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7811D" w14:textId="419B7E80" w:rsidR="0089154B" w:rsidRDefault="0089154B" w:rsidP="00E06DB1">
      <w:pPr>
        <w:spacing w:before="60" w:after="120" w:line="245" w:lineRule="auto"/>
        <w:jc w:val="center"/>
        <w:rPr>
          <w:b/>
          <w:bCs/>
          <w:sz w:val="28"/>
          <w:szCs w:val="28"/>
          <w:lang w:val="pl-PL"/>
        </w:rPr>
      </w:pPr>
      <w:r w:rsidRPr="00606B3D">
        <w:rPr>
          <w:b/>
          <w:bCs/>
          <w:sz w:val="28"/>
          <w:szCs w:val="28"/>
          <w:lang w:val="pl-PL"/>
        </w:rPr>
        <w:t>NỘI DUNG CỤ THỂ CỦA TỪNG THỦ TỤC HÀNH CHÍNH THUỘC PHẠM VI CHỨC NĂNG QUẢN LÝ NHÀ NƯỚC CỦA BỘ XÂY DỰNG</w:t>
      </w:r>
    </w:p>
    <w:p w14:paraId="0550B9AA" w14:textId="751D6039" w:rsidR="00F74DA1" w:rsidRPr="00F74DA1" w:rsidRDefault="00F74DA1" w:rsidP="00E06DB1">
      <w:pPr>
        <w:spacing w:before="60" w:after="120" w:line="245" w:lineRule="auto"/>
        <w:jc w:val="center"/>
        <w:rPr>
          <w:bCs/>
          <w:i/>
          <w:sz w:val="28"/>
          <w:szCs w:val="28"/>
          <w:lang w:val="pl-PL"/>
        </w:rPr>
      </w:pPr>
      <w:r>
        <w:rPr>
          <w:bCs/>
          <w:i/>
          <w:sz w:val="28"/>
          <w:szCs w:val="28"/>
          <w:lang w:val="pl-PL"/>
        </w:rPr>
        <w:t>(</w:t>
      </w:r>
      <w:r w:rsidRPr="00F74DA1">
        <w:rPr>
          <w:bCs/>
          <w:i/>
          <w:sz w:val="28"/>
          <w:szCs w:val="28"/>
          <w:lang w:val="pl-PL"/>
        </w:rPr>
        <w:t xml:space="preserve">Kèm theo Tờ trình số 231/TTr-SXD ngày </w:t>
      </w:r>
      <w:r>
        <w:rPr>
          <w:bCs/>
          <w:i/>
          <w:sz w:val="28"/>
          <w:szCs w:val="28"/>
          <w:lang w:val="pl-PL"/>
        </w:rPr>
        <w:t>11/02/2025 của Sở Xây dựng)</w:t>
      </w:r>
    </w:p>
    <w:p w14:paraId="43A10B67" w14:textId="77777777" w:rsidR="008B6FDC" w:rsidRPr="00606B3D" w:rsidRDefault="008B6FDC" w:rsidP="00E06DB1">
      <w:pPr>
        <w:ind w:firstLine="709"/>
        <w:rPr>
          <w:b/>
          <w:sz w:val="28"/>
          <w:szCs w:val="28"/>
          <w:lang w:val="pl-PL"/>
        </w:rPr>
      </w:pPr>
    </w:p>
    <w:p w14:paraId="143F4E67" w14:textId="77777777" w:rsidR="00A554B3" w:rsidRPr="00606B3D" w:rsidRDefault="00A554B3" w:rsidP="00B4104F">
      <w:pPr>
        <w:spacing w:after="120"/>
        <w:ind w:firstLine="567"/>
        <w:rPr>
          <w:b/>
          <w:sz w:val="28"/>
          <w:szCs w:val="28"/>
          <w:lang w:val="pl-PL"/>
        </w:rPr>
      </w:pPr>
      <w:r w:rsidRPr="00606B3D">
        <w:rPr>
          <w:b/>
          <w:sz w:val="28"/>
          <w:szCs w:val="28"/>
          <w:lang w:val="pl-PL"/>
        </w:rPr>
        <w:t xml:space="preserve">I. THỦ TỤC HÀNH CHÍNH ĐƯỢC </w:t>
      </w:r>
      <w:r w:rsidR="00257A5B" w:rsidRPr="00606B3D">
        <w:rPr>
          <w:b/>
          <w:sz w:val="28"/>
          <w:szCs w:val="28"/>
          <w:lang w:val="pl-PL"/>
        </w:rPr>
        <w:t>THAY THẾ</w:t>
      </w:r>
      <w:r w:rsidRPr="00606B3D">
        <w:rPr>
          <w:b/>
          <w:sz w:val="28"/>
          <w:szCs w:val="28"/>
          <w:lang w:val="pl-PL"/>
        </w:rPr>
        <w:t>:</w:t>
      </w:r>
    </w:p>
    <w:p w14:paraId="40257072" w14:textId="72AD28C3" w:rsidR="00A554B3" w:rsidRPr="00606B3D" w:rsidRDefault="00220370" w:rsidP="00B4104F">
      <w:pPr>
        <w:spacing w:after="120"/>
        <w:ind w:firstLine="567"/>
        <w:rPr>
          <w:b/>
          <w:sz w:val="28"/>
          <w:szCs w:val="28"/>
          <w:lang w:val="it-IT"/>
        </w:rPr>
      </w:pPr>
      <w:r>
        <w:rPr>
          <w:b/>
          <w:sz w:val="28"/>
          <w:szCs w:val="28"/>
          <w:lang w:val="it-IT"/>
        </w:rPr>
        <w:t>A</w:t>
      </w:r>
      <w:r w:rsidR="00A554B3" w:rsidRPr="00606B3D">
        <w:rPr>
          <w:b/>
          <w:sz w:val="28"/>
          <w:szCs w:val="28"/>
          <w:lang w:val="it-IT"/>
        </w:rPr>
        <w:t xml:space="preserve">. Thủ tục hành </w:t>
      </w:r>
      <w:r w:rsidR="00A554B3" w:rsidRPr="00B4104F">
        <w:rPr>
          <w:b/>
          <w:sz w:val="28"/>
          <w:szCs w:val="28"/>
          <w:lang w:val="pl-PL"/>
        </w:rPr>
        <w:t>chính</w:t>
      </w:r>
      <w:r w:rsidR="00A554B3" w:rsidRPr="00606B3D">
        <w:rPr>
          <w:b/>
          <w:sz w:val="28"/>
          <w:szCs w:val="28"/>
          <w:lang w:val="it-IT"/>
        </w:rPr>
        <w:t xml:space="preserve"> cấp tỉnh:</w:t>
      </w:r>
    </w:p>
    <w:p w14:paraId="77579369" w14:textId="7AAAEBC0" w:rsidR="00A554B3" w:rsidRPr="00606B3D" w:rsidRDefault="00A554B3" w:rsidP="00B4104F">
      <w:pPr>
        <w:pStyle w:val="ListParagraph"/>
        <w:numPr>
          <w:ilvl w:val="0"/>
          <w:numId w:val="36"/>
        </w:numPr>
        <w:shd w:val="clear" w:color="auto" w:fill="FFFFFF"/>
        <w:tabs>
          <w:tab w:val="left" w:pos="851"/>
        </w:tabs>
        <w:spacing w:before="120" w:after="120"/>
        <w:ind w:left="0" w:firstLine="567"/>
        <w:contextualSpacing w:val="0"/>
        <w:jc w:val="both"/>
        <w:rPr>
          <w:b/>
          <w:sz w:val="28"/>
          <w:szCs w:val="28"/>
          <w:lang w:val="it-IT"/>
        </w:rPr>
      </w:pPr>
      <w:r w:rsidRPr="00B4104F">
        <w:rPr>
          <w:b/>
          <w:sz w:val="28"/>
          <w:szCs w:val="28"/>
          <w:lang w:val="it-IT"/>
        </w:rPr>
        <w:t>Thủ tục thẩm định Báo cáo nghiên cứu khả thi đầu tư xây dựng/ Báo cáo nghiên cứu khả</w:t>
      </w:r>
      <w:r w:rsidR="001F2B3B">
        <w:rPr>
          <w:b/>
          <w:sz w:val="28"/>
          <w:szCs w:val="28"/>
          <w:lang w:val="it-IT"/>
        </w:rPr>
        <w:t xml:space="preserve"> thi đầu tư xây dựng điều chỉnh</w:t>
      </w:r>
    </w:p>
    <w:p w14:paraId="75BF26B7" w14:textId="77777777" w:rsidR="004E235A" w:rsidRPr="00606B3D" w:rsidRDefault="004E235A" w:rsidP="00B4104F">
      <w:pPr>
        <w:spacing w:after="120"/>
        <w:ind w:firstLine="567"/>
        <w:jc w:val="both"/>
        <w:rPr>
          <w:b/>
          <w:i/>
          <w:sz w:val="28"/>
          <w:szCs w:val="28"/>
        </w:rPr>
      </w:pPr>
      <w:r w:rsidRPr="00606B3D">
        <w:rPr>
          <w:b/>
          <w:i/>
          <w:sz w:val="28"/>
          <w:szCs w:val="28"/>
        </w:rPr>
        <w:t xml:space="preserve">1.1. Trình tự thực hiện: </w:t>
      </w:r>
    </w:p>
    <w:p w14:paraId="6DA9CA8B" w14:textId="723A1365" w:rsidR="0075688E" w:rsidRPr="00606B3D" w:rsidRDefault="0075688E" w:rsidP="00B4104F">
      <w:pPr>
        <w:spacing w:after="120"/>
        <w:ind w:firstLine="567"/>
        <w:jc w:val="both"/>
        <w:rPr>
          <w:i/>
          <w:sz w:val="28"/>
          <w:szCs w:val="28"/>
        </w:rPr>
      </w:pPr>
      <w:r w:rsidRPr="00606B3D">
        <w:rPr>
          <w:sz w:val="28"/>
          <w:szCs w:val="28"/>
        </w:rPr>
        <w:t>- Người đề nghị thẩm định nộp 01 bộ hồ sơ đề nghị thẩm định Báo cáo nghiên cứu khả thi đầu tư xây dựng/ Báo cáo nghiên cứu khả thi đầu tư xây dựng điều chỉnh đến Trung tâm phục vụ hành chính công của tỉnh hoặc Bộ phận tiếp nhận và trả kết quả giải quyết TTHC của Sở Xây dựng hoặc Sở Giao thông vận tải hoặc Sở Công Thương hoặc Sở N</w:t>
      </w:r>
      <w:r w:rsidR="00626749">
        <w:rPr>
          <w:sz w:val="28"/>
          <w:szCs w:val="28"/>
        </w:rPr>
        <w:t>ông</w:t>
      </w:r>
      <w:r w:rsidR="00D321A3">
        <w:rPr>
          <w:sz w:val="28"/>
          <w:szCs w:val="28"/>
        </w:rPr>
        <w:t xml:space="preserve"> nghiệp và Phát triển nông thôn</w:t>
      </w:r>
      <w:r w:rsidRPr="00606B3D">
        <w:rPr>
          <w:sz w:val="28"/>
          <w:szCs w:val="28"/>
        </w:rPr>
        <w:t xml:space="preserve"> hoặc </w:t>
      </w:r>
      <w:r w:rsidR="00F31A95" w:rsidRPr="00606B3D">
        <w:rPr>
          <w:sz w:val="28"/>
          <w:szCs w:val="28"/>
        </w:rPr>
        <w:t xml:space="preserve">Ban Quản lý Khu kinh tế </w:t>
      </w:r>
      <w:r w:rsidRPr="00606B3D">
        <w:rPr>
          <w:sz w:val="28"/>
          <w:szCs w:val="28"/>
        </w:rPr>
        <w:t xml:space="preserve">(Sau đây gọi chung là Cơ quan chuyên môn về xây dựng </w:t>
      </w:r>
      <w:r w:rsidR="00F31A95" w:rsidRPr="00606B3D">
        <w:rPr>
          <w:bCs/>
          <w:iCs/>
          <w:sz w:val="28"/>
          <w:szCs w:val="28"/>
          <w:lang w:val="vi-VN"/>
        </w:rPr>
        <w:t>thuộc Ủy ban nhân dân tỉnh</w:t>
      </w:r>
      <w:r w:rsidRPr="00606B3D">
        <w:rPr>
          <w:sz w:val="28"/>
          <w:szCs w:val="28"/>
        </w:rPr>
        <w:t>), thời gian nhận hồ sơ và trả kết quả vào giờ hành chính các ngày làm việc trong tuần (trừ ngày lễ, tết).</w:t>
      </w:r>
    </w:p>
    <w:p w14:paraId="64C79FE8" w14:textId="77777777" w:rsidR="004E235A" w:rsidRPr="00606B3D" w:rsidRDefault="004E235A" w:rsidP="00B4104F">
      <w:pPr>
        <w:spacing w:after="120"/>
        <w:ind w:firstLine="567"/>
        <w:jc w:val="both"/>
        <w:rPr>
          <w:sz w:val="28"/>
          <w:szCs w:val="28"/>
        </w:rPr>
      </w:pPr>
      <w:r w:rsidRPr="00606B3D">
        <w:rPr>
          <w:sz w:val="28"/>
          <w:szCs w:val="28"/>
        </w:rPr>
        <w:t>- Trong thời hạn 07 ngày sau khi tiếp nhận hồ sơ, cơ quan chuyên môn về xây dựng có trách nhiệm:</w:t>
      </w:r>
    </w:p>
    <w:p w14:paraId="594E6D55" w14:textId="77777777" w:rsidR="004E235A" w:rsidRPr="00606B3D" w:rsidRDefault="004E235A" w:rsidP="00B4104F">
      <w:pPr>
        <w:spacing w:after="120"/>
        <w:ind w:firstLine="567"/>
        <w:jc w:val="both"/>
        <w:rPr>
          <w:sz w:val="28"/>
          <w:szCs w:val="28"/>
        </w:rPr>
      </w:pPr>
      <w:r w:rsidRPr="00606B3D">
        <w:rPr>
          <w:sz w:val="28"/>
          <w:szCs w:val="28"/>
        </w:rPr>
        <w:t>+ Gửi văn bản yêu cầu bổ sung hồ sơ đến người đề nghị thẩm định;</w:t>
      </w:r>
    </w:p>
    <w:p w14:paraId="30C53EDB" w14:textId="77777777" w:rsidR="004E235A" w:rsidRPr="00606B3D" w:rsidRDefault="004E235A" w:rsidP="00B4104F">
      <w:pPr>
        <w:spacing w:after="120"/>
        <w:ind w:firstLine="567"/>
        <w:jc w:val="both"/>
        <w:rPr>
          <w:sz w:val="28"/>
          <w:szCs w:val="28"/>
        </w:rPr>
      </w:pPr>
      <w:r w:rsidRPr="00606B3D">
        <w:rPr>
          <w:sz w:val="28"/>
          <w:szCs w:val="28"/>
        </w:rPr>
        <w:t>+ Gửi văn bản từ chối tiếp nhận thẩm định trong trường hợp xác định nội dung trong hồ sơ thẩm định khác nội dung nêu tại Tờ trình thẩm định.</w:t>
      </w:r>
    </w:p>
    <w:p w14:paraId="1A091D65" w14:textId="77777777" w:rsidR="004E235A" w:rsidRPr="00606B3D" w:rsidRDefault="004E235A" w:rsidP="00B4104F">
      <w:pPr>
        <w:spacing w:after="120"/>
        <w:ind w:firstLine="567"/>
        <w:jc w:val="both"/>
        <w:rPr>
          <w:sz w:val="28"/>
          <w:szCs w:val="28"/>
        </w:rPr>
      </w:pPr>
      <w:r w:rsidRPr="00606B3D">
        <w:rPr>
          <w:sz w:val="28"/>
          <w:szCs w:val="28"/>
        </w:rPr>
        <w:t>- Trong quá trình thẩm định, cơ quan chuyên môn về xây dựng có quyền tạm dừng thẩm định (không quá 01 lần) và có văn bản gửi người đề nghị thẩm định về các lỗi, sai sót về thông tin, số liệu trong nội dung hồ sơ dẫn đến không thể đưa ra kết luận thẩm định.</w:t>
      </w:r>
    </w:p>
    <w:p w14:paraId="6AB96A41" w14:textId="77777777" w:rsidR="004E235A" w:rsidRPr="00606B3D" w:rsidRDefault="004E235A" w:rsidP="00B4104F">
      <w:pPr>
        <w:spacing w:after="120"/>
        <w:ind w:firstLine="567"/>
        <w:jc w:val="both"/>
        <w:rPr>
          <w:sz w:val="28"/>
          <w:szCs w:val="28"/>
        </w:rPr>
      </w:pPr>
      <w:r w:rsidRPr="00606B3D">
        <w:rPr>
          <w:sz w:val="28"/>
          <w:szCs w:val="28"/>
        </w:rPr>
        <w:t>Trong thời hạn 20 ngày kể từ ngày nhận được yêu cầu của cơ quan chuyên môn về xây dựng, nếu người đề nghị thẩm định không thực hiện việc bổ sung, khắc phục hồ sơ theo yêu cầu thì cơ quan chuyên môn về xây dựng dừng việc thẩm định. Người đề nghị thẩm định nhận lại hồ sơ trình thẩm định tại Bộ phận Một cửa.</w:t>
      </w:r>
    </w:p>
    <w:p w14:paraId="662E3327" w14:textId="77777777" w:rsidR="004E235A" w:rsidRPr="00606B3D" w:rsidRDefault="004E235A" w:rsidP="00B4104F">
      <w:pPr>
        <w:spacing w:after="120"/>
        <w:ind w:firstLine="567"/>
        <w:jc w:val="both"/>
        <w:rPr>
          <w:sz w:val="28"/>
          <w:szCs w:val="28"/>
        </w:rPr>
      </w:pPr>
      <w:r w:rsidRPr="00606B3D">
        <w:rPr>
          <w:sz w:val="28"/>
          <w:szCs w:val="28"/>
        </w:rPr>
        <w:t>- Trong thời hạn không quá, 35 ngày (đối với dự án nhóm A), 25 ngày (đối với dự án nhóm B), 15 ngày (đối với dự án nhóm C) kể từ ngày nhận đủ hồ sơ hợp lệ, cơ quan chuyên môn về xây dựng ra văn bản thông báo kết quả thẩm định kèm theo hồ sơ bản vẽ được đóng dấu xác nhận thẩm định hoặc hồ sơ bản vẽ không đóng dấu thẩm định (trường hợp Thông báo kết quả thẩm định kết luận chưa đủ điều kiện hoặc chỉ đủ điều kiện sau khi chỉnh sửa, hoàn thiện hồ sơ thiết kế cơ sở).</w:t>
      </w:r>
    </w:p>
    <w:p w14:paraId="156D3C75" w14:textId="77777777" w:rsidR="004E235A" w:rsidRPr="00606B3D" w:rsidRDefault="004E235A" w:rsidP="00B4104F">
      <w:pPr>
        <w:spacing w:after="120"/>
        <w:ind w:firstLine="567"/>
        <w:jc w:val="both"/>
        <w:rPr>
          <w:b/>
          <w:iCs/>
          <w:sz w:val="28"/>
          <w:szCs w:val="28"/>
        </w:rPr>
      </w:pPr>
      <w:r w:rsidRPr="00606B3D">
        <w:rPr>
          <w:b/>
          <w:i/>
          <w:iCs/>
          <w:sz w:val="28"/>
          <w:szCs w:val="28"/>
        </w:rPr>
        <w:t>1.</w:t>
      </w:r>
      <w:r w:rsidRPr="00606B3D">
        <w:rPr>
          <w:b/>
          <w:i/>
          <w:iCs/>
          <w:sz w:val="28"/>
          <w:szCs w:val="28"/>
          <w:lang w:val="vi-VN"/>
        </w:rPr>
        <w:t>2. Cách thức thực hiện</w:t>
      </w:r>
      <w:r w:rsidRPr="00606B3D">
        <w:rPr>
          <w:b/>
          <w:iCs/>
          <w:sz w:val="28"/>
          <w:szCs w:val="28"/>
          <w:lang w:val="vi-VN"/>
        </w:rPr>
        <w:t xml:space="preserve">: </w:t>
      </w:r>
    </w:p>
    <w:p w14:paraId="1AB50D74" w14:textId="77777777" w:rsidR="004E235A" w:rsidRPr="00606B3D" w:rsidRDefault="004E235A" w:rsidP="00B4104F">
      <w:pPr>
        <w:spacing w:after="120"/>
        <w:ind w:firstLine="567"/>
        <w:jc w:val="both"/>
        <w:rPr>
          <w:bCs/>
          <w:iCs/>
          <w:spacing w:val="-2"/>
          <w:sz w:val="28"/>
          <w:szCs w:val="28"/>
          <w:lang w:val="vi-VN"/>
        </w:rPr>
      </w:pPr>
      <w:r w:rsidRPr="00606B3D">
        <w:rPr>
          <w:bCs/>
          <w:iCs/>
          <w:spacing w:val="-2"/>
          <w:sz w:val="28"/>
          <w:szCs w:val="28"/>
          <w:lang w:val="vi-VN"/>
        </w:rPr>
        <w:t xml:space="preserve">Người đề nghị thẩm định nộp hồ sơ thông </w:t>
      </w:r>
      <w:r w:rsidRPr="00606B3D">
        <w:rPr>
          <w:bCs/>
          <w:iCs/>
          <w:spacing w:val="-2"/>
          <w:sz w:val="28"/>
          <w:szCs w:val="28"/>
        </w:rPr>
        <w:t>qua</w:t>
      </w:r>
      <w:r w:rsidRPr="00606B3D">
        <w:rPr>
          <w:bCs/>
          <w:iCs/>
          <w:spacing w:val="-2"/>
          <w:sz w:val="28"/>
          <w:szCs w:val="28"/>
          <w:lang w:val="vi-VN"/>
        </w:rPr>
        <w:t xml:space="preserve"> </w:t>
      </w:r>
      <w:r w:rsidRPr="00606B3D">
        <w:rPr>
          <w:bCs/>
          <w:iCs/>
          <w:spacing w:val="-2"/>
          <w:sz w:val="28"/>
          <w:szCs w:val="28"/>
        </w:rPr>
        <w:t xml:space="preserve">một trong </w:t>
      </w:r>
      <w:r w:rsidRPr="00606B3D">
        <w:rPr>
          <w:bCs/>
          <w:iCs/>
          <w:spacing w:val="-2"/>
          <w:sz w:val="28"/>
          <w:szCs w:val="28"/>
          <w:lang w:val="vi-VN"/>
        </w:rPr>
        <w:t>các hình thức sau:</w:t>
      </w:r>
    </w:p>
    <w:p w14:paraId="2ED1D06B" w14:textId="7CEDBAE0" w:rsidR="004E235A" w:rsidRPr="00606B3D" w:rsidRDefault="004E235A" w:rsidP="00B4104F">
      <w:pPr>
        <w:spacing w:after="120"/>
        <w:ind w:firstLine="567"/>
        <w:jc w:val="both"/>
        <w:rPr>
          <w:bCs/>
          <w:iCs/>
          <w:sz w:val="28"/>
          <w:szCs w:val="28"/>
          <w:lang w:val="vi-VN"/>
        </w:rPr>
      </w:pPr>
      <w:r w:rsidRPr="00606B3D">
        <w:rPr>
          <w:bCs/>
          <w:iCs/>
          <w:sz w:val="28"/>
          <w:szCs w:val="28"/>
          <w:lang w:val="vi-VN"/>
        </w:rPr>
        <w:lastRenderedPageBreak/>
        <w:t xml:space="preserve">- Trực tiếp tại </w:t>
      </w:r>
      <w:r w:rsidR="004B1526" w:rsidRPr="00606B3D">
        <w:rPr>
          <w:sz w:val="28"/>
          <w:szCs w:val="28"/>
        </w:rPr>
        <w:t>Trung tâm phục vụ hành chính công của tỉnh</w:t>
      </w:r>
      <w:r w:rsidRPr="00606B3D">
        <w:rPr>
          <w:bCs/>
          <w:iCs/>
          <w:sz w:val="28"/>
          <w:szCs w:val="28"/>
          <w:lang w:val="vi-VN"/>
        </w:rPr>
        <w:t xml:space="preserve">, hoặc Bộ phận một cửa của cơ quan chuyên môn về xây dựng </w:t>
      </w:r>
      <w:r w:rsidR="004B1526" w:rsidRPr="00606B3D">
        <w:rPr>
          <w:bCs/>
          <w:iCs/>
          <w:sz w:val="28"/>
          <w:szCs w:val="28"/>
          <w:lang w:val="vi-VN"/>
        </w:rPr>
        <w:t>thuộc Ủy ban nhân dân tỉnh</w:t>
      </w:r>
      <w:r w:rsidRPr="00606B3D">
        <w:rPr>
          <w:bCs/>
          <w:iCs/>
          <w:sz w:val="28"/>
          <w:szCs w:val="28"/>
          <w:lang w:val="vi-VN"/>
        </w:rPr>
        <w:t>;</w:t>
      </w:r>
    </w:p>
    <w:p w14:paraId="423551F7" w14:textId="77777777" w:rsidR="004E235A" w:rsidRPr="00606B3D" w:rsidRDefault="004E235A" w:rsidP="00B4104F">
      <w:pPr>
        <w:spacing w:after="120"/>
        <w:ind w:firstLine="567"/>
        <w:jc w:val="both"/>
        <w:rPr>
          <w:bCs/>
          <w:iCs/>
          <w:sz w:val="28"/>
          <w:szCs w:val="28"/>
          <w:lang w:val="vi-VN"/>
        </w:rPr>
      </w:pPr>
      <w:r w:rsidRPr="00606B3D">
        <w:rPr>
          <w:bCs/>
          <w:iCs/>
          <w:sz w:val="28"/>
          <w:szCs w:val="28"/>
          <w:lang w:val="vi-VN"/>
        </w:rPr>
        <w:t>- Thông qua dịch vụ bưu chính;</w:t>
      </w:r>
    </w:p>
    <w:p w14:paraId="12965A4F" w14:textId="77777777" w:rsidR="004E235A" w:rsidRPr="00606B3D" w:rsidRDefault="004E235A" w:rsidP="00B4104F">
      <w:pPr>
        <w:spacing w:after="120"/>
        <w:ind w:firstLine="567"/>
        <w:jc w:val="both"/>
        <w:rPr>
          <w:bCs/>
          <w:iCs/>
          <w:sz w:val="28"/>
          <w:szCs w:val="28"/>
          <w:lang w:val="vi-VN"/>
        </w:rPr>
      </w:pPr>
      <w:r w:rsidRPr="00606B3D">
        <w:rPr>
          <w:bCs/>
          <w:iCs/>
          <w:sz w:val="28"/>
          <w:szCs w:val="28"/>
          <w:lang w:val="vi-VN"/>
        </w:rPr>
        <w:t>- Trực tuyến trên cổng dịch vụ công.</w:t>
      </w:r>
    </w:p>
    <w:p w14:paraId="2D13398E" w14:textId="77777777" w:rsidR="004E235A" w:rsidRPr="00606B3D" w:rsidRDefault="004E235A" w:rsidP="00B4104F">
      <w:pPr>
        <w:spacing w:after="120"/>
        <w:ind w:firstLine="567"/>
        <w:jc w:val="both"/>
        <w:rPr>
          <w:b/>
          <w:i/>
          <w:sz w:val="28"/>
          <w:szCs w:val="28"/>
          <w:lang w:val="vi-VN"/>
        </w:rPr>
      </w:pPr>
      <w:r w:rsidRPr="00606B3D">
        <w:rPr>
          <w:b/>
          <w:i/>
          <w:sz w:val="28"/>
          <w:szCs w:val="28"/>
          <w:lang w:val="vi-VN"/>
        </w:rPr>
        <w:t>1.3. Thành phần, số l</w:t>
      </w:r>
      <w:r w:rsidRPr="00606B3D">
        <w:rPr>
          <w:b/>
          <w:i/>
          <w:sz w:val="28"/>
          <w:szCs w:val="28"/>
          <w:lang w:val="vi-VN"/>
        </w:rPr>
        <w:softHyphen/>
        <w:t xml:space="preserve">ượng hồ sơ: </w:t>
      </w:r>
    </w:p>
    <w:p w14:paraId="5593C08B" w14:textId="77777777" w:rsidR="004E235A" w:rsidRPr="00606B3D" w:rsidRDefault="004E235A" w:rsidP="00B4104F">
      <w:pPr>
        <w:spacing w:after="120"/>
        <w:ind w:firstLine="567"/>
        <w:jc w:val="both"/>
        <w:rPr>
          <w:sz w:val="28"/>
          <w:szCs w:val="28"/>
        </w:rPr>
      </w:pPr>
      <w:r w:rsidRPr="00606B3D">
        <w:rPr>
          <w:sz w:val="28"/>
          <w:szCs w:val="28"/>
        </w:rPr>
        <w:t>a) Thành phần hồ sơ:</w:t>
      </w:r>
    </w:p>
    <w:p w14:paraId="204E8B09" w14:textId="77777777" w:rsidR="004E235A" w:rsidRPr="00606B3D" w:rsidRDefault="004E235A" w:rsidP="00B4104F">
      <w:pPr>
        <w:spacing w:after="120"/>
        <w:ind w:firstLine="567"/>
        <w:jc w:val="both"/>
        <w:rPr>
          <w:sz w:val="28"/>
          <w:szCs w:val="28"/>
        </w:rPr>
      </w:pPr>
      <w:r w:rsidRPr="00606B3D">
        <w:rPr>
          <w:sz w:val="28"/>
          <w:szCs w:val="28"/>
        </w:rPr>
        <w:t>- Tờ trình thẩm định Báo cáo nghiên cứu khả thi đầu tư xây dựng/ Báo cáo nghiên cứu khả thi đầu tư xây dựng điều chỉnh theo Mẫu số 01 Phụ lục I Nghị định số 175/2024/NĐ-CP;</w:t>
      </w:r>
    </w:p>
    <w:p w14:paraId="00389963" w14:textId="77777777" w:rsidR="004E235A" w:rsidRPr="00606B3D" w:rsidRDefault="004E235A" w:rsidP="00B4104F">
      <w:pPr>
        <w:spacing w:after="120"/>
        <w:ind w:firstLine="567"/>
        <w:jc w:val="both"/>
        <w:rPr>
          <w:sz w:val="28"/>
          <w:szCs w:val="28"/>
        </w:rPr>
      </w:pPr>
      <w:r w:rsidRPr="00606B3D">
        <w:rPr>
          <w:sz w:val="28"/>
          <w:szCs w:val="28"/>
        </w:rPr>
        <w:t>- Văn bản về chủ trương đầu tư xây dựng công trình (đối với các dự án thuộc diện phải có quyết định/chấp thuận chủ trương đầu tư theo quy định pháp luật về đầu tư, đầu tư công, đầu tư theo phương thức đối tác công tư) hoặc quyết định phê duyệt Đề án du lịch sinh thái, nghỉ dưỡng, giải trí trong rừng đối với dự án du lịch sinh thái, nghỉ dưỡng, giải trí trong rừng theo quy định của pháp luật về lâm nghiệp;</w:t>
      </w:r>
    </w:p>
    <w:p w14:paraId="16611886" w14:textId="77777777" w:rsidR="004E235A" w:rsidRPr="00606B3D" w:rsidRDefault="004E235A" w:rsidP="00B4104F">
      <w:pPr>
        <w:spacing w:after="120"/>
        <w:ind w:firstLine="567"/>
        <w:jc w:val="both"/>
        <w:rPr>
          <w:sz w:val="28"/>
          <w:szCs w:val="28"/>
        </w:rPr>
      </w:pPr>
      <w:r w:rsidRPr="00606B3D">
        <w:rPr>
          <w:sz w:val="28"/>
          <w:szCs w:val="28"/>
        </w:rPr>
        <w:t>- Giấy phép đầu tư, Giấy chứng nhận ưu đãi đầu tư, Giấy chứng nhận đầu tư, Giấy chứng nhận đăng ký đầu tư; Quyết định phê duyệt kết quả trúng đấu giá quyền sử dụng đất, trúng đấu thầu dự án có sử dụng đất đối với dự án thuộc trường hợp được chuyển tiếp theo quy định pháp luật về đầu tư không có yêu cầu phải thực hiện chấp thuận chủ trương đầu tư;</w:t>
      </w:r>
    </w:p>
    <w:p w14:paraId="25F690F1" w14:textId="77777777" w:rsidR="004E235A" w:rsidRPr="00606B3D" w:rsidRDefault="004E235A" w:rsidP="00B4104F">
      <w:pPr>
        <w:spacing w:after="120"/>
        <w:ind w:firstLine="567"/>
        <w:jc w:val="both"/>
        <w:rPr>
          <w:sz w:val="28"/>
          <w:szCs w:val="28"/>
        </w:rPr>
      </w:pPr>
      <w:r w:rsidRPr="00606B3D">
        <w:rPr>
          <w:sz w:val="28"/>
          <w:szCs w:val="28"/>
        </w:rPr>
        <w:t>- Quyết định lựa chọn phương án thiết kế kiến trúc thông qua thi tuyển và bản vẽ kèm theo (nếu có yêu cầu thi tuyển);</w:t>
      </w:r>
    </w:p>
    <w:p w14:paraId="7F234199" w14:textId="77777777" w:rsidR="004E235A" w:rsidRPr="00606B3D" w:rsidRDefault="004E235A" w:rsidP="00B4104F">
      <w:pPr>
        <w:spacing w:after="120"/>
        <w:ind w:firstLine="567"/>
        <w:jc w:val="both"/>
        <w:rPr>
          <w:sz w:val="28"/>
          <w:szCs w:val="28"/>
        </w:rPr>
      </w:pPr>
      <w:r w:rsidRPr="00606B3D">
        <w:rPr>
          <w:sz w:val="28"/>
          <w:szCs w:val="28"/>
        </w:rPr>
        <w:t xml:space="preserve">- Văn bản/quyết định phê duyệt và bản đồ, bản vẽ kèm theo (nếu có) của quy hoạch sử dụng làm căn cứ lập dự án theo quy định tại khoản 2 Điều 13 Nghị định số 175/2024/NĐ-CP; </w:t>
      </w:r>
    </w:p>
    <w:p w14:paraId="06988B03" w14:textId="77777777" w:rsidR="004E235A" w:rsidRPr="00606B3D" w:rsidRDefault="004E235A" w:rsidP="00B4104F">
      <w:pPr>
        <w:spacing w:after="120"/>
        <w:ind w:firstLine="567"/>
        <w:jc w:val="both"/>
        <w:rPr>
          <w:sz w:val="28"/>
          <w:szCs w:val="28"/>
        </w:rPr>
      </w:pPr>
      <w:r w:rsidRPr="00606B3D">
        <w:rPr>
          <w:sz w:val="28"/>
          <w:szCs w:val="28"/>
        </w:rPr>
        <w:t>- Văn bản/quyết định phê duyệt và các bản vẽ có liên quan hoặc trích lục phần bản vẽ có liên quan (nếu có) của quy hoạch được sử dụng làm căn cứ lập quy hoạch quy định tại điểm d khoản 2 Điều 17 Nghị định số 175/2024/NĐ-CP;</w:t>
      </w:r>
    </w:p>
    <w:p w14:paraId="2519B275" w14:textId="77777777" w:rsidR="004E235A" w:rsidRPr="00606B3D" w:rsidRDefault="004E235A" w:rsidP="00B4104F">
      <w:pPr>
        <w:spacing w:after="120"/>
        <w:ind w:firstLine="567"/>
        <w:jc w:val="both"/>
        <w:rPr>
          <w:sz w:val="28"/>
          <w:szCs w:val="28"/>
        </w:rPr>
      </w:pPr>
      <w:r w:rsidRPr="00606B3D">
        <w:rPr>
          <w:sz w:val="28"/>
          <w:szCs w:val="28"/>
        </w:rPr>
        <w:t>- Quyết định phê duyệt kết quả thẩm định báo cáo đánh giá tác động môi trường hoặc giấy phép môi trường theo quy định của pháp luật về bảo vệ môi trường (nếu có yêu cầu theo quy định);</w:t>
      </w:r>
    </w:p>
    <w:p w14:paraId="65DFE71A" w14:textId="77777777" w:rsidR="004E235A" w:rsidRPr="00606B3D" w:rsidRDefault="004E235A" w:rsidP="00B4104F">
      <w:pPr>
        <w:spacing w:after="120"/>
        <w:ind w:firstLine="567"/>
        <w:jc w:val="both"/>
        <w:rPr>
          <w:sz w:val="28"/>
          <w:szCs w:val="28"/>
        </w:rPr>
      </w:pPr>
      <w:r w:rsidRPr="00606B3D">
        <w:rPr>
          <w:sz w:val="28"/>
          <w:szCs w:val="28"/>
        </w:rPr>
        <w:t>Thủ tục về bảo vệ môi trường được thực hiện theo nguyên tắc đồng thời, không yêu cầu bắt buộc xuất trình các văn bản này tại thời điểm trình hồ sơ thẩm định, nhưng phải có kết quả gửi cơ quan chuyên môn về xây dựng trước thời hạn thông báo kết quả thẩm định 05 ngày;</w:t>
      </w:r>
    </w:p>
    <w:p w14:paraId="59B1BDEA" w14:textId="77777777" w:rsidR="004E235A" w:rsidRPr="00606B3D" w:rsidRDefault="004E235A" w:rsidP="00B4104F">
      <w:pPr>
        <w:spacing w:after="120"/>
        <w:ind w:firstLine="567"/>
        <w:jc w:val="both"/>
        <w:rPr>
          <w:sz w:val="28"/>
          <w:szCs w:val="28"/>
        </w:rPr>
      </w:pPr>
      <w:r w:rsidRPr="00606B3D">
        <w:rPr>
          <w:sz w:val="28"/>
          <w:szCs w:val="28"/>
        </w:rPr>
        <w:t>- Các văn bản thỏa thuận, xác nhận về đấu nối hạ tầng kỹ thuật của dự án; văn bản chấp thuận độ cao công trình theo quy định của Chính phủ về quản lý độ cao chướng ngại vật hàng không và các trận địa quản lý, bảo vệ vùng trời tại Việt Nam (trường hợp dự án không thuộc khu vực hoặc đối tượng có yêu cầu lấy ý kiến thống nhất về bề mặt quản lý độ cao công trình tại giai đoạn phê duyệt quy hoạch xây dựng) (nếu có);</w:t>
      </w:r>
    </w:p>
    <w:p w14:paraId="12CFA250" w14:textId="77777777" w:rsidR="004E235A" w:rsidRPr="00606B3D" w:rsidRDefault="004E235A" w:rsidP="00B4104F">
      <w:pPr>
        <w:spacing w:after="120"/>
        <w:ind w:firstLine="567"/>
        <w:jc w:val="both"/>
        <w:rPr>
          <w:sz w:val="28"/>
          <w:szCs w:val="28"/>
        </w:rPr>
      </w:pPr>
      <w:r w:rsidRPr="00606B3D">
        <w:rPr>
          <w:sz w:val="28"/>
          <w:szCs w:val="28"/>
        </w:rPr>
        <w:lastRenderedPageBreak/>
        <w:t>- Các văn bản pháp lý, tài liệu khác có liên quan (nếu có);</w:t>
      </w:r>
    </w:p>
    <w:p w14:paraId="4292848B" w14:textId="77777777" w:rsidR="004E235A" w:rsidRPr="00606B3D" w:rsidRDefault="004E235A" w:rsidP="00B4104F">
      <w:pPr>
        <w:spacing w:after="120"/>
        <w:ind w:firstLine="567"/>
        <w:jc w:val="both"/>
        <w:rPr>
          <w:sz w:val="28"/>
          <w:szCs w:val="28"/>
        </w:rPr>
      </w:pPr>
      <w:r w:rsidRPr="00606B3D">
        <w:rPr>
          <w:sz w:val="28"/>
          <w:szCs w:val="28"/>
        </w:rPr>
        <w:t>- Hồ sơ khảo sát xây dựng được phê duyệt; thuyết minh Báo cáo nghiên cứu khả thi đầu tư xây dựng; thiết kế cơ sở hoặc thiết kế khác theo thông lệ quốc tế phục vụ lập Báo cáo nghiên cứu khả thi đầu tư xây dựng (gồm bản vẽ và thuyết minh); danh mục tiêu chuẩn chủ yếu áp dụng cho dự án; Báo cáo kết quả thẩm tra thiết kế cơ sở (nếu có);</w:t>
      </w:r>
    </w:p>
    <w:p w14:paraId="09F3AC28" w14:textId="77777777" w:rsidR="004E235A" w:rsidRPr="00606B3D" w:rsidRDefault="004E235A" w:rsidP="00B4104F">
      <w:pPr>
        <w:spacing w:after="120"/>
        <w:ind w:firstLine="567"/>
        <w:jc w:val="both"/>
        <w:rPr>
          <w:sz w:val="28"/>
          <w:szCs w:val="28"/>
        </w:rPr>
      </w:pPr>
      <w:r w:rsidRPr="00606B3D">
        <w:rPr>
          <w:sz w:val="28"/>
          <w:szCs w:val="28"/>
        </w:rPr>
        <w:t>- Danh sách các nhà thầu kèm theo mã số chứng chỉ năng lực của nhà thầu khảo sát, nhà thầu lập thiết kế cơ sở, nhà thầu thẩm tra (nếu có); mã số chứng chỉ hành nghề hoạt động xây dựng của các chức danh chủ nhiệm khảo sát xây dựng; chủ nhiệm, chủ trì các bộ môn thiết kế, lập tổng mức đầu tư; chủ nhiệm, chủ trì thẩm tra (nếu có);</w:t>
      </w:r>
    </w:p>
    <w:p w14:paraId="64201DF8" w14:textId="77777777" w:rsidR="004E235A" w:rsidRPr="00606B3D" w:rsidRDefault="004E235A" w:rsidP="00B4104F">
      <w:pPr>
        <w:spacing w:after="120"/>
        <w:ind w:firstLine="567"/>
        <w:jc w:val="both"/>
        <w:rPr>
          <w:sz w:val="28"/>
          <w:szCs w:val="28"/>
        </w:rPr>
      </w:pPr>
      <w:r w:rsidRPr="00606B3D">
        <w:rPr>
          <w:sz w:val="28"/>
          <w:szCs w:val="28"/>
        </w:rPr>
        <w:t xml:space="preserve">- Đối với dự án sử dụng vốn đầu tư công, vốn nhà nước ngoài đầu tư công, ngoài các nội dung quy định nêu trên, hồ sơ trình thẩm định phải có các nội dung sau: tổng mức đầu tư; các thông tin, số liệu có liên quan về giá, định mức, báo giá, kết quả thẩm định giá (nếu có) để xác định tổng mức đầu tư; </w:t>
      </w:r>
    </w:p>
    <w:p w14:paraId="3F2AB013" w14:textId="77777777" w:rsidR="004E235A" w:rsidRPr="00606B3D" w:rsidRDefault="004E235A" w:rsidP="00B4104F">
      <w:pPr>
        <w:spacing w:after="120"/>
        <w:ind w:firstLine="567"/>
        <w:jc w:val="both"/>
        <w:rPr>
          <w:sz w:val="28"/>
          <w:szCs w:val="28"/>
        </w:rPr>
      </w:pPr>
      <w:r w:rsidRPr="00606B3D">
        <w:rPr>
          <w:sz w:val="28"/>
          <w:szCs w:val="28"/>
        </w:rPr>
        <w:t xml:space="preserve">- Đối với dự án có vi phạm hành chính về xây dựng đã bị xử phạt và biện pháp khắc phục hậu quả có yêu cầu thực hiện thẩm định, thẩm định điều chỉnh, cấp giấy phép xây dựng hoặc điều chỉnh giấy phép xây dựng, hồ sơ trình thẩm định còn phải có các nội dung: Báo cáo của chủ đầu tư về quá trình thực hiện dự án, tình hình thực tế thi công các công trình xây dựng của dự án đến thời điểm trình thẩm định; biên bản, quyết định xử phạt vi phạm hành chính của cấp có thẩm quyền; Báo cáo kiểm định của tổ chức kiểm định xây dựng đánh giá về khả năng chịu lực của phần công trình đã thi công xây dựng; </w:t>
      </w:r>
    </w:p>
    <w:p w14:paraId="63B1A1D7" w14:textId="77777777" w:rsidR="004E235A" w:rsidRPr="00606B3D" w:rsidRDefault="004E235A" w:rsidP="00B4104F">
      <w:pPr>
        <w:spacing w:after="120"/>
        <w:ind w:firstLine="567"/>
        <w:jc w:val="both"/>
        <w:rPr>
          <w:sz w:val="28"/>
          <w:szCs w:val="28"/>
        </w:rPr>
      </w:pPr>
      <w:r w:rsidRPr="00606B3D">
        <w:rPr>
          <w:sz w:val="28"/>
          <w:szCs w:val="28"/>
        </w:rPr>
        <w:t>- Đối với dự án sửa chữa, cải tạo, hồ sơ trình thẩm định còn phải có các nội dung: Hồ sơ khảo sát hiện trạng, Báo cáo kiểm định của tổ chức kiểm định xây dựng đánh giá về khả năng chịu lực của công trình (trường hợp nội dung sửa chữa, cải tạo có liên quan);</w:t>
      </w:r>
    </w:p>
    <w:p w14:paraId="309AA640" w14:textId="77777777" w:rsidR="004E235A" w:rsidRPr="00606B3D" w:rsidRDefault="004E235A" w:rsidP="00B4104F">
      <w:pPr>
        <w:spacing w:after="120"/>
        <w:ind w:firstLine="567"/>
        <w:jc w:val="both"/>
        <w:rPr>
          <w:sz w:val="28"/>
          <w:szCs w:val="28"/>
        </w:rPr>
      </w:pPr>
      <w:r w:rsidRPr="00606B3D">
        <w:rPr>
          <w:sz w:val="28"/>
          <w:szCs w:val="28"/>
        </w:rPr>
        <w:t>- Ngoài các hồ sơ nêu trên, đối với dự án có quy mô từ nhóm B trở lên mà có công trình xây dựng mới từ cấp II trở lên, người đề nghị thẩm định có trách nhiệm cung cấp dữ liệu BIM của công trình theo các định dạng gốc và định dạng chuẩn IFC 4.0 hoặc các định dạng mở khác phù hợp với đặc thù, tính chất của công trình bằng các thiết bị lưu trữ phổ biến. Dữ liệu BIM có thể bao gồm nhiều tệp tin nhưng dung lượng mỗi tệp tin không quá 500 MB. Dữ liệu BIM phải có các thông tin thể hiện được vị trí, hình dạng không gian ba chiều của công trình và đầy đủ kích thước chủ yếu các bộ phận chính của công trình theo quy định tại khoản 2 Điều 8 Nghị định số 175/2024/NĐ-CP;</w:t>
      </w:r>
    </w:p>
    <w:p w14:paraId="37E8A35E" w14:textId="77777777" w:rsidR="004E235A" w:rsidRPr="00606B3D" w:rsidRDefault="004E235A" w:rsidP="00B4104F">
      <w:pPr>
        <w:spacing w:after="120"/>
        <w:ind w:firstLine="567"/>
        <w:jc w:val="both"/>
        <w:rPr>
          <w:sz w:val="28"/>
          <w:szCs w:val="28"/>
        </w:rPr>
      </w:pPr>
      <w:r w:rsidRPr="00606B3D">
        <w:rPr>
          <w:sz w:val="28"/>
          <w:szCs w:val="28"/>
        </w:rPr>
        <w:t>- Đối với hồ sơ trình thẩm định Báo cáo nghiên cứu khả thi đầu tư xây dựng điều chỉnh, ngoài các thành phần hồ sơ nêu trên, còn phải làm rõ các nội dung sau:</w:t>
      </w:r>
    </w:p>
    <w:p w14:paraId="72D016E0" w14:textId="77777777" w:rsidR="004E235A" w:rsidRPr="00606B3D" w:rsidRDefault="004E235A" w:rsidP="00B4104F">
      <w:pPr>
        <w:spacing w:after="120"/>
        <w:ind w:firstLine="567"/>
        <w:jc w:val="both"/>
        <w:rPr>
          <w:sz w:val="28"/>
          <w:szCs w:val="28"/>
        </w:rPr>
      </w:pPr>
      <w:r w:rsidRPr="00606B3D">
        <w:rPr>
          <w:sz w:val="28"/>
          <w:szCs w:val="28"/>
        </w:rPr>
        <w:t>+ Lý do, mục tiêu điều chỉnh dự án, việc đáp ứng điều kiện điều chỉnh dự án theo pháp luật có liên quan đối với dự án đầu tư xây dựng sử dụng vốn đầu tư công, vốn nhà nước ngoài đầu tư công, dự án PPP;</w:t>
      </w:r>
    </w:p>
    <w:p w14:paraId="340A8563" w14:textId="77777777" w:rsidR="004E235A" w:rsidRPr="00606B3D" w:rsidRDefault="004E235A" w:rsidP="00B4104F">
      <w:pPr>
        <w:spacing w:after="120"/>
        <w:ind w:firstLine="567"/>
        <w:jc w:val="both"/>
        <w:rPr>
          <w:sz w:val="28"/>
          <w:szCs w:val="28"/>
        </w:rPr>
      </w:pPr>
      <w:r w:rsidRPr="00606B3D">
        <w:rPr>
          <w:sz w:val="28"/>
          <w:szCs w:val="28"/>
        </w:rPr>
        <w:lastRenderedPageBreak/>
        <w:t>+ Báo cáo của chủ đầu tư về quá trình thực hiện dự án, tình hình thực tế thi công các công trình xây dựng của dự án đến thời điểm đề xuất điều chỉnh.</w:t>
      </w:r>
    </w:p>
    <w:p w14:paraId="12AC041B" w14:textId="77777777" w:rsidR="004E235A" w:rsidRPr="00606B3D" w:rsidRDefault="004E235A" w:rsidP="00B4104F">
      <w:pPr>
        <w:spacing w:after="120"/>
        <w:ind w:firstLine="567"/>
        <w:jc w:val="both"/>
        <w:rPr>
          <w:sz w:val="28"/>
          <w:szCs w:val="28"/>
          <w:lang w:val="vi-VN"/>
        </w:rPr>
      </w:pPr>
      <w:r w:rsidRPr="00606B3D">
        <w:rPr>
          <w:sz w:val="28"/>
          <w:szCs w:val="28"/>
          <w:lang w:val="vi-VN"/>
        </w:rPr>
        <w:t>b) Số lượng hồ sơ:</w:t>
      </w:r>
      <w:r w:rsidRPr="00606B3D">
        <w:rPr>
          <w:b/>
          <w:i/>
          <w:sz w:val="28"/>
          <w:szCs w:val="28"/>
          <w:lang w:val="vi-VN"/>
        </w:rPr>
        <w:t xml:space="preserve"> </w:t>
      </w:r>
      <w:r w:rsidRPr="00606B3D">
        <w:rPr>
          <w:sz w:val="28"/>
          <w:szCs w:val="28"/>
          <w:lang w:val="vi-VN"/>
        </w:rPr>
        <w:t>01 (bộ)</w:t>
      </w:r>
    </w:p>
    <w:p w14:paraId="6C262AD1" w14:textId="77777777" w:rsidR="004E235A" w:rsidRPr="00606B3D" w:rsidRDefault="004E235A" w:rsidP="00B4104F">
      <w:pPr>
        <w:spacing w:after="120"/>
        <w:ind w:firstLine="567"/>
        <w:jc w:val="both"/>
        <w:rPr>
          <w:b/>
          <w:i/>
          <w:sz w:val="28"/>
          <w:szCs w:val="28"/>
          <w:lang w:val="vi-VN"/>
        </w:rPr>
      </w:pPr>
      <w:r w:rsidRPr="00606B3D">
        <w:rPr>
          <w:b/>
          <w:i/>
          <w:sz w:val="28"/>
          <w:szCs w:val="28"/>
          <w:lang w:val="vi-VN"/>
        </w:rPr>
        <w:t xml:space="preserve">1.4. Thời hạn giải quyết: </w:t>
      </w:r>
    </w:p>
    <w:p w14:paraId="0F4577CF" w14:textId="77777777" w:rsidR="004E235A" w:rsidRPr="00606B3D" w:rsidRDefault="004E235A" w:rsidP="00B4104F">
      <w:pPr>
        <w:spacing w:after="120"/>
        <w:ind w:firstLine="567"/>
        <w:jc w:val="both"/>
        <w:rPr>
          <w:sz w:val="28"/>
          <w:szCs w:val="28"/>
          <w:lang w:val="vi-VN"/>
        </w:rPr>
      </w:pPr>
      <w:r w:rsidRPr="00606B3D">
        <w:rPr>
          <w:sz w:val="28"/>
          <w:szCs w:val="28"/>
          <w:lang w:val="vi-VN"/>
        </w:rPr>
        <w:t>- Dự án nhóm A không quá 35 ngày, dự án nhóm B không quá 25 ngày, dự án nhóm C không quá 15 ngày kể từ ngày nhận đủ hồ sơ hợp lệ.</w:t>
      </w:r>
    </w:p>
    <w:p w14:paraId="7711F89E" w14:textId="77777777" w:rsidR="004E235A" w:rsidRPr="00606B3D" w:rsidRDefault="004E235A" w:rsidP="00B4104F">
      <w:pPr>
        <w:spacing w:after="120"/>
        <w:ind w:firstLine="567"/>
        <w:jc w:val="both"/>
        <w:rPr>
          <w:b/>
          <w:sz w:val="28"/>
          <w:szCs w:val="28"/>
          <w:lang w:val="vi-VN"/>
        </w:rPr>
      </w:pPr>
      <w:r w:rsidRPr="00606B3D">
        <w:rPr>
          <w:b/>
          <w:i/>
          <w:sz w:val="28"/>
          <w:szCs w:val="28"/>
          <w:lang w:val="vi-VN"/>
        </w:rPr>
        <w:t>1.5. Đối tư</w:t>
      </w:r>
      <w:r w:rsidRPr="00606B3D">
        <w:rPr>
          <w:b/>
          <w:i/>
          <w:sz w:val="28"/>
          <w:szCs w:val="28"/>
          <w:lang w:val="vi-VN"/>
        </w:rPr>
        <w:softHyphen/>
        <w:t>ợng thực hiện thủ tục hành chính:</w:t>
      </w:r>
      <w:r w:rsidRPr="00606B3D">
        <w:rPr>
          <w:b/>
          <w:sz w:val="28"/>
          <w:szCs w:val="28"/>
          <w:lang w:val="vi-VN"/>
        </w:rPr>
        <w:t xml:space="preserve"> </w:t>
      </w:r>
    </w:p>
    <w:p w14:paraId="077BBCFD" w14:textId="77777777" w:rsidR="004E235A" w:rsidRPr="00606B3D" w:rsidRDefault="004E235A" w:rsidP="00B4104F">
      <w:pPr>
        <w:spacing w:after="120"/>
        <w:ind w:firstLine="567"/>
        <w:jc w:val="both"/>
        <w:rPr>
          <w:bCs/>
          <w:sz w:val="28"/>
          <w:szCs w:val="28"/>
          <w:lang w:val="vi-VN"/>
        </w:rPr>
      </w:pPr>
      <w:r w:rsidRPr="00606B3D">
        <w:rPr>
          <w:bCs/>
          <w:sz w:val="28"/>
          <w:szCs w:val="28"/>
          <w:lang w:val="vi-VN"/>
        </w:rPr>
        <w:t>- Chủ đầu tư hoặc tổ chức/cá nhân được người quyết định đầu tư/cơ quan nhà nước có thẩm quyền giao chuẩn bị dự án (gọi chung là Người đề nghị thẩm định) thực hiện các dự án quy định tại khoản 2 Điều 16 Nghị định 175/2024/NĐ-CP được đầu tư xây dựng trên địa bàn hành chính của tỉnh, trừ dự án quy định tại điểm a khoản 3 Điều 16 và điểm a, b, c, d khoản 4 Điều 16 Nghị định số 175/2024/NĐ-CP.</w:t>
      </w:r>
    </w:p>
    <w:p w14:paraId="310DE57E" w14:textId="77777777" w:rsidR="004E235A" w:rsidRPr="00606B3D" w:rsidRDefault="004E235A" w:rsidP="00B4104F">
      <w:pPr>
        <w:spacing w:after="120"/>
        <w:ind w:firstLine="567"/>
        <w:jc w:val="both"/>
        <w:rPr>
          <w:bCs/>
          <w:sz w:val="28"/>
          <w:szCs w:val="28"/>
          <w:lang w:val="vi-VN"/>
        </w:rPr>
      </w:pPr>
      <w:r w:rsidRPr="00606B3D">
        <w:rPr>
          <w:bCs/>
          <w:sz w:val="28"/>
          <w:szCs w:val="28"/>
        </w:rPr>
        <w:t>D</w:t>
      </w:r>
      <w:r w:rsidRPr="00606B3D">
        <w:rPr>
          <w:bCs/>
          <w:sz w:val="28"/>
          <w:szCs w:val="28"/>
          <w:lang w:val="vi-VN"/>
        </w:rPr>
        <w:t>ự án đầu tư lấn biển hoặc hạng mục lấn biển của dự án đầu tư được thục hiện theo quy định pháp luật về đất đai.</w:t>
      </w:r>
    </w:p>
    <w:p w14:paraId="7D29D35C" w14:textId="77777777" w:rsidR="004E235A" w:rsidRPr="00606B3D" w:rsidRDefault="004E235A" w:rsidP="00B4104F">
      <w:pPr>
        <w:spacing w:after="120"/>
        <w:ind w:firstLine="567"/>
        <w:jc w:val="both"/>
        <w:rPr>
          <w:sz w:val="28"/>
          <w:szCs w:val="28"/>
          <w:lang w:val="vi-VN"/>
        </w:rPr>
      </w:pPr>
      <w:r w:rsidRPr="00606B3D">
        <w:rPr>
          <w:bCs/>
          <w:sz w:val="28"/>
          <w:szCs w:val="28"/>
          <w:lang w:val="vi-VN"/>
        </w:rPr>
        <w:t>- Đối với dự án đầu tư xây dựng</w:t>
      </w:r>
      <w:r w:rsidRPr="00606B3D">
        <w:rPr>
          <w:sz w:val="28"/>
          <w:szCs w:val="28"/>
          <w:lang w:val="vi-VN"/>
        </w:rPr>
        <w:t xml:space="preserve"> trên địa bàn hành chính từ 02 tỉnh trở lên và không thuộc thẩm quyền của cơ quan chuyên môn về xây dựng thuộc Bộ quản lý công trình xây dựng chuyên ngành, người đề nghị thẩm định được lựa chọn trình thẩm định tại cơ quan chuyên môn về xây dựng thuộc Ủy ban nhân dân cấp tỉnh của một trong các địa phương nơi dự án được đầu tư xây dựng; đối với dự án sử dụng vốn đầu tư công, người đề nghị trình thẩm định tại cơ quan chuyên môn về xây dựng thuộc Ủy ban nhân dân cấp tỉnh được giao làm cơ quan chủ quản của dự án (nếu có).</w:t>
      </w:r>
    </w:p>
    <w:p w14:paraId="489E604A" w14:textId="77777777" w:rsidR="004E235A" w:rsidRPr="00606B3D" w:rsidRDefault="004E235A" w:rsidP="00B4104F">
      <w:pPr>
        <w:spacing w:after="120"/>
        <w:ind w:firstLine="567"/>
        <w:jc w:val="both"/>
        <w:rPr>
          <w:b/>
          <w:sz w:val="28"/>
          <w:szCs w:val="28"/>
          <w:lang w:val="vi-VN"/>
        </w:rPr>
      </w:pPr>
      <w:r w:rsidRPr="00606B3D">
        <w:rPr>
          <w:b/>
          <w:i/>
          <w:sz w:val="28"/>
          <w:szCs w:val="28"/>
          <w:lang w:val="vi-VN"/>
        </w:rPr>
        <w:t>1.6. Cơ quan giải quyết thủ tục hành chính:</w:t>
      </w:r>
      <w:r w:rsidRPr="00606B3D">
        <w:rPr>
          <w:b/>
          <w:sz w:val="28"/>
          <w:szCs w:val="28"/>
          <w:lang w:val="vi-VN"/>
        </w:rPr>
        <w:t xml:space="preserve"> </w:t>
      </w:r>
    </w:p>
    <w:p w14:paraId="7EE0D810" w14:textId="7C2B8063" w:rsidR="004E235A" w:rsidRPr="00606B3D" w:rsidRDefault="00AF58D3" w:rsidP="00B4104F">
      <w:pPr>
        <w:spacing w:after="120"/>
        <w:ind w:firstLine="567"/>
        <w:jc w:val="both"/>
        <w:rPr>
          <w:sz w:val="28"/>
          <w:szCs w:val="28"/>
        </w:rPr>
      </w:pPr>
      <w:r w:rsidRPr="00606B3D">
        <w:rPr>
          <w:sz w:val="28"/>
          <w:szCs w:val="28"/>
        </w:rPr>
        <w:t>-</w:t>
      </w:r>
      <w:r w:rsidR="004E235A" w:rsidRPr="00606B3D">
        <w:rPr>
          <w:sz w:val="28"/>
          <w:szCs w:val="28"/>
          <w:lang w:val="vi-VN"/>
        </w:rPr>
        <w:t xml:space="preserve"> Sở Xây dựng đối với dự án, công trình thuộc dự án đầu tư xây dựng dân dụng; dự án đầu tư xây dựng khu đô thị, khu nhà ở; dự án đầu tư xây dựng hạ tầng kỹ thuật khu chức năng; dự án đầu tư xây dựng công nghiệp nhẹ, công nghiệp vật liệu xây dựng; dự án đầu tư xây dựng hạ tầng kỹ thuật, dự án đầu tư xây dựng công trình đường bộ, cầu đường bộ, hầm đường bộ trong đô thị theo địa giới đô thị xác định tại quy hoạch đô thị (trừ đường quốc lộ qua đô thị)</w:t>
      </w:r>
      <w:r w:rsidR="00426034" w:rsidRPr="00606B3D">
        <w:rPr>
          <w:sz w:val="28"/>
          <w:szCs w:val="28"/>
        </w:rPr>
        <w:t xml:space="preserve">; </w:t>
      </w:r>
      <w:r w:rsidR="00426034" w:rsidRPr="00606B3D">
        <w:rPr>
          <w:sz w:val="28"/>
          <w:szCs w:val="28"/>
          <w:lang w:val="vi-VN"/>
        </w:rPr>
        <w:t xml:space="preserve">trừ các dự án do </w:t>
      </w:r>
      <w:r w:rsidR="00426034" w:rsidRPr="00606B3D">
        <w:rPr>
          <w:bCs/>
          <w:iCs/>
          <w:sz w:val="28"/>
          <w:szCs w:val="28"/>
          <w:lang w:val="vi-VN"/>
        </w:rPr>
        <w:t xml:space="preserve">Ban Quản lý Khu kinh tế </w:t>
      </w:r>
      <w:r w:rsidR="00E51685" w:rsidRPr="00606B3D">
        <w:rPr>
          <w:bCs/>
          <w:iCs/>
          <w:sz w:val="28"/>
          <w:szCs w:val="28"/>
        </w:rPr>
        <w:t>giải quyết quy định</w:t>
      </w:r>
      <w:r w:rsidRPr="00606B3D">
        <w:rPr>
          <w:bCs/>
          <w:iCs/>
          <w:sz w:val="28"/>
          <w:szCs w:val="28"/>
        </w:rPr>
        <w:t xml:space="preserve"> tại Mục này</w:t>
      </w:r>
      <w:r w:rsidR="00426034" w:rsidRPr="00606B3D">
        <w:rPr>
          <w:bCs/>
          <w:iCs/>
          <w:sz w:val="28"/>
          <w:szCs w:val="28"/>
        </w:rPr>
        <w:t>;</w:t>
      </w:r>
    </w:p>
    <w:p w14:paraId="12CDCE35" w14:textId="12F2C3CD" w:rsidR="004E235A" w:rsidRPr="00606B3D" w:rsidRDefault="00AF58D3" w:rsidP="00B4104F">
      <w:pPr>
        <w:spacing w:after="120"/>
        <w:ind w:firstLine="567"/>
        <w:jc w:val="both"/>
        <w:rPr>
          <w:sz w:val="28"/>
          <w:szCs w:val="28"/>
          <w:lang w:val="vi-VN"/>
        </w:rPr>
      </w:pPr>
      <w:r w:rsidRPr="00606B3D">
        <w:rPr>
          <w:sz w:val="28"/>
          <w:szCs w:val="28"/>
        </w:rPr>
        <w:t>-</w:t>
      </w:r>
      <w:r w:rsidR="004E235A" w:rsidRPr="00606B3D">
        <w:rPr>
          <w:sz w:val="28"/>
          <w:szCs w:val="28"/>
          <w:lang w:val="vi-VN"/>
        </w:rPr>
        <w:t xml:space="preserve"> Sở Giao thông vận tải đối với dự án, công trình thuộc dự án đầu tư xây dựng công trình giao thông (trừ dự án, công trình do Sở Xây dựng quản lý quy định tại điểm a khoản 6 Điều 121 Nghị định số 175/2024/NĐ-CP</w:t>
      </w:r>
      <w:r w:rsidR="00E51685" w:rsidRPr="00606B3D">
        <w:rPr>
          <w:sz w:val="28"/>
          <w:szCs w:val="28"/>
        </w:rPr>
        <w:t xml:space="preserve">; </w:t>
      </w:r>
      <w:r w:rsidR="00E51685" w:rsidRPr="00606B3D">
        <w:rPr>
          <w:sz w:val="28"/>
          <w:szCs w:val="28"/>
          <w:lang w:val="vi-VN"/>
        </w:rPr>
        <w:t xml:space="preserve">các dự án do </w:t>
      </w:r>
      <w:r w:rsidR="00E51685" w:rsidRPr="00606B3D">
        <w:rPr>
          <w:bCs/>
          <w:iCs/>
          <w:sz w:val="28"/>
          <w:szCs w:val="28"/>
          <w:lang w:val="vi-VN"/>
        </w:rPr>
        <w:t xml:space="preserve">Ban Quản lý Khu kinh tế </w:t>
      </w:r>
      <w:r w:rsidR="00E51685" w:rsidRPr="00606B3D">
        <w:rPr>
          <w:bCs/>
          <w:iCs/>
          <w:sz w:val="28"/>
          <w:szCs w:val="28"/>
        </w:rPr>
        <w:t>giải quyết quy định tại Mục này</w:t>
      </w:r>
      <w:r w:rsidR="004E235A" w:rsidRPr="00606B3D">
        <w:rPr>
          <w:sz w:val="28"/>
          <w:szCs w:val="28"/>
          <w:lang w:val="vi-VN"/>
        </w:rPr>
        <w:t>);</w:t>
      </w:r>
    </w:p>
    <w:p w14:paraId="7C6C8C69" w14:textId="106417A1" w:rsidR="004E235A" w:rsidRPr="00606B3D" w:rsidRDefault="00AF58D3" w:rsidP="00B4104F">
      <w:pPr>
        <w:spacing w:after="120"/>
        <w:ind w:firstLine="567"/>
        <w:jc w:val="both"/>
        <w:rPr>
          <w:sz w:val="28"/>
          <w:szCs w:val="28"/>
        </w:rPr>
      </w:pPr>
      <w:r w:rsidRPr="00606B3D">
        <w:rPr>
          <w:sz w:val="28"/>
          <w:szCs w:val="28"/>
        </w:rPr>
        <w:t>-</w:t>
      </w:r>
      <w:r w:rsidR="004E235A" w:rsidRPr="00606B3D">
        <w:rPr>
          <w:sz w:val="28"/>
          <w:szCs w:val="28"/>
          <w:lang w:val="vi-VN"/>
        </w:rPr>
        <w:t xml:space="preserve"> Sở Nông nghiệp và Phát triển nông thôn đối với dự án, công trình thuộc dự án đầu tư xây dựng công trình phục vụ nông nghiệp và phát triển nông thôn;</w:t>
      </w:r>
      <w:r w:rsidR="00E51685" w:rsidRPr="00606B3D">
        <w:rPr>
          <w:sz w:val="28"/>
          <w:szCs w:val="28"/>
        </w:rPr>
        <w:t xml:space="preserve"> </w:t>
      </w:r>
      <w:r w:rsidR="00E51685" w:rsidRPr="00606B3D">
        <w:rPr>
          <w:sz w:val="28"/>
          <w:szCs w:val="28"/>
          <w:lang w:val="vi-VN"/>
        </w:rPr>
        <w:t xml:space="preserve">các dự án do </w:t>
      </w:r>
      <w:r w:rsidR="00E51685" w:rsidRPr="00606B3D">
        <w:rPr>
          <w:bCs/>
          <w:iCs/>
          <w:sz w:val="28"/>
          <w:szCs w:val="28"/>
          <w:lang w:val="vi-VN"/>
        </w:rPr>
        <w:t xml:space="preserve">Ban Quản lý Khu kinh tế </w:t>
      </w:r>
      <w:r w:rsidR="00E51685" w:rsidRPr="00606B3D">
        <w:rPr>
          <w:bCs/>
          <w:iCs/>
          <w:sz w:val="28"/>
          <w:szCs w:val="28"/>
        </w:rPr>
        <w:t>giải quyết quy định tại Mục này</w:t>
      </w:r>
    </w:p>
    <w:p w14:paraId="6B538B15" w14:textId="2AA4D481" w:rsidR="004E235A" w:rsidRPr="00606B3D" w:rsidRDefault="00AF58D3" w:rsidP="00B4104F">
      <w:pPr>
        <w:spacing w:after="120"/>
        <w:ind w:firstLine="567"/>
        <w:jc w:val="both"/>
        <w:rPr>
          <w:sz w:val="28"/>
          <w:szCs w:val="28"/>
          <w:lang w:val="vi-VN"/>
        </w:rPr>
      </w:pPr>
      <w:r w:rsidRPr="00606B3D">
        <w:rPr>
          <w:sz w:val="28"/>
          <w:szCs w:val="28"/>
        </w:rPr>
        <w:t>-</w:t>
      </w:r>
      <w:r w:rsidR="004E235A" w:rsidRPr="00606B3D">
        <w:rPr>
          <w:sz w:val="28"/>
          <w:szCs w:val="28"/>
          <w:lang w:val="vi-VN"/>
        </w:rPr>
        <w:t xml:space="preserve"> Sở Công Thương đối với dự án, công trình thuộc dự án đầu tư xây dựng công trình công nghiệp (trừ dự án, công trình do Sở Xây dựng quản lý quy định tại điểm a khoản 6 Điều 121 Nghị định số 175/2024/NĐ-CP</w:t>
      </w:r>
      <w:r w:rsidR="00E51685" w:rsidRPr="00606B3D">
        <w:rPr>
          <w:sz w:val="28"/>
          <w:szCs w:val="28"/>
        </w:rPr>
        <w:t xml:space="preserve">; </w:t>
      </w:r>
      <w:r w:rsidR="00E51685" w:rsidRPr="00606B3D">
        <w:rPr>
          <w:sz w:val="28"/>
          <w:szCs w:val="28"/>
          <w:lang w:val="vi-VN"/>
        </w:rPr>
        <w:t xml:space="preserve">các dự án do </w:t>
      </w:r>
      <w:r w:rsidR="00E51685" w:rsidRPr="00606B3D">
        <w:rPr>
          <w:bCs/>
          <w:iCs/>
          <w:sz w:val="28"/>
          <w:szCs w:val="28"/>
          <w:lang w:val="vi-VN"/>
        </w:rPr>
        <w:t xml:space="preserve">Ban Quản lý Khu kinh tế </w:t>
      </w:r>
      <w:r w:rsidR="00E51685" w:rsidRPr="00606B3D">
        <w:rPr>
          <w:bCs/>
          <w:iCs/>
          <w:sz w:val="28"/>
          <w:szCs w:val="28"/>
        </w:rPr>
        <w:t>giải quyết quy định tại Mục này</w:t>
      </w:r>
      <w:r w:rsidR="004E235A" w:rsidRPr="00606B3D">
        <w:rPr>
          <w:sz w:val="28"/>
          <w:szCs w:val="28"/>
          <w:lang w:val="vi-VN"/>
        </w:rPr>
        <w:t>);</w:t>
      </w:r>
    </w:p>
    <w:p w14:paraId="0718F83F" w14:textId="22093CC7" w:rsidR="00AA4CAD" w:rsidRPr="00606B3D" w:rsidRDefault="00AF58D3" w:rsidP="00B4104F">
      <w:pPr>
        <w:spacing w:after="120"/>
        <w:ind w:firstLine="567"/>
        <w:jc w:val="both"/>
        <w:rPr>
          <w:sz w:val="28"/>
          <w:szCs w:val="28"/>
        </w:rPr>
      </w:pPr>
      <w:r w:rsidRPr="00606B3D">
        <w:rPr>
          <w:sz w:val="28"/>
          <w:szCs w:val="28"/>
        </w:rPr>
        <w:lastRenderedPageBreak/>
        <w:t>-</w:t>
      </w:r>
      <w:r w:rsidR="004E235A" w:rsidRPr="00606B3D">
        <w:rPr>
          <w:sz w:val="28"/>
          <w:szCs w:val="28"/>
          <w:lang w:val="vi-VN"/>
        </w:rPr>
        <w:t xml:space="preserve"> </w:t>
      </w:r>
      <w:r w:rsidR="00C26C02" w:rsidRPr="00606B3D">
        <w:rPr>
          <w:bCs/>
          <w:iCs/>
          <w:sz w:val="28"/>
          <w:szCs w:val="28"/>
          <w:lang w:val="vi-VN"/>
        </w:rPr>
        <w:t xml:space="preserve">Ban Quản lý Khu kinh tế </w:t>
      </w:r>
      <w:r w:rsidR="00C26C02" w:rsidRPr="00606B3D">
        <w:rPr>
          <w:sz w:val="28"/>
          <w:szCs w:val="28"/>
          <w:lang w:val="vi-VN"/>
        </w:rPr>
        <w:t xml:space="preserve">đối với </w:t>
      </w:r>
      <w:r w:rsidR="00E51685" w:rsidRPr="00606B3D">
        <w:rPr>
          <w:sz w:val="28"/>
          <w:szCs w:val="28"/>
        </w:rPr>
        <w:t xml:space="preserve">dự án được đầu tư trong phạm vi </w:t>
      </w:r>
      <w:r w:rsidR="00AA4CAD" w:rsidRPr="00606B3D">
        <w:rPr>
          <w:sz w:val="28"/>
          <w:szCs w:val="28"/>
        </w:rPr>
        <w:t>k</w:t>
      </w:r>
      <w:r w:rsidR="00E51685" w:rsidRPr="00606B3D">
        <w:rPr>
          <w:sz w:val="28"/>
          <w:szCs w:val="28"/>
        </w:rPr>
        <w:t xml:space="preserve">hu công nghiệp, khu kinh tế tỉnh, cụ thể: </w:t>
      </w:r>
      <w:r w:rsidR="00AA4CAD" w:rsidRPr="00606B3D">
        <w:rPr>
          <w:sz w:val="28"/>
          <w:szCs w:val="28"/>
        </w:rPr>
        <w:t>D</w:t>
      </w:r>
      <w:r w:rsidR="00AA4CAD" w:rsidRPr="00606B3D">
        <w:rPr>
          <w:sz w:val="28"/>
          <w:szCs w:val="28"/>
          <w:lang w:val="vi-VN"/>
        </w:rPr>
        <w:t>ự án</w:t>
      </w:r>
      <w:r w:rsidR="00AA4CAD" w:rsidRPr="00606B3D">
        <w:rPr>
          <w:sz w:val="28"/>
          <w:szCs w:val="28"/>
        </w:rPr>
        <w:t xml:space="preserve"> sử dụng vốn đầu tư công, vốn nhà nước ngoài đầu tư công do Ban </w:t>
      </w:r>
      <w:r w:rsidR="00AA4CAD" w:rsidRPr="00606B3D">
        <w:rPr>
          <w:sz w:val="28"/>
          <w:szCs w:val="28"/>
          <w:lang w:val="vi-VN"/>
        </w:rPr>
        <w:t>Quản lý Khu kinh tế và các đơn vị trực thuộc Ban Quản lý Khu kinh tế làm chủ đầu tư</w:t>
      </w:r>
      <w:r w:rsidR="00AA4CAD" w:rsidRPr="00606B3D">
        <w:rPr>
          <w:sz w:val="28"/>
          <w:szCs w:val="28"/>
        </w:rPr>
        <w:t xml:space="preserve">; dự án sử dụng vốn khác do UBND tỉnh chấp thuận chủ trương đầu tư hoặc Ban </w:t>
      </w:r>
      <w:r w:rsidR="00AA4CAD" w:rsidRPr="00606B3D">
        <w:rPr>
          <w:sz w:val="28"/>
          <w:szCs w:val="28"/>
          <w:lang w:val="vi-VN"/>
        </w:rPr>
        <w:t xml:space="preserve">Quản lý Khu kinh tế </w:t>
      </w:r>
      <w:r w:rsidR="00AA4CAD" w:rsidRPr="00606B3D">
        <w:rPr>
          <w:sz w:val="28"/>
          <w:szCs w:val="28"/>
        </w:rPr>
        <w:t>cấp Giấy chứng nhận đầu tư, chấp thuận chủ trương đầu tư.</w:t>
      </w:r>
    </w:p>
    <w:p w14:paraId="334261AA" w14:textId="77777777" w:rsidR="004E235A" w:rsidRPr="00606B3D" w:rsidRDefault="004E235A" w:rsidP="00B4104F">
      <w:pPr>
        <w:spacing w:after="120"/>
        <w:ind w:firstLine="567"/>
        <w:jc w:val="both"/>
        <w:rPr>
          <w:b/>
          <w:i/>
          <w:sz w:val="28"/>
          <w:szCs w:val="28"/>
          <w:lang w:val="vi-VN"/>
        </w:rPr>
      </w:pPr>
      <w:r w:rsidRPr="00606B3D">
        <w:rPr>
          <w:b/>
          <w:i/>
          <w:sz w:val="28"/>
          <w:szCs w:val="28"/>
          <w:lang w:val="vi-VN"/>
        </w:rPr>
        <w:t xml:space="preserve">1.7. Kết quả thực hiện thủ tục hành chính:  </w:t>
      </w:r>
    </w:p>
    <w:p w14:paraId="14A974E0" w14:textId="77777777" w:rsidR="004E235A" w:rsidRPr="00606B3D" w:rsidRDefault="004E235A" w:rsidP="00B4104F">
      <w:pPr>
        <w:spacing w:after="120"/>
        <w:ind w:firstLine="567"/>
        <w:jc w:val="both"/>
        <w:rPr>
          <w:sz w:val="28"/>
          <w:szCs w:val="28"/>
          <w:lang w:val="vi-VN"/>
        </w:rPr>
      </w:pPr>
      <w:r w:rsidRPr="00606B3D">
        <w:rPr>
          <w:sz w:val="28"/>
          <w:szCs w:val="28"/>
          <w:lang w:val="vi-VN"/>
        </w:rPr>
        <w:t xml:space="preserve">Văn bản thông báo kết quả thẩm định Báo cáo nghiên cứu khả thi đầu tư xây dựng/ Báo cáo nghiên cứu khả thi đầu tư xây dựng điều chỉnh theo Mẫu số 03 Phụ lục I Nghị định số 175/2024/NĐ-CP kèm theo hồ sơ bản vẽ thiết kế xây dựng có đóng dấu xác nhận đã được thẩm định của cơ quan chuyên môn về xây dựng theo mẫu số 12 Phụ lục I Nghị định số 175/2024/NĐ-CP hoặc hồ sơ bản vẽ không đóng dấu thẩm định (trường hợp Thông báo kết quả thẩm định kết luận chưa đủ điều kiện hoặc chỉ đủ điều kiện sau khi chỉnh sửa, hoàn thiện hồ sơ thiết kế cơ sở).                            </w:t>
      </w:r>
    </w:p>
    <w:p w14:paraId="1B2F202D" w14:textId="0C0921F1" w:rsidR="008A4A6E" w:rsidRPr="00606B3D" w:rsidRDefault="004E235A" w:rsidP="00B4104F">
      <w:pPr>
        <w:spacing w:after="120"/>
        <w:ind w:firstLine="567"/>
        <w:jc w:val="both"/>
        <w:rPr>
          <w:b/>
          <w:sz w:val="28"/>
          <w:szCs w:val="28"/>
          <w:lang w:val="vi-VN"/>
        </w:rPr>
      </w:pPr>
      <w:r w:rsidRPr="00606B3D">
        <w:rPr>
          <w:b/>
          <w:i/>
          <w:sz w:val="28"/>
          <w:szCs w:val="28"/>
          <w:lang w:val="vi-VN"/>
        </w:rPr>
        <w:t>1.8. Phí:</w:t>
      </w:r>
      <w:r w:rsidRPr="00606B3D">
        <w:rPr>
          <w:b/>
          <w:sz w:val="28"/>
          <w:szCs w:val="28"/>
          <w:lang w:val="vi-VN"/>
        </w:rPr>
        <w:t xml:space="preserve"> </w:t>
      </w:r>
      <w:r w:rsidR="009A5A6A" w:rsidRPr="001A39EB">
        <w:rPr>
          <w:rFonts w:eastAsia="Calibri"/>
          <w:color w:val="FF0000"/>
          <w:sz w:val="28"/>
          <w:szCs w:val="28"/>
        </w:rPr>
        <w:t xml:space="preserve">Theo quy định tại biểu mức thu phí ban hành kèm theo </w:t>
      </w:r>
      <w:r w:rsidR="00B60041" w:rsidRPr="00606B3D">
        <w:rPr>
          <w:sz w:val="28"/>
          <w:szCs w:val="28"/>
          <w:lang w:val="vi-VN"/>
        </w:rPr>
        <w:t xml:space="preserve">Thông tư </w:t>
      </w:r>
      <w:r w:rsidR="005F5FC3">
        <w:rPr>
          <w:sz w:val="28"/>
          <w:szCs w:val="28"/>
        </w:rPr>
        <w:t xml:space="preserve">số </w:t>
      </w:r>
      <w:r w:rsidR="00B60041" w:rsidRPr="00606B3D">
        <w:rPr>
          <w:sz w:val="28"/>
          <w:szCs w:val="28"/>
        </w:rPr>
        <w:t xml:space="preserve">28/2023/TT-BTC ngày 12/5/2023 </w:t>
      </w:r>
      <w:r w:rsidR="00B60041" w:rsidRPr="00606B3D">
        <w:rPr>
          <w:sz w:val="28"/>
          <w:szCs w:val="28"/>
          <w:lang w:val="vi-VN"/>
        </w:rPr>
        <w:t>của Bộ trưởng Bộ Tài chính</w:t>
      </w:r>
      <w:r w:rsidR="00B60041" w:rsidRPr="00606B3D">
        <w:rPr>
          <w:sz w:val="28"/>
          <w:szCs w:val="28"/>
        </w:rPr>
        <w:t xml:space="preserve"> quy định mức thu, chế độ thu, nộp, quản lý và sử dụng phí thẩm định dự án đầu tư xây dựng</w:t>
      </w:r>
      <w:r w:rsidR="008A4A6E" w:rsidRPr="00606B3D">
        <w:rPr>
          <w:rFonts w:eastAsia="Calibri"/>
          <w:sz w:val="28"/>
          <w:szCs w:val="28"/>
        </w:rPr>
        <w:t xml:space="preserve">. </w:t>
      </w:r>
    </w:p>
    <w:p w14:paraId="3C19FE75" w14:textId="77777777" w:rsidR="004E235A" w:rsidRPr="00606B3D" w:rsidRDefault="004E235A" w:rsidP="00B4104F">
      <w:pPr>
        <w:spacing w:after="120"/>
        <w:ind w:firstLine="567"/>
        <w:jc w:val="both"/>
        <w:rPr>
          <w:b/>
          <w:i/>
          <w:sz w:val="28"/>
          <w:szCs w:val="28"/>
          <w:lang w:val="vi-VN"/>
        </w:rPr>
      </w:pPr>
      <w:r w:rsidRPr="00606B3D">
        <w:rPr>
          <w:b/>
          <w:i/>
          <w:sz w:val="28"/>
          <w:szCs w:val="28"/>
          <w:lang w:val="vi-VN"/>
        </w:rPr>
        <w:t xml:space="preserve">1.9. Tên mẫu đơn, mẫu tờ khai: </w:t>
      </w:r>
    </w:p>
    <w:p w14:paraId="4C43AB90" w14:textId="77777777" w:rsidR="004E235A" w:rsidRPr="00606B3D" w:rsidRDefault="004E235A" w:rsidP="00B4104F">
      <w:pPr>
        <w:spacing w:after="120"/>
        <w:ind w:firstLine="567"/>
        <w:jc w:val="both"/>
        <w:rPr>
          <w:sz w:val="28"/>
          <w:szCs w:val="28"/>
          <w:lang w:val="vi-VN"/>
        </w:rPr>
      </w:pPr>
      <w:r w:rsidRPr="00606B3D">
        <w:rPr>
          <w:sz w:val="28"/>
          <w:szCs w:val="28"/>
          <w:lang w:val="vi-VN"/>
        </w:rPr>
        <w:t>Tờ trình thẩm định Báo cáo nghiên cứu khả thi đầu tư xây dựng/ Báo cáo nghiên cứu khả thi đầu tư điều chỉnh theo Mẫu số 1 Phụ lục I Nghị định số 175/2024/NĐ-CP.</w:t>
      </w:r>
    </w:p>
    <w:p w14:paraId="5B19A414" w14:textId="77777777" w:rsidR="004E235A" w:rsidRPr="00606B3D" w:rsidRDefault="004E235A" w:rsidP="00B4104F">
      <w:pPr>
        <w:spacing w:after="120"/>
        <w:ind w:firstLine="567"/>
        <w:jc w:val="both"/>
        <w:rPr>
          <w:sz w:val="28"/>
          <w:szCs w:val="28"/>
          <w:lang w:val="vi-VN"/>
        </w:rPr>
      </w:pPr>
      <w:r w:rsidRPr="00606B3D">
        <w:rPr>
          <w:b/>
          <w:i/>
          <w:sz w:val="28"/>
          <w:szCs w:val="28"/>
          <w:lang w:val="vi-VN"/>
        </w:rPr>
        <w:t xml:space="preserve">1.10. Yêu cầu, điều kiện thực hiện thủ tục hành chính: </w:t>
      </w:r>
    </w:p>
    <w:p w14:paraId="01B87B45" w14:textId="77777777" w:rsidR="004E235A" w:rsidRPr="00606B3D" w:rsidRDefault="004E235A" w:rsidP="00B4104F">
      <w:pPr>
        <w:spacing w:after="120"/>
        <w:ind w:firstLine="567"/>
        <w:jc w:val="both"/>
        <w:rPr>
          <w:b/>
          <w:i/>
          <w:sz w:val="28"/>
          <w:szCs w:val="28"/>
          <w:lang w:val="vi-VN"/>
        </w:rPr>
      </w:pPr>
      <w:r w:rsidRPr="00606B3D">
        <w:rPr>
          <w:sz w:val="28"/>
          <w:szCs w:val="28"/>
          <w:lang w:val="vi-VN"/>
        </w:rPr>
        <w:t xml:space="preserve">Hồ sơ trình thẩm định phải bảo đảm tính pháp lý, hợp lệ, phù hợp với nội dung đề nghị thẩm định. Hồ sơ trình thẩm định được xem là đúng quy cách, được trình bày với ngôn ngữ chính là tiếng Việt và được người đề nghị thẩm định kiểm tra, xác nhận. </w:t>
      </w:r>
    </w:p>
    <w:p w14:paraId="1D5DBE0A" w14:textId="77777777" w:rsidR="004E235A" w:rsidRPr="00606B3D" w:rsidRDefault="004E235A" w:rsidP="00B4104F">
      <w:pPr>
        <w:spacing w:after="120"/>
        <w:ind w:firstLine="567"/>
        <w:jc w:val="both"/>
        <w:rPr>
          <w:b/>
          <w:i/>
          <w:sz w:val="28"/>
          <w:szCs w:val="28"/>
          <w:lang w:val="vi-VN"/>
        </w:rPr>
      </w:pPr>
      <w:r w:rsidRPr="00606B3D">
        <w:rPr>
          <w:b/>
          <w:i/>
          <w:sz w:val="28"/>
          <w:szCs w:val="28"/>
          <w:lang w:val="vi-VN"/>
        </w:rPr>
        <w:t xml:space="preserve">1.11. Căn cứ pháp lý của thủ tục hành chính: </w:t>
      </w:r>
    </w:p>
    <w:p w14:paraId="30505369" w14:textId="77777777" w:rsidR="004E235A" w:rsidRPr="00606B3D" w:rsidRDefault="004E235A" w:rsidP="00B4104F">
      <w:pPr>
        <w:spacing w:after="120"/>
        <w:ind w:firstLine="567"/>
        <w:jc w:val="both"/>
        <w:rPr>
          <w:sz w:val="28"/>
          <w:szCs w:val="28"/>
          <w:lang w:val="vi-VN"/>
        </w:rPr>
      </w:pPr>
      <w:r w:rsidRPr="00606B3D">
        <w:rPr>
          <w:sz w:val="28"/>
          <w:szCs w:val="28"/>
          <w:lang w:val="vi-VN"/>
        </w:rPr>
        <w:t>- Luật Xây dựng số 50/2014/QH13 ngày 18/6/2014;</w:t>
      </w:r>
    </w:p>
    <w:p w14:paraId="149CC275" w14:textId="77777777" w:rsidR="004E235A" w:rsidRPr="00606B3D" w:rsidRDefault="004E235A" w:rsidP="00B4104F">
      <w:pPr>
        <w:spacing w:after="120"/>
        <w:ind w:firstLine="567"/>
        <w:jc w:val="both"/>
        <w:rPr>
          <w:sz w:val="28"/>
          <w:szCs w:val="28"/>
        </w:rPr>
      </w:pPr>
      <w:r w:rsidRPr="00606B3D">
        <w:rPr>
          <w:sz w:val="28"/>
          <w:szCs w:val="28"/>
          <w:lang w:val="vi-VN"/>
        </w:rPr>
        <w:t>- Luật sửa đổi, bổ sung một số điều của Luật Xây dựng số 62/2020/QH14;</w:t>
      </w:r>
    </w:p>
    <w:p w14:paraId="5CDCB7C7" w14:textId="0DE2EABA" w:rsidR="004E235A" w:rsidRDefault="004E235A" w:rsidP="00B4104F">
      <w:pPr>
        <w:spacing w:after="120"/>
        <w:ind w:firstLine="567"/>
        <w:jc w:val="both"/>
        <w:rPr>
          <w:sz w:val="28"/>
          <w:szCs w:val="28"/>
        </w:rPr>
      </w:pPr>
      <w:r w:rsidRPr="00606B3D">
        <w:rPr>
          <w:sz w:val="28"/>
          <w:szCs w:val="28"/>
          <w:lang w:val="vi-VN"/>
        </w:rPr>
        <w:t>- Nghị định số 175/2024/NĐ-CP của Chính phủ quy định chi tiết một số điều và biện pháp thi hành Luật Xây dựn</w:t>
      </w:r>
      <w:r w:rsidR="003C1E5A">
        <w:rPr>
          <w:sz w:val="28"/>
          <w:szCs w:val="28"/>
          <w:lang w:val="vi-VN"/>
        </w:rPr>
        <w:t>g về quản lý hoạt động xây dựng</w:t>
      </w:r>
      <w:r w:rsidR="003C1E5A">
        <w:rPr>
          <w:sz w:val="28"/>
          <w:szCs w:val="28"/>
        </w:rPr>
        <w:t>;</w:t>
      </w:r>
    </w:p>
    <w:p w14:paraId="55539C2A" w14:textId="64D0053D" w:rsidR="003C1E5A" w:rsidRPr="005F5FC3" w:rsidRDefault="003C1E5A" w:rsidP="00B4104F">
      <w:pPr>
        <w:spacing w:after="120"/>
        <w:ind w:firstLine="567"/>
        <w:jc w:val="both"/>
        <w:rPr>
          <w:color w:val="FF0000"/>
        </w:rPr>
      </w:pPr>
      <w:r w:rsidRPr="005F5FC3">
        <w:rPr>
          <w:color w:val="FF0000"/>
          <w:sz w:val="28"/>
          <w:szCs w:val="28"/>
        </w:rPr>
        <w:t xml:space="preserve">- </w:t>
      </w:r>
      <w:r w:rsidRPr="005F5FC3">
        <w:rPr>
          <w:color w:val="FF0000"/>
          <w:sz w:val="28"/>
          <w:szCs w:val="28"/>
          <w:lang w:val="vi-VN"/>
        </w:rPr>
        <w:t xml:space="preserve">Thông tư </w:t>
      </w:r>
      <w:r w:rsidR="005F5FC3">
        <w:rPr>
          <w:color w:val="FF0000"/>
          <w:sz w:val="28"/>
          <w:szCs w:val="28"/>
        </w:rPr>
        <w:t xml:space="preserve">số </w:t>
      </w:r>
      <w:r w:rsidRPr="005F5FC3">
        <w:rPr>
          <w:color w:val="FF0000"/>
          <w:sz w:val="28"/>
          <w:szCs w:val="28"/>
        </w:rPr>
        <w:t xml:space="preserve">28/2023/TT-BTC ngày 12/5/2023 </w:t>
      </w:r>
      <w:r w:rsidRPr="005F5FC3">
        <w:rPr>
          <w:color w:val="FF0000"/>
          <w:sz w:val="28"/>
          <w:szCs w:val="28"/>
          <w:lang w:val="vi-VN"/>
        </w:rPr>
        <w:t>của Bộ trưởng Bộ Tài chính</w:t>
      </w:r>
      <w:r w:rsidRPr="005F5FC3">
        <w:rPr>
          <w:color w:val="FF0000"/>
          <w:sz w:val="28"/>
          <w:szCs w:val="28"/>
        </w:rPr>
        <w:t xml:space="preserve"> quy định mức thu, chế độ thu, nộp, quản lý và sử dụng phí thẩm định dự án đầu tư xây dựng</w:t>
      </w:r>
      <w:r w:rsidR="005F5FC3">
        <w:rPr>
          <w:color w:val="FF0000"/>
          <w:sz w:val="28"/>
          <w:szCs w:val="28"/>
        </w:rPr>
        <w:t>.</w:t>
      </w:r>
    </w:p>
    <w:p w14:paraId="1A832CC1" w14:textId="77777777" w:rsidR="004E235A" w:rsidRPr="00606B3D" w:rsidRDefault="004E235A" w:rsidP="004E235A">
      <w:pPr>
        <w:spacing w:before="120" w:after="120"/>
        <w:jc w:val="right"/>
        <w:rPr>
          <w:b/>
          <w:bCs/>
          <w:sz w:val="28"/>
          <w:szCs w:val="28"/>
        </w:rPr>
      </w:pPr>
      <w:r w:rsidRPr="00606B3D">
        <w:rPr>
          <w:sz w:val="28"/>
          <w:szCs w:val="28"/>
          <w:lang w:val="vi-VN"/>
        </w:rPr>
        <w:br w:type="column"/>
      </w:r>
      <w:r w:rsidRPr="00606B3D">
        <w:rPr>
          <w:b/>
          <w:bCs/>
          <w:sz w:val="28"/>
          <w:szCs w:val="28"/>
        </w:rPr>
        <w:lastRenderedPageBreak/>
        <w:t>Phụ lục I - Mẫu số 01</w:t>
      </w:r>
    </w:p>
    <w:p w14:paraId="3558AB53" w14:textId="77777777" w:rsidR="004E235A" w:rsidRPr="00606B3D" w:rsidRDefault="004E235A" w:rsidP="004E235A">
      <w:pPr>
        <w:spacing w:before="120" w:after="120"/>
        <w:jc w:val="right"/>
        <w:rPr>
          <w:sz w:val="2"/>
          <w:szCs w:val="28"/>
        </w:rPr>
      </w:pPr>
    </w:p>
    <w:tbl>
      <w:tblPr>
        <w:tblW w:w="0" w:type="auto"/>
        <w:tblCellMar>
          <w:left w:w="0" w:type="dxa"/>
          <w:right w:w="0" w:type="dxa"/>
        </w:tblCellMar>
        <w:tblLook w:val="0000" w:firstRow="0" w:lastRow="0" w:firstColumn="0" w:lastColumn="0" w:noHBand="0" w:noVBand="0"/>
      </w:tblPr>
      <w:tblGrid>
        <w:gridCol w:w="3010"/>
        <w:gridCol w:w="6345"/>
      </w:tblGrid>
      <w:tr w:rsidR="004E235A" w:rsidRPr="00606B3D" w14:paraId="20850822" w14:textId="77777777" w:rsidTr="00620A8E">
        <w:trPr>
          <w:trHeight w:val="841"/>
        </w:trPr>
        <w:tc>
          <w:tcPr>
            <w:tcW w:w="3085" w:type="dxa"/>
            <w:tcMar>
              <w:top w:w="0" w:type="dxa"/>
              <w:left w:w="108" w:type="dxa"/>
              <w:bottom w:w="0" w:type="dxa"/>
              <w:right w:w="108" w:type="dxa"/>
            </w:tcMar>
          </w:tcPr>
          <w:p w14:paraId="25B1665F" w14:textId="77777777" w:rsidR="004E235A" w:rsidRPr="00606B3D" w:rsidRDefault="004E235A" w:rsidP="00620A8E">
            <w:pPr>
              <w:jc w:val="center"/>
              <w:rPr>
                <w:sz w:val="26"/>
              </w:rPr>
            </w:pPr>
            <w:r w:rsidRPr="00606B3D">
              <w:rPr>
                <w:b/>
                <w:bCs/>
                <w:sz w:val="26"/>
              </w:rPr>
              <w:t>TÊN TỔ CHỨC</w:t>
            </w:r>
            <w:r w:rsidRPr="00606B3D">
              <w:rPr>
                <w:b/>
                <w:bCs/>
                <w:sz w:val="26"/>
              </w:rPr>
              <w:br/>
            </w:r>
            <w:r w:rsidRPr="00606B3D">
              <w:rPr>
                <w:sz w:val="26"/>
                <w:vertAlign w:val="superscript"/>
              </w:rPr>
              <w:t>_________</w:t>
            </w:r>
          </w:p>
        </w:tc>
        <w:tc>
          <w:tcPr>
            <w:tcW w:w="6446" w:type="dxa"/>
            <w:tcMar>
              <w:top w:w="0" w:type="dxa"/>
              <w:left w:w="108" w:type="dxa"/>
              <w:bottom w:w="0" w:type="dxa"/>
              <w:right w:w="108" w:type="dxa"/>
            </w:tcMar>
          </w:tcPr>
          <w:p w14:paraId="21B10E79" w14:textId="77777777" w:rsidR="004E235A" w:rsidRPr="00606B3D" w:rsidRDefault="004E235A" w:rsidP="00620A8E">
            <w:pPr>
              <w:jc w:val="center"/>
            </w:pPr>
            <w:r w:rsidRPr="00606B3D">
              <w:rPr>
                <w:b/>
                <w:bCs/>
                <w:sz w:val="26"/>
                <w:szCs w:val="26"/>
              </w:rPr>
              <w:t>CỘNG HÒA XÃ HỘI CHỦ NGHĨA VIỆT NAM</w:t>
            </w:r>
            <w:r w:rsidRPr="00606B3D">
              <w:rPr>
                <w:b/>
                <w:bCs/>
                <w:sz w:val="28"/>
                <w:szCs w:val="28"/>
              </w:rPr>
              <w:br/>
              <w:t xml:space="preserve">Độc lập - Tự do - Hạnh phúc </w:t>
            </w:r>
            <w:r w:rsidRPr="00606B3D">
              <w:rPr>
                <w:b/>
                <w:bCs/>
                <w:sz w:val="28"/>
                <w:szCs w:val="28"/>
              </w:rPr>
              <w:br/>
            </w:r>
            <w:r w:rsidRPr="00606B3D">
              <w:rPr>
                <w:sz w:val="28"/>
                <w:szCs w:val="28"/>
                <w:vertAlign w:val="superscript"/>
              </w:rPr>
              <w:t>______________________________________</w:t>
            </w:r>
          </w:p>
        </w:tc>
      </w:tr>
      <w:tr w:rsidR="004E235A" w:rsidRPr="00606B3D" w14:paraId="005D8A6F" w14:textId="77777777" w:rsidTr="00620A8E">
        <w:trPr>
          <w:trHeight w:val="413"/>
        </w:trPr>
        <w:tc>
          <w:tcPr>
            <w:tcW w:w="3085" w:type="dxa"/>
            <w:tcMar>
              <w:top w:w="0" w:type="dxa"/>
              <w:left w:w="108" w:type="dxa"/>
              <w:bottom w:w="0" w:type="dxa"/>
              <w:right w:w="108" w:type="dxa"/>
            </w:tcMar>
          </w:tcPr>
          <w:p w14:paraId="2A95C177" w14:textId="77777777" w:rsidR="004E235A" w:rsidRPr="00606B3D" w:rsidRDefault="004E235A" w:rsidP="00620A8E">
            <w:pPr>
              <w:jc w:val="center"/>
              <w:rPr>
                <w:sz w:val="26"/>
              </w:rPr>
            </w:pPr>
            <w:r w:rsidRPr="00606B3D">
              <w:rPr>
                <w:sz w:val="26"/>
              </w:rPr>
              <w:t>Số: …</w:t>
            </w:r>
          </w:p>
        </w:tc>
        <w:tc>
          <w:tcPr>
            <w:tcW w:w="6446" w:type="dxa"/>
            <w:tcMar>
              <w:top w:w="0" w:type="dxa"/>
              <w:left w:w="108" w:type="dxa"/>
              <w:bottom w:w="0" w:type="dxa"/>
              <w:right w:w="108" w:type="dxa"/>
            </w:tcMar>
          </w:tcPr>
          <w:p w14:paraId="4E2BC626" w14:textId="77777777" w:rsidR="004E235A" w:rsidRPr="00606B3D" w:rsidRDefault="004E235A" w:rsidP="00620A8E">
            <w:pPr>
              <w:jc w:val="center"/>
            </w:pPr>
            <w:r w:rsidRPr="00606B3D">
              <w:rPr>
                <w:i/>
                <w:iCs/>
                <w:sz w:val="28"/>
                <w:szCs w:val="28"/>
              </w:rPr>
              <w:t>... , ngày … tháng … năm …</w:t>
            </w:r>
          </w:p>
        </w:tc>
      </w:tr>
    </w:tbl>
    <w:p w14:paraId="1F9463A6" w14:textId="77777777" w:rsidR="004E235A" w:rsidRPr="00606B3D" w:rsidRDefault="004E235A" w:rsidP="004E235A">
      <w:pPr>
        <w:jc w:val="both"/>
        <w:rPr>
          <w:sz w:val="14"/>
          <w:szCs w:val="28"/>
        </w:rPr>
      </w:pPr>
      <w:r w:rsidRPr="00606B3D">
        <w:rPr>
          <w:sz w:val="28"/>
          <w:szCs w:val="28"/>
        </w:rPr>
        <w:t> </w:t>
      </w:r>
    </w:p>
    <w:p w14:paraId="1ABF87F0" w14:textId="77777777" w:rsidR="004E235A" w:rsidRPr="00606B3D" w:rsidRDefault="004E235A" w:rsidP="004E235A">
      <w:pPr>
        <w:jc w:val="both"/>
        <w:rPr>
          <w:sz w:val="8"/>
          <w:szCs w:val="28"/>
        </w:rPr>
      </w:pPr>
    </w:p>
    <w:p w14:paraId="40CEBFA1" w14:textId="77777777" w:rsidR="004E235A" w:rsidRPr="00606B3D" w:rsidRDefault="004E235A" w:rsidP="004E235A">
      <w:pPr>
        <w:jc w:val="center"/>
        <w:rPr>
          <w:sz w:val="28"/>
          <w:szCs w:val="28"/>
        </w:rPr>
      </w:pPr>
      <w:r w:rsidRPr="00606B3D">
        <w:rPr>
          <w:b/>
          <w:bCs/>
          <w:sz w:val="28"/>
          <w:szCs w:val="28"/>
        </w:rPr>
        <w:t>TỜ TRÌNH</w:t>
      </w:r>
    </w:p>
    <w:p w14:paraId="569A5B3A" w14:textId="77777777" w:rsidR="004E235A" w:rsidRPr="00606B3D" w:rsidRDefault="004E235A" w:rsidP="004E235A">
      <w:pPr>
        <w:jc w:val="center"/>
        <w:rPr>
          <w:b/>
          <w:bCs/>
          <w:sz w:val="28"/>
          <w:szCs w:val="28"/>
        </w:rPr>
      </w:pPr>
      <w:r w:rsidRPr="00606B3D">
        <w:rPr>
          <w:b/>
          <w:bCs/>
          <w:sz w:val="28"/>
          <w:szCs w:val="28"/>
        </w:rPr>
        <w:t>Thẩm định Báo cáo nghiên cứu khả thi đầu tư xây dựng/Báo cáo nghiên cứu khả thi đầu tư xây dựng điều chỉnh</w:t>
      </w:r>
    </w:p>
    <w:p w14:paraId="7AAAB4CE" w14:textId="77777777" w:rsidR="004E235A" w:rsidRPr="00606B3D" w:rsidRDefault="004E235A" w:rsidP="004E235A">
      <w:pPr>
        <w:jc w:val="center"/>
        <w:rPr>
          <w:b/>
          <w:bCs/>
          <w:sz w:val="28"/>
          <w:szCs w:val="28"/>
          <w:vertAlign w:val="superscript"/>
        </w:rPr>
      </w:pPr>
      <w:r w:rsidRPr="00606B3D">
        <w:rPr>
          <w:b/>
          <w:bCs/>
          <w:sz w:val="28"/>
          <w:szCs w:val="28"/>
          <w:vertAlign w:val="superscript"/>
        </w:rPr>
        <w:t>_____________</w:t>
      </w:r>
    </w:p>
    <w:p w14:paraId="01E742E4" w14:textId="77777777" w:rsidR="004E235A" w:rsidRPr="00606B3D" w:rsidRDefault="004E235A" w:rsidP="004E235A">
      <w:pPr>
        <w:jc w:val="center"/>
        <w:rPr>
          <w:sz w:val="20"/>
          <w:szCs w:val="28"/>
        </w:rPr>
      </w:pPr>
    </w:p>
    <w:p w14:paraId="1FFDE8A4" w14:textId="77777777" w:rsidR="004E235A" w:rsidRPr="00606B3D" w:rsidRDefault="004E235A" w:rsidP="004E235A">
      <w:pPr>
        <w:jc w:val="center"/>
        <w:rPr>
          <w:sz w:val="28"/>
          <w:szCs w:val="28"/>
        </w:rPr>
      </w:pPr>
      <w:r w:rsidRPr="00606B3D">
        <w:rPr>
          <w:sz w:val="28"/>
          <w:szCs w:val="28"/>
        </w:rPr>
        <w:t>Kính gửi: (Cơ quan chuyên môn về xây dựng).</w:t>
      </w:r>
    </w:p>
    <w:p w14:paraId="6AD29DD1" w14:textId="77777777" w:rsidR="004E235A" w:rsidRPr="00606B3D" w:rsidRDefault="004E235A" w:rsidP="004E235A">
      <w:pPr>
        <w:jc w:val="center"/>
        <w:rPr>
          <w:sz w:val="16"/>
          <w:szCs w:val="28"/>
        </w:rPr>
      </w:pPr>
    </w:p>
    <w:p w14:paraId="2CFD3B49" w14:textId="77777777" w:rsidR="004E235A" w:rsidRPr="00606B3D" w:rsidRDefault="004E235A" w:rsidP="007F06CE">
      <w:pPr>
        <w:ind w:firstLine="567"/>
        <w:jc w:val="both"/>
        <w:rPr>
          <w:sz w:val="28"/>
          <w:szCs w:val="28"/>
        </w:rPr>
      </w:pPr>
      <w:r w:rsidRPr="00606B3D">
        <w:rPr>
          <w:sz w:val="28"/>
          <w:szCs w:val="28"/>
        </w:rPr>
        <w:t>Căn cứ Luật Xây dựng số 50/2014/QH13 đã được sửa đổi, bổ sung một số điều theo Luật số 03/2016/QH14, Luật số 35/2018/QH14, Luật số 40/2019/QH14 và Luật số 62/2020/QH14;</w:t>
      </w:r>
    </w:p>
    <w:p w14:paraId="09D829C7" w14:textId="77777777" w:rsidR="004E235A" w:rsidRPr="00606B3D" w:rsidRDefault="004E235A" w:rsidP="007F06CE">
      <w:pPr>
        <w:ind w:firstLine="567"/>
        <w:jc w:val="both"/>
        <w:rPr>
          <w:sz w:val="28"/>
          <w:szCs w:val="28"/>
        </w:rPr>
      </w:pPr>
      <w:r w:rsidRPr="00606B3D">
        <w:rPr>
          <w:sz w:val="28"/>
          <w:szCs w:val="28"/>
        </w:rPr>
        <w:t>Căn cứ Nghị định số ……./2024/NĐ-CP ngày... tháng …. năm 2024 của Chính phủ quy định chi tiết một số điều và biện pháp thi hành Luật Xây dựng về quản lý hoạt động xây dựng;</w:t>
      </w:r>
    </w:p>
    <w:p w14:paraId="44C76AFE" w14:textId="77777777" w:rsidR="004E235A" w:rsidRPr="00606B3D" w:rsidRDefault="004E235A" w:rsidP="007F06CE">
      <w:pPr>
        <w:ind w:firstLine="567"/>
        <w:jc w:val="both"/>
        <w:rPr>
          <w:sz w:val="28"/>
          <w:szCs w:val="28"/>
        </w:rPr>
      </w:pPr>
      <w:r w:rsidRPr="00606B3D">
        <w:rPr>
          <w:sz w:val="28"/>
          <w:szCs w:val="28"/>
        </w:rPr>
        <w:t>Các căn cứ pháp lý khác có liên quan ………………………………………</w:t>
      </w:r>
    </w:p>
    <w:p w14:paraId="316078DA" w14:textId="77777777" w:rsidR="004E235A" w:rsidRPr="00606B3D" w:rsidRDefault="004E235A" w:rsidP="007F06CE">
      <w:pPr>
        <w:ind w:firstLine="567"/>
        <w:jc w:val="both"/>
        <w:rPr>
          <w:sz w:val="28"/>
          <w:szCs w:val="28"/>
        </w:rPr>
      </w:pPr>
      <w:r w:rsidRPr="00606B3D">
        <w:rPr>
          <w:sz w:val="28"/>
          <w:szCs w:val="28"/>
        </w:rPr>
        <w:t>(Tên tổ chức) trình (Cơ quan chuyên môn về xây dựng) thẩm định Báo cáo nghiên cứu khả thi đầu tư xây dựng (Tên công trình/dự án) với các nội dung    chính sau:</w:t>
      </w:r>
    </w:p>
    <w:p w14:paraId="5D091038" w14:textId="77777777" w:rsidR="004E235A" w:rsidRPr="00606B3D" w:rsidRDefault="004E235A" w:rsidP="007F06CE">
      <w:pPr>
        <w:ind w:firstLine="567"/>
        <w:jc w:val="both"/>
        <w:rPr>
          <w:sz w:val="28"/>
          <w:szCs w:val="28"/>
        </w:rPr>
      </w:pPr>
      <w:r w:rsidRPr="00606B3D">
        <w:rPr>
          <w:b/>
          <w:bCs/>
          <w:sz w:val="28"/>
          <w:szCs w:val="28"/>
        </w:rPr>
        <w:t>I. THÔNG TIN CHUNG DỰ ÁN</w:t>
      </w:r>
    </w:p>
    <w:p w14:paraId="3FC02A0E" w14:textId="77777777" w:rsidR="004E235A" w:rsidRPr="00606B3D" w:rsidRDefault="004E235A" w:rsidP="007F06CE">
      <w:pPr>
        <w:ind w:firstLine="567"/>
        <w:jc w:val="both"/>
        <w:rPr>
          <w:sz w:val="28"/>
          <w:szCs w:val="28"/>
        </w:rPr>
      </w:pPr>
      <w:r w:rsidRPr="00606B3D">
        <w:rPr>
          <w:sz w:val="28"/>
          <w:szCs w:val="28"/>
        </w:rPr>
        <w:t>1. Tên dự án:</w:t>
      </w:r>
    </w:p>
    <w:p w14:paraId="4A1A42A3" w14:textId="77777777" w:rsidR="004E235A" w:rsidRPr="00606B3D" w:rsidRDefault="004E235A" w:rsidP="007F06CE">
      <w:pPr>
        <w:ind w:firstLine="567"/>
        <w:jc w:val="both"/>
        <w:rPr>
          <w:sz w:val="28"/>
          <w:szCs w:val="28"/>
        </w:rPr>
      </w:pPr>
      <w:r w:rsidRPr="00606B3D">
        <w:rPr>
          <w:sz w:val="28"/>
          <w:szCs w:val="28"/>
        </w:rPr>
        <w:t>2. Nhóm dự án:</w:t>
      </w:r>
    </w:p>
    <w:p w14:paraId="6C7B421A" w14:textId="77777777" w:rsidR="004E235A" w:rsidRPr="00606B3D" w:rsidRDefault="004E235A" w:rsidP="007F06CE">
      <w:pPr>
        <w:ind w:firstLine="567"/>
        <w:jc w:val="both"/>
        <w:rPr>
          <w:sz w:val="28"/>
          <w:szCs w:val="28"/>
        </w:rPr>
      </w:pPr>
      <w:r w:rsidRPr="00606B3D">
        <w:rPr>
          <w:sz w:val="28"/>
          <w:szCs w:val="28"/>
        </w:rPr>
        <w:t>3. Loại và cấp công trình chính</w:t>
      </w:r>
      <w:r w:rsidRPr="00606B3D">
        <w:rPr>
          <w:rStyle w:val="FootnoteReference"/>
          <w:sz w:val="28"/>
          <w:szCs w:val="28"/>
        </w:rPr>
        <w:footnoteReference w:id="1"/>
      </w:r>
      <w:r w:rsidRPr="00606B3D">
        <w:rPr>
          <w:sz w:val="28"/>
          <w:szCs w:val="28"/>
        </w:rPr>
        <w:t>; thời hạn sử dụng của công trình chính theo thiết kế.</w:t>
      </w:r>
    </w:p>
    <w:p w14:paraId="4FA3C5F2" w14:textId="77777777" w:rsidR="004E235A" w:rsidRPr="00606B3D" w:rsidRDefault="004E235A" w:rsidP="007F06CE">
      <w:pPr>
        <w:ind w:firstLine="567"/>
        <w:jc w:val="both"/>
        <w:rPr>
          <w:sz w:val="28"/>
          <w:szCs w:val="28"/>
        </w:rPr>
      </w:pPr>
      <w:r w:rsidRPr="00606B3D">
        <w:rPr>
          <w:sz w:val="28"/>
          <w:szCs w:val="28"/>
        </w:rPr>
        <w:t>4. Người quyết định đầu tư:</w:t>
      </w:r>
    </w:p>
    <w:p w14:paraId="58EDC156" w14:textId="77777777" w:rsidR="004E235A" w:rsidRPr="00606B3D" w:rsidRDefault="004E235A" w:rsidP="007F06CE">
      <w:pPr>
        <w:ind w:firstLine="567"/>
        <w:jc w:val="both"/>
        <w:rPr>
          <w:sz w:val="28"/>
          <w:szCs w:val="28"/>
        </w:rPr>
      </w:pPr>
      <w:r w:rsidRPr="00606B3D">
        <w:rPr>
          <w:sz w:val="28"/>
          <w:szCs w:val="28"/>
        </w:rPr>
        <w:t>5. Chủ đầu tư (nếu có) hoặc tên đại diện tổ chức và các thông tin để liên hệ (địa chỉ, điện thoại,...):</w:t>
      </w:r>
    </w:p>
    <w:p w14:paraId="341ED3B7" w14:textId="77777777" w:rsidR="004E235A" w:rsidRPr="00606B3D" w:rsidRDefault="004E235A" w:rsidP="007F06CE">
      <w:pPr>
        <w:ind w:firstLine="567"/>
        <w:jc w:val="both"/>
        <w:rPr>
          <w:sz w:val="28"/>
          <w:szCs w:val="28"/>
        </w:rPr>
      </w:pPr>
      <w:r w:rsidRPr="00606B3D">
        <w:rPr>
          <w:sz w:val="28"/>
          <w:szCs w:val="28"/>
        </w:rPr>
        <w:t>6. Địa điểm xây dựng:</w:t>
      </w:r>
    </w:p>
    <w:p w14:paraId="1DACD44C" w14:textId="77777777" w:rsidR="004E235A" w:rsidRPr="00606B3D" w:rsidRDefault="004E235A" w:rsidP="007F06CE">
      <w:pPr>
        <w:ind w:firstLine="567"/>
        <w:jc w:val="both"/>
        <w:rPr>
          <w:sz w:val="28"/>
          <w:szCs w:val="28"/>
        </w:rPr>
      </w:pPr>
      <w:r w:rsidRPr="00606B3D">
        <w:rPr>
          <w:sz w:val="28"/>
          <w:szCs w:val="28"/>
        </w:rPr>
        <w:t>7. Giá trị tổng mức đầu tư:</w:t>
      </w:r>
    </w:p>
    <w:p w14:paraId="0A591FA9" w14:textId="77777777" w:rsidR="004E235A" w:rsidRPr="00606B3D" w:rsidRDefault="004E235A" w:rsidP="007F06CE">
      <w:pPr>
        <w:ind w:firstLine="567"/>
        <w:jc w:val="both"/>
        <w:rPr>
          <w:sz w:val="28"/>
          <w:szCs w:val="28"/>
        </w:rPr>
      </w:pPr>
      <w:r w:rsidRPr="00606B3D">
        <w:rPr>
          <w:sz w:val="28"/>
          <w:szCs w:val="28"/>
        </w:rPr>
        <w:t>8. Nguồn vốn đầu tư: ………. (xác định và ghi rõ: vốn đầu tư công/vốn nhà nước ngoài đầu tư công/vốn khác/thực hiện theo phương thức PPP)</w:t>
      </w:r>
    </w:p>
    <w:p w14:paraId="182044C7" w14:textId="77777777" w:rsidR="004E235A" w:rsidRPr="00606B3D" w:rsidRDefault="004E235A" w:rsidP="007F06CE">
      <w:pPr>
        <w:ind w:firstLine="567"/>
        <w:jc w:val="both"/>
        <w:rPr>
          <w:sz w:val="28"/>
          <w:szCs w:val="28"/>
        </w:rPr>
      </w:pPr>
      <w:r w:rsidRPr="00606B3D">
        <w:rPr>
          <w:sz w:val="28"/>
          <w:szCs w:val="28"/>
        </w:rPr>
        <w:t>9. Tiến độ thực hiện dự án; phân kỳ đầu tư (nếu có); thời hạn hoạt động của dự án (nếu có):</w:t>
      </w:r>
    </w:p>
    <w:p w14:paraId="28FB4A7B" w14:textId="77777777" w:rsidR="004E235A" w:rsidRPr="00606B3D" w:rsidRDefault="004E235A" w:rsidP="007F06CE">
      <w:pPr>
        <w:ind w:firstLine="567"/>
        <w:jc w:val="both"/>
        <w:rPr>
          <w:sz w:val="28"/>
          <w:szCs w:val="28"/>
        </w:rPr>
      </w:pPr>
      <w:r w:rsidRPr="00606B3D">
        <w:rPr>
          <w:sz w:val="28"/>
          <w:szCs w:val="28"/>
        </w:rPr>
        <w:t>10. Tiêu chuẩn, quy chuẩn áp dụng:</w:t>
      </w:r>
    </w:p>
    <w:p w14:paraId="4B650F66" w14:textId="77777777" w:rsidR="004E235A" w:rsidRPr="00606B3D" w:rsidRDefault="004E235A" w:rsidP="007F06CE">
      <w:pPr>
        <w:ind w:firstLine="567"/>
        <w:jc w:val="both"/>
        <w:rPr>
          <w:sz w:val="28"/>
          <w:szCs w:val="28"/>
        </w:rPr>
      </w:pPr>
      <w:r w:rsidRPr="00606B3D">
        <w:rPr>
          <w:sz w:val="28"/>
          <w:szCs w:val="28"/>
        </w:rPr>
        <w:t>11. Nhà thầu lập báo cáo nghiên cứu khả thi:</w:t>
      </w:r>
    </w:p>
    <w:p w14:paraId="7F0C972A" w14:textId="77777777" w:rsidR="004E235A" w:rsidRPr="00606B3D" w:rsidRDefault="004E235A" w:rsidP="007F06CE">
      <w:pPr>
        <w:ind w:firstLine="567"/>
        <w:jc w:val="both"/>
        <w:rPr>
          <w:sz w:val="28"/>
          <w:szCs w:val="28"/>
        </w:rPr>
      </w:pPr>
      <w:r w:rsidRPr="00606B3D">
        <w:rPr>
          <w:sz w:val="28"/>
          <w:szCs w:val="28"/>
        </w:rPr>
        <w:t>12. Nhà thầu khảo sát xây dựng:</w:t>
      </w:r>
    </w:p>
    <w:p w14:paraId="211021AB" w14:textId="77777777" w:rsidR="004E235A" w:rsidRPr="00606B3D" w:rsidRDefault="004E235A" w:rsidP="007F06CE">
      <w:pPr>
        <w:ind w:firstLine="567"/>
        <w:jc w:val="both"/>
        <w:rPr>
          <w:sz w:val="28"/>
          <w:szCs w:val="28"/>
        </w:rPr>
      </w:pPr>
      <w:r w:rsidRPr="00606B3D">
        <w:rPr>
          <w:sz w:val="28"/>
          <w:szCs w:val="28"/>
        </w:rPr>
        <w:t>13. Nhà thầu thẩm tra (nếu có);</w:t>
      </w:r>
    </w:p>
    <w:p w14:paraId="02E856E5" w14:textId="77777777" w:rsidR="004E235A" w:rsidRPr="00606B3D" w:rsidRDefault="004E235A" w:rsidP="007F06CE">
      <w:pPr>
        <w:ind w:firstLine="567"/>
        <w:jc w:val="both"/>
        <w:rPr>
          <w:sz w:val="28"/>
          <w:szCs w:val="28"/>
        </w:rPr>
      </w:pPr>
      <w:r w:rsidRPr="00606B3D">
        <w:rPr>
          <w:sz w:val="28"/>
          <w:szCs w:val="28"/>
        </w:rPr>
        <w:t>14. Các thông tin khác (nếu có):</w:t>
      </w:r>
    </w:p>
    <w:p w14:paraId="265A4464" w14:textId="77777777" w:rsidR="004E235A" w:rsidRPr="00606B3D" w:rsidRDefault="004E235A" w:rsidP="007F06CE">
      <w:pPr>
        <w:ind w:firstLine="567"/>
        <w:jc w:val="both"/>
        <w:rPr>
          <w:sz w:val="28"/>
          <w:szCs w:val="28"/>
        </w:rPr>
      </w:pPr>
      <w:r w:rsidRPr="00606B3D">
        <w:rPr>
          <w:sz w:val="28"/>
          <w:szCs w:val="28"/>
        </w:rPr>
        <w:lastRenderedPageBreak/>
        <w:t>15. Phạm vi trình thẩm định: (</w:t>
      </w:r>
      <w:r w:rsidRPr="00606B3D">
        <w:rPr>
          <w:sz w:val="28"/>
          <w:szCs w:val="28"/>
          <w:lang w:val="nl-NL"/>
        </w:rPr>
        <w:t>toàn bộ dự án, từng dự án thành phần, hoặc theo phân kỳ đầu tư theo giai đoạn thực hiện đối với một hoặc một số công trình của dự án)</w:t>
      </w:r>
      <w:r w:rsidRPr="00606B3D">
        <w:rPr>
          <w:sz w:val="28"/>
          <w:szCs w:val="28"/>
        </w:rPr>
        <w:t>.</w:t>
      </w:r>
    </w:p>
    <w:p w14:paraId="6FFE88D1" w14:textId="77777777" w:rsidR="004E235A" w:rsidRPr="00606B3D" w:rsidRDefault="004E235A" w:rsidP="007F06CE">
      <w:pPr>
        <w:ind w:firstLine="567"/>
        <w:jc w:val="both"/>
        <w:rPr>
          <w:sz w:val="28"/>
          <w:szCs w:val="28"/>
        </w:rPr>
      </w:pPr>
      <w:r w:rsidRPr="00606B3D">
        <w:rPr>
          <w:b/>
          <w:bCs/>
          <w:sz w:val="28"/>
          <w:szCs w:val="28"/>
        </w:rPr>
        <w:t>II. DANH MỤC HỒ SƠ GỬI KÈM BÁO CÁO</w:t>
      </w:r>
    </w:p>
    <w:p w14:paraId="12D3BEA0" w14:textId="77777777" w:rsidR="004E235A" w:rsidRPr="00606B3D" w:rsidRDefault="004E235A" w:rsidP="007F06CE">
      <w:pPr>
        <w:ind w:firstLine="567"/>
        <w:jc w:val="both"/>
        <w:rPr>
          <w:sz w:val="28"/>
          <w:szCs w:val="28"/>
        </w:rPr>
      </w:pPr>
      <w:r w:rsidRPr="00606B3D">
        <w:rPr>
          <w:sz w:val="28"/>
          <w:szCs w:val="28"/>
        </w:rPr>
        <w:t>1. Văn bản pháp lý: (liệt kê các văn bản pháp lý có liên quan theo quy định tại khoản 2 Điều 17 của Nghị định số 175/2024/NĐ-CP</w:t>
      </w:r>
      <w:r w:rsidRPr="00606B3D">
        <w:rPr>
          <w:rStyle w:val="FootnoteReference"/>
          <w:sz w:val="28"/>
          <w:szCs w:val="28"/>
        </w:rPr>
        <w:footnoteReference w:customMarkFollows="1" w:id="2"/>
        <w:t>2</w:t>
      </w:r>
      <w:r w:rsidRPr="00606B3D">
        <w:rPr>
          <w:sz w:val="28"/>
          <w:szCs w:val="28"/>
        </w:rPr>
        <w:t>).</w:t>
      </w:r>
    </w:p>
    <w:p w14:paraId="6044CDF9" w14:textId="77777777" w:rsidR="004E235A" w:rsidRPr="00606B3D" w:rsidRDefault="004E235A" w:rsidP="007F06CE">
      <w:pPr>
        <w:ind w:firstLine="567"/>
        <w:jc w:val="both"/>
        <w:rPr>
          <w:sz w:val="28"/>
          <w:szCs w:val="28"/>
        </w:rPr>
      </w:pPr>
      <w:r w:rsidRPr="00606B3D">
        <w:rPr>
          <w:sz w:val="28"/>
          <w:szCs w:val="28"/>
        </w:rPr>
        <w:t>2. Tài liệu khảo sát, thiết kế, tổng mức đầu tư:</w:t>
      </w:r>
    </w:p>
    <w:p w14:paraId="4A9EBF18" w14:textId="77777777" w:rsidR="004E235A" w:rsidRPr="00606B3D" w:rsidRDefault="004E235A" w:rsidP="007F06CE">
      <w:pPr>
        <w:ind w:firstLine="567"/>
        <w:jc w:val="both"/>
        <w:rPr>
          <w:sz w:val="28"/>
          <w:szCs w:val="28"/>
        </w:rPr>
      </w:pPr>
      <w:r w:rsidRPr="00606B3D">
        <w:rPr>
          <w:sz w:val="28"/>
          <w:szCs w:val="28"/>
        </w:rPr>
        <w:t>- Hồ sơ khảo sát xây dựng phục vụ lập dự án;</w:t>
      </w:r>
    </w:p>
    <w:p w14:paraId="4715DC4D" w14:textId="77777777" w:rsidR="004E235A" w:rsidRPr="00606B3D" w:rsidRDefault="004E235A" w:rsidP="007F06CE">
      <w:pPr>
        <w:ind w:firstLine="567"/>
        <w:jc w:val="both"/>
        <w:rPr>
          <w:sz w:val="28"/>
          <w:szCs w:val="28"/>
        </w:rPr>
      </w:pPr>
      <w:r w:rsidRPr="00606B3D">
        <w:rPr>
          <w:sz w:val="28"/>
          <w:szCs w:val="28"/>
        </w:rPr>
        <w:t xml:space="preserve">- Thuyết minh báo cáo nghiên cứu khả thi đầu tư xây dựng (bao gồm tổng </w:t>
      </w:r>
      <w:r w:rsidRPr="00606B3D">
        <w:rPr>
          <w:spacing w:val="4"/>
          <w:sz w:val="28"/>
          <w:szCs w:val="28"/>
        </w:rPr>
        <w:t>mức đầu tư; danh mục quy chuẩn, tiêu chuẩn kỹ thuật chủ yếu được lựa chọn áp dụng);</w:t>
      </w:r>
    </w:p>
    <w:p w14:paraId="2CB154FC" w14:textId="77777777" w:rsidR="004E235A" w:rsidRPr="00606B3D" w:rsidRDefault="004E235A" w:rsidP="007F06CE">
      <w:pPr>
        <w:ind w:firstLine="567"/>
        <w:jc w:val="both"/>
        <w:rPr>
          <w:sz w:val="28"/>
          <w:szCs w:val="28"/>
        </w:rPr>
      </w:pPr>
      <w:r w:rsidRPr="00606B3D">
        <w:rPr>
          <w:sz w:val="28"/>
          <w:szCs w:val="28"/>
        </w:rPr>
        <w:t>- Thiết kế cơ sở bao gồm bản vẽ và thuyết minh;</w:t>
      </w:r>
    </w:p>
    <w:p w14:paraId="2A160750" w14:textId="77777777" w:rsidR="004E235A" w:rsidRPr="00606B3D" w:rsidRDefault="004E235A" w:rsidP="007F06CE">
      <w:pPr>
        <w:ind w:firstLine="567"/>
        <w:jc w:val="both"/>
        <w:rPr>
          <w:sz w:val="28"/>
          <w:szCs w:val="28"/>
        </w:rPr>
      </w:pPr>
      <w:r w:rsidRPr="00606B3D">
        <w:rPr>
          <w:sz w:val="28"/>
          <w:szCs w:val="28"/>
        </w:rPr>
        <w:t>- Báo cáo kết quả thẩm tra (nếu có).</w:t>
      </w:r>
    </w:p>
    <w:p w14:paraId="2A2351A5" w14:textId="77777777" w:rsidR="004E235A" w:rsidRPr="00606B3D" w:rsidRDefault="004E235A" w:rsidP="007F06CE">
      <w:pPr>
        <w:ind w:firstLine="567"/>
        <w:jc w:val="both"/>
        <w:rPr>
          <w:sz w:val="28"/>
          <w:szCs w:val="28"/>
        </w:rPr>
      </w:pPr>
      <w:r w:rsidRPr="00606B3D">
        <w:rPr>
          <w:sz w:val="28"/>
          <w:szCs w:val="28"/>
        </w:rPr>
        <w:t>3. Hồ sơ năng lực của các nhà thầu:</w:t>
      </w:r>
    </w:p>
    <w:p w14:paraId="27FFE8A8" w14:textId="77777777" w:rsidR="004E235A" w:rsidRPr="00606B3D" w:rsidRDefault="004E235A" w:rsidP="007F06CE">
      <w:pPr>
        <w:ind w:firstLine="567"/>
        <w:jc w:val="both"/>
        <w:rPr>
          <w:sz w:val="28"/>
          <w:szCs w:val="28"/>
        </w:rPr>
      </w:pPr>
      <w:r w:rsidRPr="00606B3D">
        <w:rPr>
          <w:sz w:val="28"/>
          <w:szCs w:val="28"/>
        </w:rPr>
        <w:t>- Mã số chứng chỉ năng lực của nhà thầu khảo sát, nhà thầu lập thiết kế cơ sở, nhà thầu thẩm tra (nếu có);</w:t>
      </w:r>
    </w:p>
    <w:p w14:paraId="1F8D33F9" w14:textId="77777777" w:rsidR="004E235A" w:rsidRPr="00606B3D" w:rsidRDefault="004E235A" w:rsidP="007F06CE">
      <w:pPr>
        <w:ind w:firstLine="567"/>
        <w:jc w:val="both"/>
        <w:rPr>
          <w:sz w:val="28"/>
          <w:szCs w:val="28"/>
        </w:rPr>
      </w:pPr>
      <w:r w:rsidRPr="00606B3D">
        <w:rPr>
          <w:sz w:val="28"/>
          <w:szCs w:val="28"/>
        </w:rPr>
        <w:t>- Mã số chứng chỉ hành nghề hoạt động xây dựng của các chức danh chủ nhiệm khảo sát xây dựng; chủ nhiệm, chủ trì các bộ môn thiết kế; chủ nhiệm, chủ trì thẩm tra;</w:t>
      </w:r>
    </w:p>
    <w:p w14:paraId="070FA11E" w14:textId="77777777" w:rsidR="004E235A" w:rsidRPr="00606B3D" w:rsidRDefault="004E235A" w:rsidP="007F06CE">
      <w:pPr>
        <w:ind w:firstLine="567"/>
        <w:jc w:val="both"/>
        <w:rPr>
          <w:sz w:val="28"/>
          <w:szCs w:val="28"/>
        </w:rPr>
      </w:pPr>
      <w:r w:rsidRPr="00606B3D">
        <w:rPr>
          <w:sz w:val="28"/>
          <w:szCs w:val="28"/>
        </w:rPr>
        <w:t>- Giấy phép hoạt động xây dựng của nhà thầu nước ngoài (nếu có).</w:t>
      </w:r>
    </w:p>
    <w:p w14:paraId="7DA49E36" w14:textId="77777777" w:rsidR="004E235A" w:rsidRPr="00606B3D" w:rsidRDefault="004E235A" w:rsidP="007F06CE">
      <w:pPr>
        <w:ind w:firstLine="567"/>
        <w:jc w:val="both"/>
        <w:rPr>
          <w:sz w:val="28"/>
          <w:szCs w:val="28"/>
        </w:rPr>
      </w:pPr>
      <w:r w:rsidRPr="00606B3D">
        <w:rPr>
          <w:sz w:val="28"/>
          <w:szCs w:val="28"/>
        </w:rPr>
        <w:t>(Tên tổ chức) trình (Cơ quan chuyên môn về xây dựng) thẩm định Báo cáo nghiên cứu khả thi đầu tư xây dựng (Tên công trình/dự án) với các nội dung        nêu trên.</w:t>
      </w:r>
    </w:p>
    <w:p w14:paraId="2F56852A" w14:textId="77777777" w:rsidR="004E235A" w:rsidRPr="00606B3D" w:rsidRDefault="004E235A" w:rsidP="004E235A">
      <w:pPr>
        <w:spacing w:before="120"/>
        <w:ind w:firstLine="567"/>
        <w:jc w:val="both"/>
        <w:rPr>
          <w:sz w:val="14"/>
          <w:szCs w:val="28"/>
        </w:rPr>
      </w:pPr>
    </w:p>
    <w:tbl>
      <w:tblPr>
        <w:tblW w:w="9172" w:type="dxa"/>
        <w:tblCellMar>
          <w:left w:w="0" w:type="dxa"/>
          <w:right w:w="0" w:type="dxa"/>
        </w:tblCellMar>
        <w:tblLook w:val="0000" w:firstRow="0" w:lastRow="0" w:firstColumn="0" w:lastColumn="0" w:noHBand="0" w:noVBand="0"/>
      </w:tblPr>
      <w:tblGrid>
        <w:gridCol w:w="4212"/>
        <w:gridCol w:w="4960"/>
      </w:tblGrid>
      <w:tr w:rsidR="004E235A" w:rsidRPr="00606B3D" w14:paraId="72AF4781" w14:textId="77777777" w:rsidTr="00620A8E">
        <w:trPr>
          <w:trHeight w:val="1004"/>
        </w:trPr>
        <w:tc>
          <w:tcPr>
            <w:tcW w:w="4212" w:type="dxa"/>
            <w:tcMar>
              <w:top w:w="0" w:type="dxa"/>
              <w:left w:w="108" w:type="dxa"/>
              <w:bottom w:w="0" w:type="dxa"/>
              <w:right w:w="108" w:type="dxa"/>
            </w:tcMar>
          </w:tcPr>
          <w:p w14:paraId="253F665D" w14:textId="77777777" w:rsidR="004E235A" w:rsidRPr="00606B3D" w:rsidRDefault="004E235A" w:rsidP="00620A8E">
            <w:pPr>
              <w:ind w:left="-108"/>
              <w:rPr>
                <w:sz w:val="22"/>
              </w:rPr>
            </w:pPr>
            <w:r w:rsidRPr="00606B3D">
              <w:rPr>
                <w:b/>
                <w:bCs/>
                <w:i/>
                <w:iCs/>
              </w:rPr>
              <w:t>Nơi nhận:</w:t>
            </w:r>
            <w:r w:rsidRPr="00606B3D">
              <w:rPr>
                <w:b/>
                <w:bCs/>
                <w:i/>
                <w:iCs/>
              </w:rPr>
              <w:br/>
            </w:r>
            <w:r w:rsidRPr="00606B3D">
              <w:rPr>
                <w:sz w:val="22"/>
              </w:rPr>
              <w:t xml:space="preserve">- Như trên; </w:t>
            </w:r>
          </w:p>
          <w:p w14:paraId="0C46C9EA" w14:textId="77777777" w:rsidR="004E235A" w:rsidRPr="00606B3D" w:rsidRDefault="004E235A" w:rsidP="00620A8E">
            <w:pPr>
              <w:ind w:left="-108"/>
            </w:pPr>
            <w:r w:rsidRPr="00606B3D">
              <w:rPr>
                <w:sz w:val="22"/>
              </w:rPr>
              <w:t>- Cơ quan chuyên môn về xây dựng thuộc Ủy ban nhân dân cấp tỉnh/thành phố ... (để biết và quản lý)</w:t>
            </w:r>
            <w:r w:rsidRPr="00606B3D">
              <w:rPr>
                <w:rStyle w:val="FootnoteReference"/>
                <w:sz w:val="22"/>
              </w:rPr>
              <w:footnoteReference w:customMarkFollows="1" w:id="3"/>
              <w:t>3</w:t>
            </w:r>
            <w:r w:rsidRPr="00606B3D">
              <w:rPr>
                <w:sz w:val="22"/>
              </w:rPr>
              <w:t>;</w:t>
            </w:r>
            <w:r w:rsidRPr="00606B3D">
              <w:rPr>
                <w:sz w:val="22"/>
              </w:rPr>
              <w:br/>
              <w:t>- Lưu:...</w:t>
            </w:r>
          </w:p>
        </w:tc>
        <w:tc>
          <w:tcPr>
            <w:tcW w:w="4960" w:type="dxa"/>
            <w:tcMar>
              <w:top w:w="0" w:type="dxa"/>
              <w:left w:w="108" w:type="dxa"/>
              <w:bottom w:w="0" w:type="dxa"/>
              <w:right w:w="108" w:type="dxa"/>
            </w:tcMar>
          </w:tcPr>
          <w:p w14:paraId="12BCDE77" w14:textId="77777777" w:rsidR="004E235A" w:rsidRPr="00606B3D" w:rsidRDefault="004E235A" w:rsidP="00620A8E">
            <w:pPr>
              <w:jc w:val="center"/>
            </w:pPr>
            <w:r w:rsidRPr="00606B3D">
              <w:rPr>
                <w:b/>
                <w:bCs/>
                <w:sz w:val="28"/>
                <w:szCs w:val="28"/>
              </w:rPr>
              <w:t>ĐẠI DIỆN TỔ CHỨC</w:t>
            </w:r>
            <w:r w:rsidRPr="00606B3D">
              <w:rPr>
                <w:b/>
                <w:bCs/>
                <w:sz w:val="28"/>
                <w:szCs w:val="28"/>
              </w:rPr>
              <w:br/>
            </w:r>
            <w:r w:rsidRPr="00606B3D">
              <w:rPr>
                <w:sz w:val="28"/>
                <w:szCs w:val="28"/>
              </w:rPr>
              <w:t>(Ký, ghi rõ họ tên, chức vụ và đóng dấu)</w:t>
            </w:r>
          </w:p>
        </w:tc>
      </w:tr>
    </w:tbl>
    <w:p w14:paraId="49571C9E" w14:textId="77777777" w:rsidR="00A554B3" w:rsidRPr="00606B3D" w:rsidRDefault="00A554B3" w:rsidP="00A554B3">
      <w:pPr>
        <w:spacing w:after="120"/>
        <w:ind w:firstLine="709"/>
        <w:rPr>
          <w:b/>
          <w:sz w:val="28"/>
          <w:szCs w:val="28"/>
          <w:lang w:val="it-IT"/>
        </w:rPr>
      </w:pPr>
    </w:p>
    <w:p w14:paraId="2DF1C3DF" w14:textId="3E12CF9F" w:rsidR="00835975" w:rsidRDefault="00835975">
      <w:pPr>
        <w:spacing w:after="200" w:line="276" w:lineRule="auto"/>
        <w:rPr>
          <w:b/>
          <w:sz w:val="28"/>
          <w:szCs w:val="28"/>
          <w:lang w:val="it-IT"/>
        </w:rPr>
      </w:pPr>
      <w:r>
        <w:rPr>
          <w:b/>
          <w:sz w:val="28"/>
          <w:szCs w:val="28"/>
          <w:lang w:val="it-IT"/>
        </w:rPr>
        <w:br w:type="page"/>
      </w:r>
    </w:p>
    <w:p w14:paraId="2EF4201F" w14:textId="7647A817" w:rsidR="00A554B3" w:rsidRPr="00B4104F" w:rsidRDefault="00A554B3" w:rsidP="00B4104F">
      <w:pPr>
        <w:pStyle w:val="ListParagraph"/>
        <w:numPr>
          <w:ilvl w:val="0"/>
          <w:numId w:val="36"/>
        </w:numPr>
        <w:shd w:val="clear" w:color="auto" w:fill="FFFFFF"/>
        <w:tabs>
          <w:tab w:val="left" w:pos="851"/>
        </w:tabs>
        <w:spacing w:before="120" w:after="120"/>
        <w:ind w:left="0" w:firstLine="567"/>
        <w:contextualSpacing w:val="0"/>
        <w:jc w:val="both"/>
        <w:rPr>
          <w:b/>
          <w:bCs/>
          <w:sz w:val="28"/>
          <w:szCs w:val="28"/>
        </w:rPr>
      </w:pPr>
      <w:r w:rsidRPr="00B4104F">
        <w:rPr>
          <w:b/>
          <w:bCs/>
          <w:sz w:val="28"/>
          <w:szCs w:val="28"/>
        </w:rPr>
        <w:lastRenderedPageBreak/>
        <w:t>Thủ tục thẩm định Thiết kế xây dựng triển khai sau thiết kế cơ sở/ Thiết kế xây dựng triển kha</w:t>
      </w:r>
      <w:r w:rsidR="001F2B3B">
        <w:rPr>
          <w:b/>
          <w:bCs/>
          <w:sz w:val="28"/>
          <w:szCs w:val="28"/>
        </w:rPr>
        <w:t>i sau thiết kế cơ sở điều chỉnh</w:t>
      </w:r>
    </w:p>
    <w:p w14:paraId="6681247E" w14:textId="77777777" w:rsidR="00620A8E" w:rsidRPr="00606B3D" w:rsidRDefault="00620A8E" w:rsidP="00B4104F">
      <w:pPr>
        <w:spacing w:after="120"/>
        <w:ind w:firstLine="567"/>
        <w:jc w:val="both"/>
        <w:rPr>
          <w:b/>
          <w:i/>
          <w:sz w:val="28"/>
          <w:szCs w:val="28"/>
          <w:lang w:val="vi-VN"/>
        </w:rPr>
      </w:pPr>
      <w:r w:rsidRPr="00606B3D">
        <w:rPr>
          <w:b/>
          <w:i/>
          <w:sz w:val="28"/>
          <w:szCs w:val="28"/>
          <w:lang w:val="vi-VN"/>
        </w:rPr>
        <w:t xml:space="preserve">2.1. Trình tự thực hiện: </w:t>
      </w:r>
    </w:p>
    <w:p w14:paraId="5CEC4F57" w14:textId="38010666" w:rsidR="005E6F21" w:rsidRPr="00606B3D" w:rsidRDefault="005E6F21" w:rsidP="00B4104F">
      <w:pPr>
        <w:spacing w:after="120"/>
        <w:ind w:firstLine="567"/>
        <w:jc w:val="both"/>
        <w:rPr>
          <w:i/>
          <w:sz w:val="28"/>
          <w:szCs w:val="28"/>
        </w:rPr>
      </w:pPr>
      <w:r w:rsidRPr="00606B3D">
        <w:rPr>
          <w:sz w:val="28"/>
          <w:szCs w:val="28"/>
        </w:rPr>
        <w:t xml:space="preserve">- Người đề nghị thẩm định nộp 01 bộ hồ sơ đề nghị thẩm định </w:t>
      </w:r>
      <w:r w:rsidRPr="00606B3D">
        <w:rPr>
          <w:sz w:val="28"/>
          <w:szCs w:val="28"/>
          <w:lang w:val="vi-VN"/>
        </w:rPr>
        <w:t xml:space="preserve">Thiết kế xây dựng triển khai sau thiết kế cơ sở/điều chỉnh Thiết kế xây dựng triển khai sau thiết kế cơ sở </w:t>
      </w:r>
      <w:r w:rsidRPr="00606B3D">
        <w:rPr>
          <w:sz w:val="28"/>
          <w:szCs w:val="28"/>
        </w:rPr>
        <w:t>đến Trung tâm phục vụ hành chính công của tỉnh hoặc Bộ phận tiếp nhận và trả kết quả giải quyết TTHC của Sở Xây dựng hoặc Sở Giao thông vận tải hoặc Sở Công Thương hoặc Sở N</w:t>
      </w:r>
      <w:r w:rsidR="00D321A3">
        <w:rPr>
          <w:sz w:val="28"/>
          <w:szCs w:val="28"/>
        </w:rPr>
        <w:t>ông nghiệp và Phát triển Nông thôn</w:t>
      </w:r>
      <w:r w:rsidRPr="00606B3D">
        <w:rPr>
          <w:sz w:val="28"/>
          <w:szCs w:val="28"/>
        </w:rPr>
        <w:t xml:space="preserve"> hoặc Ban Quản lý Khu kinh tế (Sau đây gọi chung là Cơ quan chuyên môn về xây dựng </w:t>
      </w:r>
      <w:r w:rsidRPr="00606B3D">
        <w:rPr>
          <w:bCs/>
          <w:iCs/>
          <w:sz w:val="28"/>
          <w:szCs w:val="28"/>
          <w:lang w:val="vi-VN"/>
        </w:rPr>
        <w:t>thuộc Ủy ban nhân dân tỉnh</w:t>
      </w:r>
      <w:r w:rsidRPr="00606B3D">
        <w:rPr>
          <w:sz w:val="28"/>
          <w:szCs w:val="28"/>
        </w:rPr>
        <w:t>), thời gian nhận hồ sơ và trả kết quả vào giờ hành chính các ngày làm việc trong tuần (trừ ngày lễ, tết).</w:t>
      </w:r>
    </w:p>
    <w:p w14:paraId="5F5FF26A" w14:textId="77777777" w:rsidR="00620A8E" w:rsidRPr="00606B3D" w:rsidRDefault="00620A8E" w:rsidP="00B4104F">
      <w:pPr>
        <w:spacing w:after="120"/>
        <w:ind w:firstLine="567"/>
        <w:jc w:val="both"/>
        <w:rPr>
          <w:sz w:val="28"/>
          <w:szCs w:val="28"/>
          <w:lang w:val="vi-VN"/>
        </w:rPr>
      </w:pPr>
      <w:r w:rsidRPr="00606B3D">
        <w:rPr>
          <w:sz w:val="28"/>
          <w:szCs w:val="28"/>
          <w:lang w:val="vi-VN"/>
        </w:rPr>
        <w:t>- Trong thời hạn 07 ngày làm việc sau khi tiếp nhận hồ sơ, cơ quan chuyên môn về xây dựng có trách nhiệm:</w:t>
      </w:r>
    </w:p>
    <w:p w14:paraId="7EE3B5B4" w14:textId="77777777" w:rsidR="00620A8E" w:rsidRPr="00606B3D" w:rsidRDefault="00620A8E" w:rsidP="00B4104F">
      <w:pPr>
        <w:spacing w:after="120"/>
        <w:ind w:firstLine="567"/>
        <w:jc w:val="both"/>
        <w:rPr>
          <w:sz w:val="28"/>
          <w:szCs w:val="28"/>
          <w:lang w:val="vi-VN"/>
        </w:rPr>
      </w:pPr>
      <w:r w:rsidRPr="00606B3D">
        <w:rPr>
          <w:sz w:val="28"/>
          <w:szCs w:val="28"/>
          <w:lang w:val="vi-VN"/>
        </w:rPr>
        <w:t>+ Gửi văn bản yêu cầu bổ sung hồ sơ đến người đề nghị thẩm định;</w:t>
      </w:r>
    </w:p>
    <w:p w14:paraId="00BEBB7F" w14:textId="77777777" w:rsidR="00620A8E" w:rsidRPr="00606B3D" w:rsidRDefault="00620A8E" w:rsidP="00B4104F">
      <w:pPr>
        <w:spacing w:after="120"/>
        <w:ind w:firstLine="567"/>
        <w:jc w:val="both"/>
        <w:rPr>
          <w:sz w:val="28"/>
          <w:szCs w:val="28"/>
          <w:lang w:val="vi-VN"/>
        </w:rPr>
      </w:pPr>
      <w:r w:rsidRPr="00606B3D">
        <w:rPr>
          <w:sz w:val="28"/>
          <w:szCs w:val="28"/>
          <w:lang w:val="vi-VN"/>
        </w:rPr>
        <w:t>+ Gửi văn bản từ chối thẩm định trong trường hợp: Trình thẩm định không đúng với thẩm quyền của cơ quan chuyên môn về xây dựng hoặc người đề nghị thẩm định không đúng thẩm quyền theo quy định tại điểm a Khoản 2 Điều 44 Nghị định số 175/2024/NĐ-CP và các công trình quy định tại điểm a khoản 2 Điều 6 Nghị định số 84/2024/NĐ-CP; Không thuộc đối tượng phải thẩm định tại cơ quan chuyên môn về xây dựng theo quy định; Hồ sơ trình thẩm định không bảo đảm về tính pháp lý hoặc không hợp lệ theo quy định tại Nghị định số 175/2024/NĐ-CP.</w:t>
      </w:r>
    </w:p>
    <w:p w14:paraId="302BA96A" w14:textId="77777777" w:rsidR="00620A8E" w:rsidRPr="00606B3D" w:rsidRDefault="00620A8E" w:rsidP="00B4104F">
      <w:pPr>
        <w:spacing w:after="120"/>
        <w:ind w:firstLine="567"/>
        <w:jc w:val="both"/>
        <w:rPr>
          <w:sz w:val="28"/>
          <w:szCs w:val="28"/>
          <w:lang w:val="vi-VN"/>
        </w:rPr>
      </w:pPr>
      <w:r w:rsidRPr="00606B3D">
        <w:rPr>
          <w:sz w:val="28"/>
          <w:szCs w:val="28"/>
          <w:lang w:val="vi-VN"/>
        </w:rPr>
        <w:t>- Trong quá trình thẩm định, cơ quan chuyên môn về xây dựng có quyền tạm dừng thẩm định (không quá 01 lần) và thông báo kịp thời đến người đề nghị thẩm định các lỗi, sai sót về thông tin, số liệu trong nội dung hồ sơ dẫn đến không thể đưa ra kết luận thẩm định.</w:t>
      </w:r>
    </w:p>
    <w:p w14:paraId="160F1CC8" w14:textId="77777777" w:rsidR="00620A8E" w:rsidRPr="00606B3D" w:rsidRDefault="00620A8E" w:rsidP="00B4104F">
      <w:pPr>
        <w:spacing w:after="120"/>
        <w:ind w:firstLine="567"/>
        <w:jc w:val="both"/>
        <w:rPr>
          <w:sz w:val="28"/>
          <w:szCs w:val="28"/>
          <w:lang w:val="vi-VN"/>
        </w:rPr>
      </w:pPr>
      <w:r w:rsidRPr="00606B3D">
        <w:rPr>
          <w:sz w:val="28"/>
          <w:szCs w:val="28"/>
          <w:lang w:val="vi-VN"/>
        </w:rPr>
        <w:t>- Trong thời hạn 20 ngày kể từ ngày nhận được yêu cầu bổ sung, hoàn thiện hoặc tạm dừng thẩm định của cơ quan chuyên môn về xây dựng, nếu người đề nghị thẩm định không thực hiện việc bổ sung, hoàn thiện hồ sơ theo yêu cầu thì cơ quan chuyên môn về xây dựng dừng việc thẩm định, người đề nghị thẩm định nhận lại hồ sơ trình thẩm định tại Bộ phận một cửa.</w:t>
      </w:r>
    </w:p>
    <w:p w14:paraId="5CCFD865" w14:textId="77777777" w:rsidR="00620A8E" w:rsidRPr="00606B3D" w:rsidRDefault="00620A8E" w:rsidP="00B4104F">
      <w:pPr>
        <w:spacing w:after="120"/>
        <w:ind w:firstLine="567"/>
        <w:jc w:val="both"/>
        <w:rPr>
          <w:b/>
          <w:i/>
          <w:sz w:val="28"/>
          <w:szCs w:val="28"/>
          <w:lang w:val="vi-VN"/>
        </w:rPr>
      </w:pPr>
      <w:r w:rsidRPr="00606B3D">
        <w:rPr>
          <w:sz w:val="28"/>
          <w:szCs w:val="28"/>
          <w:lang w:val="vi-VN"/>
        </w:rPr>
        <w:t>- Trong thời gian không quá 40 ngày đối với công trình cấp I, cấp đặc biệt; không quá 30 ngày đối với công trình cấp II, cấp III; không quá 20 ngày đối với công trình còn lại kể từ ngày nhận đủ hồ sơ hợp lệ cơ quan chuyên môn về xây dựng ra Thông báo kết quả thẩm định kèm theo hồ sơ bản vẽ được đóng dấu xác nhận thẩm định hoặc hồ sơ bản vẽ không đóng dấu thẩm định (trường hợp Thông báo kết quả thẩm định kết luận chưa đủ điều kiện hoặc chỉ đủ điều kiện sau khi chỉnh sửa, hoàn thiện hồ sơ thiết kế xây dựng triển khai sau thiết kế cơ sở).</w:t>
      </w:r>
    </w:p>
    <w:p w14:paraId="2CAD7192" w14:textId="23A0EED2" w:rsidR="00620A8E" w:rsidRPr="00606B3D" w:rsidRDefault="00620A8E" w:rsidP="00B4104F">
      <w:pPr>
        <w:spacing w:after="120"/>
        <w:ind w:firstLine="567"/>
        <w:jc w:val="both"/>
        <w:rPr>
          <w:b/>
          <w:i/>
          <w:sz w:val="28"/>
          <w:szCs w:val="28"/>
          <w:lang w:val="vi-VN"/>
        </w:rPr>
      </w:pPr>
      <w:r w:rsidRPr="00606B3D">
        <w:rPr>
          <w:b/>
          <w:i/>
          <w:sz w:val="28"/>
          <w:szCs w:val="28"/>
          <w:lang w:val="vi-VN"/>
        </w:rPr>
        <w:t xml:space="preserve">2.2. Cách thức thực hiện: </w:t>
      </w:r>
    </w:p>
    <w:p w14:paraId="6E1A3832" w14:textId="77777777" w:rsidR="0057749B" w:rsidRPr="00606B3D" w:rsidRDefault="0057749B" w:rsidP="00B4104F">
      <w:pPr>
        <w:spacing w:after="120"/>
        <w:ind w:firstLine="567"/>
        <w:jc w:val="both"/>
        <w:rPr>
          <w:bCs/>
          <w:iCs/>
          <w:spacing w:val="-2"/>
          <w:sz w:val="28"/>
          <w:szCs w:val="28"/>
          <w:lang w:val="vi-VN"/>
        </w:rPr>
      </w:pPr>
      <w:r w:rsidRPr="00606B3D">
        <w:rPr>
          <w:bCs/>
          <w:iCs/>
          <w:spacing w:val="-2"/>
          <w:sz w:val="28"/>
          <w:szCs w:val="28"/>
          <w:lang w:val="vi-VN"/>
        </w:rPr>
        <w:t xml:space="preserve">Người đề nghị thẩm định nộp hồ sơ thông </w:t>
      </w:r>
      <w:r w:rsidRPr="00606B3D">
        <w:rPr>
          <w:bCs/>
          <w:iCs/>
          <w:spacing w:val="-2"/>
          <w:sz w:val="28"/>
          <w:szCs w:val="28"/>
        </w:rPr>
        <w:t>qua</w:t>
      </w:r>
      <w:r w:rsidRPr="00606B3D">
        <w:rPr>
          <w:bCs/>
          <w:iCs/>
          <w:spacing w:val="-2"/>
          <w:sz w:val="28"/>
          <w:szCs w:val="28"/>
          <w:lang w:val="vi-VN"/>
        </w:rPr>
        <w:t xml:space="preserve"> </w:t>
      </w:r>
      <w:r w:rsidRPr="00606B3D">
        <w:rPr>
          <w:bCs/>
          <w:iCs/>
          <w:spacing w:val="-2"/>
          <w:sz w:val="28"/>
          <w:szCs w:val="28"/>
        </w:rPr>
        <w:t xml:space="preserve">một trong </w:t>
      </w:r>
      <w:r w:rsidRPr="00606B3D">
        <w:rPr>
          <w:bCs/>
          <w:iCs/>
          <w:spacing w:val="-2"/>
          <w:sz w:val="28"/>
          <w:szCs w:val="28"/>
          <w:lang w:val="vi-VN"/>
        </w:rPr>
        <w:t>các hình thức sau:</w:t>
      </w:r>
    </w:p>
    <w:p w14:paraId="7EEABD09" w14:textId="77777777" w:rsidR="0057749B" w:rsidRPr="00606B3D" w:rsidRDefault="0057749B" w:rsidP="00B4104F">
      <w:pPr>
        <w:spacing w:after="120"/>
        <w:ind w:firstLine="567"/>
        <w:jc w:val="both"/>
        <w:rPr>
          <w:bCs/>
          <w:iCs/>
          <w:sz w:val="28"/>
          <w:szCs w:val="28"/>
          <w:lang w:val="vi-VN"/>
        </w:rPr>
      </w:pPr>
      <w:r w:rsidRPr="00606B3D">
        <w:rPr>
          <w:bCs/>
          <w:iCs/>
          <w:sz w:val="28"/>
          <w:szCs w:val="28"/>
          <w:lang w:val="vi-VN"/>
        </w:rPr>
        <w:t xml:space="preserve">- Trực tiếp tại </w:t>
      </w:r>
      <w:r w:rsidRPr="00606B3D">
        <w:rPr>
          <w:sz w:val="28"/>
          <w:szCs w:val="28"/>
        </w:rPr>
        <w:t>Trung tâm phục vụ hành chính công của tỉnh</w:t>
      </w:r>
      <w:r w:rsidRPr="00606B3D">
        <w:rPr>
          <w:bCs/>
          <w:iCs/>
          <w:sz w:val="28"/>
          <w:szCs w:val="28"/>
          <w:lang w:val="vi-VN"/>
        </w:rPr>
        <w:t>, hoặc Bộ phận một cửa của cơ quan chuyên môn về xây dựng thuộc Ủy ban nhân dân tỉnh;</w:t>
      </w:r>
    </w:p>
    <w:p w14:paraId="0E63119C" w14:textId="77777777" w:rsidR="0057749B" w:rsidRPr="00606B3D" w:rsidRDefault="0057749B" w:rsidP="00B4104F">
      <w:pPr>
        <w:spacing w:after="120"/>
        <w:ind w:firstLine="567"/>
        <w:jc w:val="both"/>
        <w:rPr>
          <w:bCs/>
          <w:iCs/>
          <w:sz w:val="28"/>
          <w:szCs w:val="28"/>
          <w:lang w:val="vi-VN"/>
        </w:rPr>
      </w:pPr>
      <w:r w:rsidRPr="00606B3D">
        <w:rPr>
          <w:bCs/>
          <w:iCs/>
          <w:sz w:val="28"/>
          <w:szCs w:val="28"/>
          <w:lang w:val="vi-VN"/>
        </w:rPr>
        <w:lastRenderedPageBreak/>
        <w:t>- Thông qua dịch vụ bưu chính;</w:t>
      </w:r>
    </w:p>
    <w:p w14:paraId="09A75395" w14:textId="77777777" w:rsidR="0057749B" w:rsidRPr="00606B3D" w:rsidRDefault="0057749B" w:rsidP="00B4104F">
      <w:pPr>
        <w:spacing w:after="120"/>
        <w:ind w:firstLine="567"/>
        <w:jc w:val="both"/>
        <w:rPr>
          <w:bCs/>
          <w:iCs/>
          <w:sz w:val="28"/>
          <w:szCs w:val="28"/>
          <w:lang w:val="vi-VN"/>
        </w:rPr>
      </w:pPr>
      <w:r w:rsidRPr="00606B3D">
        <w:rPr>
          <w:bCs/>
          <w:iCs/>
          <w:sz w:val="28"/>
          <w:szCs w:val="28"/>
          <w:lang w:val="vi-VN"/>
        </w:rPr>
        <w:t>- Trực tuyến trên cổng dịch vụ công.</w:t>
      </w:r>
    </w:p>
    <w:p w14:paraId="28DCF86C" w14:textId="77777777" w:rsidR="00620A8E" w:rsidRPr="00606B3D" w:rsidRDefault="00620A8E" w:rsidP="00B4104F">
      <w:pPr>
        <w:spacing w:after="120"/>
        <w:ind w:firstLine="567"/>
        <w:jc w:val="both"/>
        <w:rPr>
          <w:b/>
          <w:i/>
          <w:sz w:val="28"/>
          <w:szCs w:val="28"/>
          <w:lang w:val="vi-VN"/>
        </w:rPr>
      </w:pPr>
      <w:r w:rsidRPr="00606B3D">
        <w:rPr>
          <w:b/>
          <w:i/>
          <w:sz w:val="28"/>
          <w:szCs w:val="28"/>
          <w:lang w:val="vi-VN"/>
        </w:rPr>
        <w:t>2.3. Thành phần, số l</w:t>
      </w:r>
      <w:r w:rsidRPr="00606B3D">
        <w:rPr>
          <w:b/>
          <w:i/>
          <w:sz w:val="28"/>
          <w:szCs w:val="28"/>
          <w:lang w:val="vi-VN"/>
        </w:rPr>
        <w:softHyphen/>
        <w:t xml:space="preserve">ượng hồ sơ: </w:t>
      </w:r>
    </w:p>
    <w:p w14:paraId="403321F9" w14:textId="77777777" w:rsidR="00620A8E" w:rsidRPr="00606B3D" w:rsidRDefault="00620A8E" w:rsidP="00B4104F">
      <w:pPr>
        <w:spacing w:after="120"/>
        <w:ind w:firstLine="567"/>
        <w:jc w:val="both"/>
        <w:rPr>
          <w:sz w:val="28"/>
          <w:szCs w:val="28"/>
        </w:rPr>
      </w:pPr>
      <w:r w:rsidRPr="00606B3D">
        <w:rPr>
          <w:sz w:val="28"/>
          <w:szCs w:val="28"/>
        </w:rPr>
        <w:t>a) Thành phần hồ sơ:</w:t>
      </w:r>
    </w:p>
    <w:p w14:paraId="04AB2607" w14:textId="77777777" w:rsidR="00620A8E" w:rsidRPr="00606B3D" w:rsidRDefault="00620A8E" w:rsidP="00B4104F">
      <w:pPr>
        <w:spacing w:after="120"/>
        <w:ind w:firstLine="567"/>
        <w:jc w:val="both"/>
        <w:rPr>
          <w:sz w:val="28"/>
          <w:szCs w:val="28"/>
        </w:rPr>
      </w:pPr>
      <w:r w:rsidRPr="00606B3D">
        <w:rPr>
          <w:sz w:val="28"/>
          <w:szCs w:val="28"/>
        </w:rPr>
        <w:t>-</w:t>
      </w:r>
      <w:r w:rsidRPr="00606B3D">
        <w:rPr>
          <w:sz w:val="28"/>
          <w:szCs w:val="28"/>
          <w:lang w:val="vi-VN"/>
        </w:rPr>
        <w:t xml:space="preserve"> </w:t>
      </w:r>
      <w:r w:rsidRPr="00606B3D">
        <w:rPr>
          <w:sz w:val="28"/>
          <w:szCs w:val="28"/>
        </w:rPr>
        <w:t>Tờ trình thẩm định Thiết kế xây dựng triển khai sau thiết kế cơ sở/điều chỉnh Thiết kế xây dựng triển khai sau thiết kế cơ sở</w:t>
      </w:r>
      <w:r w:rsidRPr="00606B3D">
        <w:rPr>
          <w:sz w:val="28"/>
          <w:szCs w:val="28"/>
          <w:lang w:val="vi-VN"/>
        </w:rPr>
        <w:t xml:space="preserve"> theo Mẫu số </w:t>
      </w:r>
      <w:r w:rsidRPr="00606B3D">
        <w:rPr>
          <w:sz w:val="28"/>
          <w:szCs w:val="28"/>
        </w:rPr>
        <w:t>08</w:t>
      </w:r>
      <w:r w:rsidRPr="00606B3D">
        <w:rPr>
          <w:sz w:val="28"/>
          <w:szCs w:val="28"/>
          <w:lang w:val="vi-VN"/>
        </w:rPr>
        <w:t xml:space="preserve"> Phụ lục I Nghị định số </w:t>
      </w:r>
      <w:r w:rsidRPr="00606B3D">
        <w:rPr>
          <w:sz w:val="28"/>
          <w:szCs w:val="28"/>
        </w:rPr>
        <w:t>175</w:t>
      </w:r>
      <w:r w:rsidRPr="00606B3D">
        <w:rPr>
          <w:sz w:val="28"/>
          <w:szCs w:val="28"/>
          <w:lang w:val="vi-VN"/>
        </w:rPr>
        <w:t>/202</w:t>
      </w:r>
      <w:r w:rsidRPr="00606B3D">
        <w:rPr>
          <w:sz w:val="28"/>
          <w:szCs w:val="28"/>
        </w:rPr>
        <w:t>4</w:t>
      </w:r>
      <w:r w:rsidRPr="00606B3D">
        <w:rPr>
          <w:sz w:val="28"/>
          <w:szCs w:val="28"/>
          <w:lang w:val="vi-VN"/>
        </w:rPr>
        <w:t>/NĐ-CP;</w:t>
      </w:r>
    </w:p>
    <w:p w14:paraId="34DE827B" w14:textId="77777777" w:rsidR="00620A8E" w:rsidRPr="00606B3D" w:rsidRDefault="00620A8E" w:rsidP="00B4104F">
      <w:pPr>
        <w:spacing w:after="120"/>
        <w:ind w:firstLine="567"/>
        <w:jc w:val="both"/>
        <w:rPr>
          <w:sz w:val="28"/>
          <w:szCs w:val="28"/>
        </w:rPr>
      </w:pPr>
      <w:r w:rsidRPr="00606B3D">
        <w:rPr>
          <w:sz w:val="28"/>
          <w:szCs w:val="28"/>
        </w:rPr>
        <w:t xml:space="preserve">- Các văn bản pháp lý kèm theo, gồm: </w:t>
      </w:r>
      <w:r w:rsidRPr="00606B3D">
        <w:rPr>
          <w:bCs/>
          <w:sz w:val="28"/>
          <w:szCs w:val="28"/>
        </w:rPr>
        <w:t>quyết định phê duyệt dự án đầu tư xây dựng kèm theo Báo cáo nghiên cứu khả thi đầu tư xây dựng được phê duyệt; văn bản thông báo kết quả thẩm định của cơ quan chuyên môn về xây dựng và hồ sơ bản vẽ thiết kế cơ sở được đóng dấu xác nhận kèm theo; Báo cáo kết quả thẩm tra thiết kế xây dựng của nhà thầu tư vấn thẩm tra được chủ đầu tư xác nhận (nếu có yêu cầu); văn bản thẩm duyệt thiết kế về phòng cháy và chữa cháy (nếu có yêu cầu theo quy định của pháp luật về phòng cháy và chữa cháy) và các văn bản khác có liên quan</w:t>
      </w:r>
      <w:r w:rsidRPr="00606B3D">
        <w:rPr>
          <w:sz w:val="28"/>
          <w:szCs w:val="28"/>
        </w:rPr>
        <w:t>;</w:t>
      </w:r>
    </w:p>
    <w:p w14:paraId="57407B67" w14:textId="77777777" w:rsidR="00620A8E" w:rsidRPr="00606B3D" w:rsidRDefault="00620A8E" w:rsidP="00B4104F">
      <w:pPr>
        <w:spacing w:after="120"/>
        <w:ind w:firstLine="567"/>
        <w:jc w:val="both"/>
        <w:rPr>
          <w:sz w:val="28"/>
          <w:szCs w:val="28"/>
        </w:rPr>
      </w:pPr>
      <w:r w:rsidRPr="00606B3D">
        <w:rPr>
          <w:sz w:val="28"/>
          <w:szCs w:val="28"/>
        </w:rPr>
        <w:t>Thủ tục về phòng cháy chữa cháy được thực hiện theo nguyên tắc đồng thời, không yêu cầu bắt buộc xuất trình tại thời điểm trình hồ sơ thẩm định, song phải có kết quả gửi cơ quan chuyên môn về xây dựng trước thời hạn thông báo kết quả thẩm định 05 ngày;</w:t>
      </w:r>
    </w:p>
    <w:p w14:paraId="5FCB0CA3" w14:textId="77777777" w:rsidR="00620A8E" w:rsidRPr="00606B3D" w:rsidRDefault="00620A8E" w:rsidP="00B4104F">
      <w:pPr>
        <w:spacing w:after="120"/>
        <w:ind w:firstLine="567"/>
        <w:jc w:val="both"/>
        <w:rPr>
          <w:sz w:val="28"/>
          <w:szCs w:val="28"/>
        </w:rPr>
      </w:pPr>
      <w:r w:rsidRPr="00606B3D">
        <w:rPr>
          <w:sz w:val="28"/>
          <w:szCs w:val="28"/>
        </w:rPr>
        <w:t>- Hồ sơ khảo sát xây dựng được chủ đầu tư phê duyệt; hồ sơ thiết kế xây dựng của bước thiết kế xây dựng trình thẩm định;</w:t>
      </w:r>
    </w:p>
    <w:p w14:paraId="0BB0AA7A" w14:textId="77777777" w:rsidR="00620A8E" w:rsidRPr="00606B3D" w:rsidRDefault="00620A8E" w:rsidP="00B4104F">
      <w:pPr>
        <w:spacing w:after="120"/>
        <w:ind w:firstLine="567"/>
        <w:jc w:val="both"/>
        <w:rPr>
          <w:sz w:val="28"/>
          <w:szCs w:val="28"/>
        </w:rPr>
      </w:pPr>
      <w:r w:rsidRPr="00606B3D">
        <w:rPr>
          <w:sz w:val="28"/>
          <w:szCs w:val="28"/>
        </w:rPr>
        <w:t xml:space="preserve">- Mã số chứng chỉ năng lực hoạt động xây dựng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w:t>
      </w:r>
      <w:r w:rsidRPr="00606B3D">
        <w:rPr>
          <w:sz w:val="28"/>
          <w:szCs w:val="28"/>
          <w:lang w:val="cs-CZ"/>
        </w:rPr>
        <w:t>Giấy phép hoạt động xây dựng của nhà thầu nước ngoài (nếu có)</w:t>
      </w:r>
      <w:r w:rsidRPr="00606B3D">
        <w:rPr>
          <w:sz w:val="28"/>
          <w:szCs w:val="28"/>
        </w:rPr>
        <w:t>;</w:t>
      </w:r>
    </w:p>
    <w:p w14:paraId="1388B4F5" w14:textId="77777777" w:rsidR="00620A8E" w:rsidRPr="00606B3D" w:rsidRDefault="00620A8E" w:rsidP="00B4104F">
      <w:pPr>
        <w:spacing w:after="120"/>
        <w:ind w:firstLine="567"/>
        <w:jc w:val="both"/>
        <w:rPr>
          <w:sz w:val="28"/>
          <w:szCs w:val="28"/>
        </w:rPr>
      </w:pPr>
      <w:r w:rsidRPr="00606B3D">
        <w:rPr>
          <w:sz w:val="28"/>
          <w:szCs w:val="28"/>
        </w:rPr>
        <w:t>- Đối với các công trình sử dụng vốn đầu tư công, vốn nhà nước ngoài đầu tư công, ngoài các thành phần hồ sơ nêu trên, hồ sơ trình</w:t>
      </w:r>
      <w:r w:rsidRPr="00606B3D">
        <w:rPr>
          <w:sz w:val="28"/>
          <w:szCs w:val="28"/>
          <w:lang w:val="vi-VN"/>
        </w:rPr>
        <w:t xml:space="preserve"> thẩm định </w:t>
      </w:r>
      <w:r w:rsidRPr="00606B3D">
        <w:rPr>
          <w:sz w:val="28"/>
          <w:szCs w:val="28"/>
        </w:rPr>
        <w:t>phải có dự toán xây dựng; các thông tin, số liệu có liên quan về giá, định mức</w:t>
      </w:r>
      <w:r w:rsidRPr="00606B3D">
        <w:rPr>
          <w:sz w:val="28"/>
          <w:szCs w:val="28"/>
          <w:lang w:val="vi-VN"/>
        </w:rPr>
        <w:t>,</w:t>
      </w:r>
      <w:r w:rsidRPr="00606B3D">
        <w:rPr>
          <w:sz w:val="28"/>
          <w:szCs w:val="28"/>
        </w:rPr>
        <w:t xml:space="preserve"> báo giá, kết quả thẩm định giá (nếu có) để xác định dự toán xây dựng;</w:t>
      </w:r>
    </w:p>
    <w:p w14:paraId="7E92DC0A" w14:textId="77777777" w:rsidR="00620A8E" w:rsidRPr="00606B3D" w:rsidRDefault="00620A8E" w:rsidP="00B4104F">
      <w:pPr>
        <w:spacing w:after="120"/>
        <w:ind w:firstLine="567"/>
        <w:jc w:val="both"/>
        <w:rPr>
          <w:sz w:val="28"/>
          <w:szCs w:val="28"/>
        </w:rPr>
      </w:pPr>
      <w:r w:rsidRPr="00606B3D">
        <w:rPr>
          <w:sz w:val="28"/>
          <w:szCs w:val="28"/>
        </w:rPr>
        <w:t>- Đối với công trình có vi phạm hành chính về xây dựng đã bị xử phạt và biện pháp khắc phục hậu quả có yêu cầu thực hiện thẩm định, thẩm định điều chỉnh, cấp giấy phép xây dựng hoặc điều chỉnh giấy phép xây dựng, hồ sơ trình thẩm định còn phải có các nội dung: Báo cáo của chủ đầu tư về quá trình thực hiện dự án, tình hình thực tế thi công các công trình xây dựng của dự án đến thời điểm trình thẩm định; biên bản, quyết định xử phạt vi phạm hành chính của cấp có thẩm quyền; Báo cáo kiểm định của tổ chức kiểm định xây dựng đánh giá về khả năng chịu lực của phần công trình đã thi công xây dựng;</w:t>
      </w:r>
    </w:p>
    <w:p w14:paraId="63105EF2" w14:textId="77777777" w:rsidR="00620A8E" w:rsidRPr="00606B3D" w:rsidRDefault="00620A8E" w:rsidP="00B4104F">
      <w:pPr>
        <w:spacing w:after="120"/>
        <w:ind w:firstLine="567"/>
        <w:jc w:val="both"/>
        <w:rPr>
          <w:sz w:val="28"/>
          <w:szCs w:val="28"/>
        </w:rPr>
      </w:pPr>
      <w:r w:rsidRPr="00606B3D">
        <w:rPr>
          <w:sz w:val="28"/>
          <w:szCs w:val="28"/>
        </w:rPr>
        <w:t>- Đối với công trình sửa chữa cải tạo, hồ sơ trình thẩm định còn phải có các nội dung: Hồ sơ khảo sát hiện trạng, Báo cáo kiểm định của tổ chức kiểm định xây dựng đánh giá về khả năng chịu lực của công trình;</w:t>
      </w:r>
    </w:p>
    <w:p w14:paraId="061758BD" w14:textId="16359A72" w:rsidR="00620A8E" w:rsidRPr="00606B3D" w:rsidRDefault="00620A8E" w:rsidP="00B4104F">
      <w:pPr>
        <w:spacing w:after="120"/>
        <w:ind w:firstLine="567"/>
        <w:jc w:val="both"/>
        <w:rPr>
          <w:sz w:val="28"/>
          <w:szCs w:val="28"/>
        </w:rPr>
      </w:pPr>
      <w:r w:rsidRPr="00606B3D">
        <w:rPr>
          <w:sz w:val="28"/>
          <w:szCs w:val="28"/>
        </w:rPr>
        <w:lastRenderedPageBreak/>
        <w:t>- Ngoài các thành phần hồ sơ nêu trên, đối với dự án có quy mô từ nhóm B trở lên mà có công trình xây dựng mới từ cấp II trở lên, người đề nghị thẩm định có trách nhiệm cung cấp dữ liệu BIM của công trình theo các định dạng gốc và định dạng chuẩn IFC 4.0 hoặc các định dạng mở khác phù hợp với đặc thù, tính chất của công trình bằng các thiết bị lưu trữ phổ biến. Dữ liệu BIM có thể bao gồm nhiều tệp tin nhưng dung lượng mỗi tệp tin không quá 500 MB. Dữ liệu BIM phải có các thông tin thể hiện được vị trí, hình dạng không gian ba chiều của công trình và đầy đủ kích thước chủ yếu các bộ phận chính của công trình theo quy định tại khoản 2 Điều 8 Nghị định số 175/2024/NĐ-CP.</w:t>
      </w:r>
    </w:p>
    <w:p w14:paraId="48B3F093" w14:textId="77777777" w:rsidR="00620A8E" w:rsidRPr="00606B3D" w:rsidRDefault="00620A8E" w:rsidP="00B4104F">
      <w:pPr>
        <w:spacing w:after="120"/>
        <w:ind w:firstLine="567"/>
        <w:jc w:val="both"/>
        <w:rPr>
          <w:sz w:val="28"/>
          <w:szCs w:val="28"/>
        </w:rPr>
      </w:pPr>
      <w:r w:rsidRPr="00606B3D">
        <w:rPr>
          <w:sz w:val="28"/>
          <w:szCs w:val="28"/>
          <w:lang w:val="vi-VN"/>
        </w:rPr>
        <w:t>b) Số lượng hồ sơ:</w:t>
      </w:r>
      <w:r w:rsidRPr="00606B3D">
        <w:rPr>
          <w:b/>
          <w:i/>
          <w:sz w:val="28"/>
          <w:szCs w:val="28"/>
          <w:lang w:val="vi-VN"/>
        </w:rPr>
        <w:t xml:space="preserve"> </w:t>
      </w:r>
      <w:r w:rsidRPr="00606B3D">
        <w:rPr>
          <w:sz w:val="28"/>
          <w:szCs w:val="28"/>
          <w:lang w:val="vi-VN"/>
        </w:rPr>
        <w:t>01 (bộ)</w:t>
      </w:r>
      <w:r w:rsidRPr="00606B3D">
        <w:rPr>
          <w:sz w:val="28"/>
          <w:szCs w:val="28"/>
        </w:rPr>
        <w:t>.</w:t>
      </w:r>
    </w:p>
    <w:p w14:paraId="3A210DCC" w14:textId="77777777" w:rsidR="00620A8E" w:rsidRPr="00606B3D" w:rsidRDefault="00620A8E" w:rsidP="00B4104F">
      <w:pPr>
        <w:spacing w:after="120"/>
        <w:ind w:firstLine="567"/>
        <w:jc w:val="both"/>
        <w:rPr>
          <w:b/>
          <w:i/>
          <w:sz w:val="28"/>
          <w:szCs w:val="28"/>
          <w:lang w:val="vi-VN"/>
        </w:rPr>
      </w:pPr>
      <w:r w:rsidRPr="00606B3D">
        <w:rPr>
          <w:b/>
          <w:i/>
          <w:sz w:val="28"/>
          <w:szCs w:val="28"/>
        </w:rPr>
        <w:t>2.</w:t>
      </w:r>
      <w:r w:rsidRPr="00606B3D">
        <w:rPr>
          <w:b/>
          <w:i/>
          <w:sz w:val="28"/>
          <w:szCs w:val="28"/>
          <w:lang w:val="vi-VN"/>
        </w:rPr>
        <w:t xml:space="preserve">4. Thời hạn giải quyết: </w:t>
      </w:r>
    </w:p>
    <w:p w14:paraId="211B0F25" w14:textId="77777777" w:rsidR="00620A8E" w:rsidRPr="00606B3D" w:rsidRDefault="00620A8E" w:rsidP="00B4104F">
      <w:pPr>
        <w:spacing w:after="120"/>
        <w:ind w:firstLine="567"/>
        <w:jc w:val="both"/>
        <w:rPr>
          <w:sz w:val="28"/>
          <w:szCs w:val="28"/>
          <w:lang w:val="vi-VN"/>
        </w:rPr>
      </w:pPr>
      <w:r w:rsidRPr="00606B3D">
        <w:rPr>
          <w:sz w:val="28"/>
          <w:szCs w:val="28"/>
          <w:lang w:val="vi-VN"/>
        </w:rPr>
        <w:t>Kể từ ngày nhận đủ hồ sơ hợp lệ:</w:t>
      </w:r>
    </w:p>
    <w:p w14:paraId="2620D596" w14:textId="77777777" w:rsidR="00620A8E" w:rsidRPr="00606B3D" w:rsidRDefault="00620A8E" w:rsidP="00B4104F">
      <w:pPr>
        <w:spacing w:after="120"/>
        <w:ind w:firstLine="567"/>
        <w:jc w:val="both"/>
        <w:rPr>
          <w:sz w:val="28"/>
          <w:szCs w:val="28"/>
          <w:lang w:val="vi-VN"/>
        </w:rPr>
      </w:pPr>
      <w:r w:rsidRPr="00606B3D">
        <w:rPr>
          <w:sz w:val="28"/>
          <w:szCs w:val="28"/>
          <w:lang w:val="vi-VN"/>
        </w:rPr>
        <w:t>- Không quá 40 ngày đối với công trình cấp đặc biệt, I;</w:t>
      </w:r>
    </w:p>
    <w:p w14:paraId="54AE987C" w14:textId="77777777" w:rsidR="00620A8E" w:rsidRPr="00606B3D" w:rsidRDefault="00620A8E" w:rsidP="00B4104F">
      <w:pPr>
        <w:spacing w:after="120"/>
        <w:ind w:firstLine="567"/>
        <w:jc w:val="both"/>
        <w:rPr>
          <w:sz w:val="28"/>
          <w:szCs w:val="28"/>
          <w:lang w:val="vi-VN"/>
        </w:rPr>
      </w:pPr>
      <w:r w:rsidRPr="00606B3D">
        <w:rPr>
          <w:sz w:val="28"/>
          <w:szCs w:val="28"/>
          <w:lang w:val="vi-VN"/>
        </w:rPr>
        <w:t>- Không quá 30 ngày đối với công trình cấp II và cấp III;</w:t>
      </w:r>
    </w:p>
    <w:p w14:paraId="491CA157" w14:textId="77777777" w:rsidR="00620A8E" w:rsidRPr="00606B3D" w:rsidRDefault="00620A8E" w:rsidP="00B4104F">
      <w:pPr>
        <w:spacing w:after="120"/>
        <w:ind w:firstLine="567"/>
        <w:jc w:val="both"/>
        <w:rPr>
          <w:sz w:val="28"/>
          <w:szCs w:val="28"/>
          <w:lang w:val="vi-VN"/>
        </w:rPr>
      </w:pPr>
      <w:r w:rsidRPr="00606B3D">
        <w:rPr>
          <w:sz w:val="28"/>
          <w:szCs w:val="28"/>
          <w:lang w:val="vi-VN"/>
        </w:rPr>
        <w:t>- Không quá 20 ngày đối với công trình còn lại.</w:t>
      </w:r>
    </w:p>
    <w:p w14:paraId="6A666DB4" w14:textId="77777777" w:rsidR="00620A8E" w:rsidRPr="00606B3D" w:rsidRDefault="00620A8E" w:rsidP="00B4104F">
      <w:pPr>
        <w:spacing w:after="120"/>
        <w:ind w:firstLine="567"/>
        <w:jc w:val="both"/>
        <w:rPr>
          <w:b/>
          <w:sz w:val="28"/>
          <w:szCs w:val="28"/>
        </w:rPr>
      </w:pPr>
      <w:r w:rsidRPr="00606B3D">
        <w:rPr>
          <w:b/>
          <w:i/>
          <w:sz w:val="28"/>
          <w:szCs w:val="28"/>
          <w:lang w:val="vi-VN"/>
        </w:rPr>
        <w:t>2.5. Đối tư</w:t>
      </w:r>
      <w:r w:rsidRPr="00606B3D">
        <w:rPr>
          <w:b/>
          <w:i/>
          <w:sz w:val="28"/>
          <w:szCs w:val="28"/>
          <w:lang w:val="vi-VN"/>
        </w:rPr>
        <w:softHyphen/>
        <w:t>ợng thực hiện thủ tục hành chính:</w:t>
      </w:r>
      <w:r w:rsidRPr="00606B3D">
        <w:rPr>
          <w:b/>
          <w:sz w:val="28"/>
          <w:szCs w:val="28"/>
          <w:lang w:val="vi-VN"/>
        </w:rPr>
        <w:t xml:space="preserve"> </w:t>
      </w:r>
    </w:p>
    <w:p w14:paraId="768B9031" w14:textId="77777777" w:rsidR="00620A8E" w:rsidRPr="00606B3D" w:rsidRDefault="00620A8E" w:rsidP="00B4104F">
      <w:pPr>
        <w:spacing w:after="120"/>
        <w:ind w:firstLine="567"/>
        <w:jc w:val="both"/>
        <w:rPr>
          <w:sz w:val="28"/>
          <w:szCs w:val="28"/>
          <w:lang w:val="vi-VN"/>
        </w:rPr>
      </w:pPr>
      <w:r w:rsidRPr="00606B3D">
        <w:rPr>
          <w:sz w:val="28"/>
          <w:szCs w:val="28"/>
          <w:lang w:val="vi-VN"/>
        </w:rPr>
        <w:t>Chủ đầu tư hoặc tổ chức/cá nhân được người quyết định đầu tư/cơ quan nhà nước có thẩm quyền giao chuẩn bị dự án (gọi chung là Người đề nghị thẩm định) thực hiện công trình thuộc dự án được đầu tư xây dựng trên địa bàn hành chính của tỉnh, trừ công trình quy định tại điểm a khoản 2 Điều 44 Nghị định số 175/2024/NĐ-CP.</w:t>
      </w:r>
    </w:p>
    <w:p w14:paraId="6327A707" w14:textId="77777777" w:rsidR="00620A8E" w:rsidRPr="00606B3D" w:rsidRDefault="00620A8E" w:rsidP="00B4104F">
      <w:pPr>
        <w:spacing w:after="120"/>
        <w:ind w:firstLine="567"/>
        <w:jc w:val="both"/>
        <w:rPr>
          <w:b/>
          <w:sz w:val="28"/>
          <w:szCs w:val="28"/>
        </w:rPr>
      </w:pPr>
      <w:r w:rsidRPr="00606B3D">
        <w:rPr>
          <w:b/>
          <w:i/>
          <w:sz w:val="28"/>
          <w:szCs w:val="28"/>
          <w:lang w:val="vi-VN"/>
        </w:rPr>
        <w:t>2.6. Cơ quan giải quyết thủ tục hành chính:</w:t>
      </w:r>
      <w:r w:rsidRPr="00606B3D">
        <w:rPr>
          <w:b/>
          <w:sz w:val="28"/>
          <w:szCs w:val="28"/>
          <w:lang w:val="vi-VN"/>
        </w:rPr>
        <w:t xml:space="preserve"> </w:t>
      </w:r>
    </w:p>
    <w:p w14:paraId="733932A7" w14:textId="04213D78" w:rsidR="00586379" w:rsidRPr="00606B3D" w:rsidRDefault="00586379" w:rsidP="00B4104F">
      <w:pPr>
        <w:spacing w:after="120"/>
        <w:ind w:firstLine="567"/>
        <w:jc w:val="both"/>
        <w:rPr>
          <w:sz w:val="28"/>
          <w:szCs w:val="28"/>
        </w:rPr>
      </w:pPr>
      <w:r w:rsidRPr="00606B3D">
        <w:rPr>
          <w:sz w:val="28"/>
          <w:szCs w:val="28"/>
        </w:rPr>
        <w:t>-</w:t>
      </w:r>
      <w:r w:rsidRPr="00606B3D">
        <w:rPr>
          <w:sz w:val="28"/>
          <w:szCs w:val="28"/>
          <w:lang w:val="vi-VN"/>
        </w:rPr>
        <w:t xml:space="preserve"> Sở Xây dựng đối với dự án, công trình thuộc dự án đầu tư xây dựng dân dụng; dự án đầu tư xây dựng khu đô thị, khu nhà ở; dự án đầu tư xây dựng hạ tầng kỹ thuật khu chức năng; dự án đầu tư xây dựng công nghiệp nhẹ, công nghiệp vật liệu xây dựng; dự án đầu tư xây dựng hạ tầng kỹ thuật, dự án đầu tư xây dựng công trình đường bộ, cầu đường bộ, hầm đường bộ trong đô thị theo địa giới đô thị xác định tại quy hoạch đô thị (trừ đường quốc lộ qua đô thị)</w:t>
      </w:r>
      <w:r w:rsidRPr="00606B3D">
        <w:rPr>
          <w:sz w:val="28"/>
          <w:szCs w:val="28"/>
        </w:rPr>
        <w:t xml:space="preserve">; </w:t>
      </w:r>
      <w:r w:rsidRPr="00606B3D">
        <w:rPr>
          <w:sz w:val="28"/>
          <w:szCs w:val="28"/>
          <w:lang w:val="vi-VN"/>
        </w:rPr>
        <w:t xml:space="preserve">trừ các </w:t>
      </w:r>
      <w:r w:rsidRPr="00606B3D">
        <w:rPr>
          <w:sz w:val="28"/>
          <w:szCs w:val="28"/>
        </w:rPr>
        <w:t xml:space="preserve">công trình thuộc </w:t>
      </w:r>
      <w:r w:rsidRPr="00606B3D">
        <w:rPr>
          <w:sz w:val="28"/>
          <w:szCs w:val="28"/>
          <w:lang w:val="vi-VN"/>
        </w:rPr>
        <w:t xml:space="preserve">dự án do </w:t>
      </w:r>
      <w:r w:rsidRPr="00606B3D">
        <w:rPr>
          <w:bCs/>
          <w:iCs/>
          <w:sz w:val="28"/>
          <w:szCs w:val="28"/>
          <w:lang w:val="vi-VN"/>
        </w:rPr>
        <w:t xml:space="preserve">Ban Quản lý Khu kinh tế </w:t>
      </w:r>
      <w:r w:rsidRPr="00606B3D">
        <w:rPr>
          <w:bCs/>
          <w:iCs/>
          <w:sz w:val="28"/>
          <w:szCs w:val="28"/>
        </w:rPr>
        <w:t>giải quyết quy định tại Mục này;</w:t>
      </w:r>
    </w:p>
    <w:p w14:paraId="7459307E" w14:textId="7F871E43" w:rsidR="00586379" w:rsidRPr="00606B3D" w:rsidRDefault="00586379" w:rsidP="00B4104F">
      <w:pPr>
        <w:spacing w:after="120"/>
        <w:ind w:firstLine="567"/>
        <w:jc w:val="both"/>
        <w:rPr>
          <w:sz w:val="28"/>
          <w:szCs w:val="28"/>
          <w:lang w:val="vi-VN"/>
        </w:rPr>
      </w:pPr>
      <w:r w:rsidRPr="00606B3D">
        <w:rPr>
          <w:sz w:val="28"/>
          <w:szCs w:val="28"/>
        </w:rPr>
        <w:t>-</w:t>
      </w:r>
      <w:r w:rsidRPr="00606B3D">
        <w:rPr>
          <w:sz w:val="28"/>
          <w:szCs w:val="28"/>
          <w:lang w:val="vi-VN"/>
        </w:rPr>
        <w:t xml:space="preserve"> Sở Giao thông vận tải đối với dự án, công trình thuộc dự án đầu tư xây dựng công trình giao thông (trừ dự án, công trình do Sở Xây dựng quản lý quy định tại điểm a khoản 6 Điều 121 Nghị định số 175/2024/NĐ-CP</w:t>
      </w:r>
      <w:r w:rsidRPr="00606B3D">
        <w:rPr>
          <w:sz w:val="28"/>
          <w:szCs w:val="28"/>
        </w:rPr>
        <w:t xml:space="preserve">; </w:t>
      </w:r>
      <w:r w:rsidRPr="00606B3D">
        <w:rPr>
          <w:sz w:val="28"/>
          <w:szCs w:val="28"/>
          <w:lang w:val="vi-VN"/>
        </w:rPr>
        <w:t xml:space="preserve">các </w:t>
      </w:r>
      <w:r w:rsidRPr="00606B3D">
        <w:rPr>
          <w:sz w:val="28"/>
          <w:szCs w:val="28"/>
        </w:rPr>
        <w:t xml:space="preserve">công trình thuộc </w:t>
      </w:r>
      <w:r w:rsidRPr="00606B3D">
        <w:rPr>
          <w:sz w:val="28"/>
          <w:szCs w:val="28"/>
          <w:lang w:val="vi-VN"/>
        </w:rPr>
        <w:t xml:space="preserve">dự án do </w:t>
      </w:r>
      <w:r w:rsidRPr="00606B3D">
        <w:rPr>
          <w:bCs/>
          <w:iCs/>
          <w:sz w:val="28"/>
          <w:szCs w:val="28"/>
          <w:lang w:val="vi-VN"/>
        </w:rPr>
        <w:t xml:space="preserve">Ban Quản lý Khu kinh tế </w:t>
      </w:r>
      <w:r w:rsidRPr="00606B3D">
        <w:rPr>
          <w:bCs/>
          <w:iCs/>
          <w:sz w:val="28"/>
          <w:szCs w:val="28"/>
        </w:rPr>
        <w:t>giải quyết quy định tại Mục này</w:t>
      </w:r>
      <w:r w:rsidRPr="00606B3D">
        <w:rPr>
          <w:sz w:val="28"/>
          <w:szCs w:val="28"/>
          <w:lang w:val="vi-VN"/>
        </w:rPr>
        <w:t>);</w:t>
      </w:r>
    </w:p>
    <w:p w14:paraId="1CA64D7C" w14:textId="34D3B82A" w:rsidR="00586379" w:rsidRPr="00606B3D" w:rsidRDefault="00586379" w:rsidP="00B4104F">
      <w:pPr>
        <w:spacing w:after="120"/>
        <w:ind w:firstLine="567"/>
        <w:jc w:val="both"/>
        <w:rPr>
          <w:sz w:val="28"/>
          <w:szCs w:val="28"/>
        </w:rPr>
      </w:pPr>
      <w:r w:rsidRPr="00606B3D">
        <w:rPr>
          <w:sz w:val="28"/>
          <w:szCs w:val="28"/>
        </w:rPr>
        <w:t>-</w:t>
      </w:r>
      <w:r w:rsidRPr="00606B3D">
        <w:rPr>
          <w:sz w:val="28"/>
          <w:szCs w:val="28"/>
          <w:lang w:val="vi-VN"/>
        </w:rPr>
        <w:t xml:space="preserve"> Sở Nông nghiệp và Phát triển nông thôn đối với dự án, công trình thuộc dự án đầu tư xây dựng công trình phục vụ nông nghiệp và phát triển nông thôn;</w:t>
      </w:r>
      <w:r w:rsidRPr="00606B3D">
        <w:rPr>
          <w:sz w:val="28"/>
          <w:szCs w:val="28"/>
        </w:rPr>
        <w:t xml:space="preserve"> </w:t>
      </w:r>
      <w:r w:rsidRPr="00606B3D">
        <w:rPr>
          <w:sz w:val="28"/>
          <w:szCs w:val="28"/>
          <w:lang w:val="vi-VN"/>
        </w:rPr>
        <w:t xml:space="preserve">các </w:t>
      </w:r>
      <w:r w:rsidRPr="00606B3D">
        <w:rPr>
          <w:sz w:val="28"/>
          <w:szCs w:val="28"/>
        </w:rPr>
        <w:t xml:space="preserve">công trình thuộc </w:t>
      </w:r>
      <w:r w:rsidRPr="00606B3D">
        <w:rPr>
          <w:sz w:val="28"/>
          <w:szCs w:val="28"/>
          <w:lang w:val="vi-VN"/>
        </w:rPr>
        <w:t xml:space="preserve">dự án do </w:t>
      </w:r>
      <w:r w:rsidRPr="00606B3D">
        <w:rPr>
          <w:bCs/>
          <w:iCs/>
          <w:sz w:val="28"/>
          <w:szCs w:val="28"/>
          <w:lang w:val="vi-VN"/>
        </w:rPr>
        <w:t xml:space="preserve">Ban Quản lý Khu kinh tế </w:t>
      </w:r>
      <w:r w:rsidRPr="00606B3D">
        <w:rPr>
          <w:bCs/>
          <w:iCs/>
          <w:sz w:val="28"/>
          <w:szCs w:val="28"/>
        </w:rPr>
        <w:t>giải quyết quy định tại Mục này</w:t>
      </w:r>
    </w:p>
    <w:p w14:paraId="32F73D54" w14:textId="4DDFA682" w:rsidR="00586379" w:rsidRPr="00606B3D" w:rsidRDefault="00586379" w:rsidP="00B4104F">
      <w:pPr>
        <w:spacing w:after="120"/>
        <w:ind w:firstLine="567"/>
        <w:jc w:val="both"/>
        <w:rPr>
          <w:sz w:val="28"/>
          <w:szCs w:val="28"/>
          <w:lang w:val="vi-VN"/>
        </w:rPr>
      </w:pPr>
      <w:r w:rsidRPr="00606B3D">
        <w:rPr>
          <w:sz w:val="28"/>
          <w:szCs w:val="28"/>
        </w:rPr>
        <w:t>-</w:t>
      </w:r>
      <w:r w:rsidRPr="00606B3D">
        <w:rPr>
          <w:sz w:val="28"/>
          <w:szCs w:val="28"/>
          <w:lang w:val="vi-VN"/>
        </w:rPr>
        <w:t xml:space="preserve"> Sở Công Thương đối với dự án, công trình thuộc dự án đầu tư xây dựng công trình công nghiệp (trừ dự án, công trình do Sở Xây dựng quản lý quy định tại điểm a khoản 6 Điều 121 Nghị định số 175/2024/NĐ-CP</w:t>
      </w:r>
      <w:r w:rsidRPr="00606B3D">
        <w:rPr>
          <w:sz w:val="28"/>
          <w:szCs w:val="28"/>
        </w:rPr>
        <w:t xml:space="preserve">; </w:t>
      </w:r>
      <w:r w:rsidRPr="00606B3D">
        <w:rPr>
          <w:sz w:val="28"/>
          <w:szCs w:val="28"/>
          <w:lang w:val="vi-VN"/>
        </w:rPr>
        <w:t>các</w:t>
      </w:r>
      <w:r w:rsidRPr="00606B3D">
        <w:rPr>
          <w:sz w:val="28"/>
          <w:szCs w:val="28"/>
        </w:rPr>
        <w:t xml:space="preserve"> công trình thuộc</w:t>
      </w:r>
      <w:r w:rsidRPr="00606B3D">
        <w:rPr>
          <w:sz w:val="28"/>
          <w:szCs w:val="28"/>
          <w:lang w:val="vi-VN"/>
        </w:rPr>
        <w:t xml:space="preserve"> dự án do </w:t>
      </w:r>
      <w:r w:rsidRPr="00606B3D">
        <w:rPr>
          <w:bCs/>
          <w:iCs/>
          <w:sz w:val="28"/>
          <w:szCs w:val="28"/>
          <w:lang w:val="vi-VN"/>
        </w:rPr>
        <w:t xml:space="preserve">Ban Quản lý Khu kinh tế </w:t>
      </w:r>
      <w:r w:rsidRPr="00606B3D">
        <w:rPr>
          <w:bCs/>
          <w:iCs/>
          <w:sz w:val="28"/>
          <w:szCs w:val="28"/>
        </w:rPr>
        <w:t>giải quyết quy định tại Mục này</w:t>
      </w:r>
      <w:r w:rsidRPr="00606B3D">
        <w:rPr>
          <w:sz w:val="28"/>
          <w:szCs w:val="28"/>
          <w:lang w:val="vi-VN"/>
        </w:rPr>
        <w:t>);</w:t>
      </w:r>
    </w:p>
    <w:p w14:paraId="51F88A98" w14:textId="02F84BD1" w:rsidR="00586379" w:rsidRPr="00606B3D" w:rsidRDefault="00586379" w:rsidP="00B4104F">
      <w:pPr>
        <w:spacing w:after="120"/>
        <w:ind w:firstLine="567"/>
        <w:jc w:val="both"/>
        <w:rPr>
          <w:sz w:val="28"/>
          <w:szCs w:val="28"/>
        </w:rPr>
      </w:pPr>
      <w:r w:rsidRPr="00606B3D">
        <w:rPr>
          <w:sz w:val="28"/>
          <w:szCs w:val="28"/>
        </w:rPr>
        <w:lastRenderedPageBreak/>
        <w:t>-</w:t>
      </w:r>
      <w:r w:rsidRPr="00606B3D">
        <w:rPr>
          <w:sz w:val="28"/>
          <w:szCs w:val="28"/>
          <w:lang w:val="vi-VN"/>
        </w:rPr>
        <w:t xml:space="preserve"> </w:t>
      </w:r>
      <w:r w:rsidRPr="00606B3D">
        <w:rPr>
          <w:bCs/>
          <w:iCs/>
          <w:sz w:val="28"/>
          <w:szCs w:val="28"/>
          <w:lang w:val="vi-VN"/>
        </w:rPr>
        <w:t xml:space="preserve">Ban Quản lý Khu kinh tế </w:t>
      </w:r>
      <w:r w:rsidRPr="00606B3D">
        <w:rPr>
          <w:sz w:val="28"/>
          <w:szCs w:val="28"/>
          <w:lang w:val="vi-VN"/>
        </w:rPr>
        <w:t>đối với</w:t>
      </w:r>
      <w:r w:rsidRPr="00606B3D">
        <w:rPr>
          <w:sz w:val="28"/>
          <w:szCs w:val="28"/>
        </w:rPr>
        <w:t xml:space="preserve"> công trình thuộc</w:t>
      </w:r>
      <w:r w:rsidRPr="00606B3D">
        <w:rPr>
          <w:sz w:val="28"/>
          <w:szCs w:val="28"/>
          <w:lang w:val="vi-VN"/>
        </w:rPr>
        <w:t xml:space="preserve"> </w:t>
      </w:r>
      <w:r w:rsidRPr="00606B3D">
        <w:rPr>
          <w:sz w:val="28"/>
          <w:szCs w:val="28"/>
        </w:rPr>
        <w:t>dự án được đầu tư trong phạm vi khu công nghiệp, khu kinh tế tỉnh, cụ thể: Công trình thuộc d</w:t>
      </w:r>
      <w:r w:rsidRPr="00606B3D">
        <w:rPr>
          <w:sz w:val="28"/>
          <w:szCs w:val="28"/>
          <w:lang w:val="vi-VN"/>
        </w:rPr>
        <w:t>ự án</w:t>
      </w:r>
      <w:r w:rsidRPr="00606B3D">
        <w:rPr>
          <w:sz w:val="28"/>
          <w:szCs w:val="28"/>
        </w:rPr>
        <w:t xml:space="preserve"> sử dụng vốn đầu tư công, vốn nhà nước ngoài đầu tư công do Ban </w:t>
      </w:r>
      <w:r w:rsidRPr="00606B3D">
        <w:rPr>
          <w:sz w:val="28"/>
          <w:szCs w:val="28"/>
          <w:lang w:val="vi-VN"/>
        </w:rPr>
        <w:t>Quản lý Khu kinh tế và các đơn vị trực thuộc Ban Quản lý Khu kinh tế làm chủ đầu tư</w:t>
      </w:r>
      <w:r w:rsidRPr="00606B3D">
        <w:rPr>
          <w:sz w:val="28"/>
          <w:szCs w:val="28"/>
        </w:rPr>
        <w:t xml:space="preserve">; công trình thuộc dự án sử dụng vốn khác do UBND tỉnh chấp thuận chủ trương đầu tư hoặc Ban </w:t>
      </w:r>
      <w:r w:rsidRPr="00606B3D">
        <w:rPr>
          <w:sz w:val="28"/>
          <w:szCs w:val="28"/>
          <w:lang w:val="vi-VN"/>
        </w:rPr>
        <w:t xml:space="preserve">Quản lý Khu kinh tế </w:t>
      </w:r>
      <w:r w:rsidRPr="00606B3D">
        <w:rPr>
          <w:sz w:val="28"/>
          <w:szCs w:val="28"/>
        </w:rPr>
        <w:t>cấp Giấy chứng nhận đầu tư, chấp thuận chủ trương đầu tư.</w:t>
      </w:r>
    </w:p>
    <w:p w14:paraId="4DDA723A" w14:textId="77777777" w:rsidR="00620A8E" w:rsidRPr="00606B3D" w:rsidRDefault="00620A8E" w:rsidP="00B4104F">
      <w:pPr>
        <w:spacing w:after="120"/>
        <w:ind w:firstLine="567"/>
        <w:jc w:val="both"/>
        <w:rPr>
          <w:b/>
          <w:sz w:val="28"/>
          <w:szCs w:val="28"/>
        </w:rPr>
      </w:pPr>
      <w:r w:rsidRPr="00606B3D">
        <w:rPr>
          <w:sz w:val="28"/>
          <w:szCs w:val="28"/>
          <w:lang w:val="vi-VN"/>
        </w:rPr>
        <w:t xml:space="preserve">- Thẩm quyền thẩm định thiết kế xây dựng triển khai sau thiết kế cơ sở các công trình thuộc dự án đầu tư lấn biển hoặc thuộc hạng mục lấn biển của dự án đầu tư được thực hiện theo quy định pháp luật về đất đai; thẩm quyền thẩm định các công trình thuộc các hạng mục còn lại của dự án được thực hiện theo quy định của Nghị định số 175/2024/NĐ-CP. </w:t>
      </w:r>
    </w:p>
    <w:p w14:paraId="505CEC71" w14:textId="77777777" w:rsidR="00620A8E" w:rsidRPr="00606B3D" w:rsidRDefault="00620A8E" w:rsidP="00B4104F">
      <w:pPr>
        <w:spacing w:after="120"/>
        <w:ind w:firstLine="567"/>
        <w:jc w:val="both"/>
        <w:rPr>
          <w:b/>
          <w:i/>
          <w:sz w:val="28"/>
          <w:szCs w:val="28"/>
          <w:lang w:val="vi-VN"/>
        </w:rPr>
      </w:pPr>
      <w:r w:rsidRPr="00606B3D">
        <w:rPr>
          <w:b/>
          <w:i/>
          <w:sz w:val="28"/>
          <w:szCs w:val="28"/>
          <w:lang w:val="vi-VN"/>
        </w:rPr>
        <w:t xml:space="preserve">2.7. Kết quả thực hiện thủ tục hành chính:  </w:t>
      </w:r>
    </w:p>
    <w:p w14:paraId="17E78EEF" w14:textId="77777777" w:rsidR="00620A8E" w:rsidRPr="00606B3D" w:rsidRDefault="00620A8E" w:rsidP="00B4104F">
      <w:pPr>
        <w:spacing w:after="120"/>
        <w:ind w:firstLine="567"/>
        <w:jc w:val="both"/>
        <w:rPr>
          <w:sz w:val="28"/>
          <w:szCs w:val="28"/>
          <w:lang w:val="vi-VN"/>
        </w:rPr>
      </w:pPr>
      <w:r w:rsidRPr="00606B3D">
        <w:rPr>
          <w:sz w:val="28"/>
          <w:szCs w:val="28"/>
          <w:lang w:val="vi-VN"/>
        </w:rPr>
        <w:t>Văn bản thông báo kết quả thẩm định thiết kế xây dựng triển khai sau thiết kế cơ sở/điều chỉnh thiết kế xây dựng triển khai sau thiết kế cơ sở theo Mẫu số 10 Phụ lục I Nghị định số 175/2024/NĐ-CP kèm theo hồ sơ bản vẽ thiết kế xây dựng có đóng dấu xác nhận đã được thẩm định của cơ quan chuyên môn về xây dựng theo mẫu số 12 Phụ lục I Nghị định số 175/2024/NĐ-CP hoặc hồ sơ bản vẽ không đóng dấu thẩm định (trường hợp Thông báo kết quả thẩm định kết luận chưa đủ điều kiện hoặc chỉ đủ điều kiện sau khi chỉnh sửa, hoàn thiện hồ sơ thiết kế xây dựng triển khai sau thiết kế cơ sở).</w:t>
      </w:r>
    </w:p>
    <w:p w14:paraId="29631F2C" w14:textId="53A02C68" w:rsidR="00620A8E" w:rsidRPr="00606B3D" w:rsidRDefault="00620A8E" w:rsidP="00B4104F">
      <w:pPr>
        <w:spacing w:after="120"/>
        <w:ind w:firstLine="567"/>
        <w:jc w:val="both"/>
        <w:rPr>
          <w:sz w:val="28"/>
          <w:szCs w:val="28"/>
          <w:lang w:val="vi-VN"/>
        </w:rPr>
      </w:pPr>
      <w:r w:rsidRPr="00606B3D">
        <w:rPr>
          <w:b/>
          <w:i/>
          <w:sz w:val="28"/>
          <w:szCs w:val="28"/>
          <w:lang w:val="vi-VN"/>
        </w:rPr>
        <w:t>2.8. Phí:</w:t>
      </w:r>
      <w:r w:rsidRPr="00606B3D">
        <w:rPr>
          <w:b/>
          <w:sz w:val="28"/>
          <w:szCs w:val="28"/>
          <w:lang w:val="vi-VN"/>
        </w:rPr>
        <w:t xml:space="preserve"> </w:t>
      </w:r>
      <w:r w:rsidR="005F5FC3" w:rsidRPr="001A39EB">
        <w:rPr>
          <w:rFonts w:eastAsia="Calibri"/>
          <w:color w:val="FF0000"/>
          <w:sz w:val="28"/>
          <w:szCs w:val="28"/>
        </w:rPr>
        <w:t xml:space="preserve">Theo quy định tại biểu mức thu phí ban hành kèm theo </w:t>
      </w:r>
      <w:r w:rsidR="005F5FC3" w:rsidRPr="00606B3D">
        <w:rPr>
          <w:sz w:val="28"/>
          <w:szCs w:val="28"/>
          <w:lang w:val="vi-VN"/>
        </w:rPr>
        <w:t xml:space="preserve">Thông tư </w:t>
      </w:r>
      <w:r w:rsidR="005F5FC3">
        <w:rPr>
          <w:sz w:val="28"/>
          <w:szCs w:val="28"/>
        </w:rPr>
        <w:t xml:space="preserve">số </w:t>
      </w:r>
      <w:r w:rsidR="005F5FC3" w:rsidRPr="00606B3D">
        <w:rPr>
          <w:sz w:val="28"/>
          <w:szCs w:val="28"/>
        </w:rPr>
        <w:t xml:space="preserve">28/2023/TT-BTC ngày 12/5/2023 </w:t>
      </w:r>
      <w:r w:rsidR="005F5FC3" w:rsidRPr="00606B3D">
        <w:rPr>
          <w:sz w:val="28"/>
          <w:szCs w:val="28"/>
          <w:lang w:val="vi-VN"/>
        </w:rPr>
        <w:t>của Bộ trưởng Bộ Tài chính</w:t>
      </w:r>
      <w:r w:rsidR="005F5FC3" w:rsidRPr="00606B3D">
        <w:rPr>
          <w:sz w:val="28"/>
          <w:szCs w:val="28"/>
        </w:rPr>
        <w:t xml:space="preserve"> quy định mức thu, chế độ thu, nộp, quản lý và sử dụng phí thẩm định dự án đầu tư xây dựng</w:t>
      </w:r>
      <w:r w:rsidRPr="00606B3D">
        <w:rPr>
          <w:sz w:val="28"/>
          <w:szCs w:val="28"/>
          <w:lang w:val="vi-VN"/>
        </w:rPr>
        <w:t>.</w:t>
      </w:r>
    </w:p>
    <w:p w14:paraId="5AAFA53D" w14:textId="77777777" w:rsidR="00620A8E" w:rsidRPr="00606B3D" w:rsidRDefault="00620A8E" w:rsidP="00B4104F">
      <w:pPr>
        <w:spacing w:after="120"/>
        <w:ind w:firstLine="567"/>
        <w:jc w:val="both"/>
        <w:rPr>
          <w:b/>
          <w:i/>
          <w:sz w:val="28"/>
          <w:szCs w:val="28"/>
          <w:lang w:val="vi-VN"/>
        </w:rPr>
      </w:pPr>
      <w:r w:rsidRPr="00606B3D">
        <w:rPr>
          <w:b/>
          <w:i/>
          <w:sz w:val="28"/>
          <w:szCs w:val="28"/>
          <w:lang w:val="vi-VN"/>
        </w:rPr>
        <w:t xml:space="preserve">2.9. Tên mẫu đơn, mẫu tờ khai: </w:t>
      </w:r>
    </w:p>
    <w:p w14:paraId="1F62EF3A" w14:textId="77777777" w:rsidR="00620A8E" w:rsidRPr="00606B3D" w:rsidRDefault="00620A8E" w:rsidP="00B4104F">
      <w:pPr>
        <w:spacing w:after="120"/>
        <w:ind w:firstLine="567"/>
        <w:jc w:val="both"/>
        <w:rPr>
          <w:sz w:val="28"/>
          <w:szCs w:val="28"/>
          <w:lang w:val="vi-VN"/>
        </w:rPr>
      </w:pPr>
      <w:r w:rsidRPr="00606B3D">
        <w:rPr>
          <w:sz w:val="28"/>
          <w:szCs w:val="28"/>
          <w:lang w:val="vi-VN"/>
        </w:rPr>
        <w:t>Tờ trình thẩm định thiết kế xây dựng triển khai sau thiết kế cơ sở /điều chỉnh thiết kế xây dựng triển khai sau thiết kế cơ sở theo Mẫu số 08 Phụ lục I Nghị định số 175/2024/NĐ-CP.</w:t>
      </w:r>
    </w:p>
    <w:p w14:paraId="44B8D735" w14:textId="77777777" w:rsidR="00620A8E" w:rsidRPr="00606B3D" w:rsidRDefault="00620A8E" w:rsidP="00B4104F">
      <w:pPr>
        <w:spacing w:after="120"/>
        <w:ind w:firstLine="567"/>
        <w:jc w:val="both"/>
        <w:rPr>
          <w:sz w:val="28"/>
          <w:szCs w:val="28"/>
          <w:lang w:val="vi-VN"/>
        </w:rPr>
      </w:pPr>
      <w:r w:rsidRPr="00606B3D">
        <w:rPr>
          <w:b/>
          <w:i/>
          <w:sz w:val="28"/>
          <w:szCs w:val="28"/>
          <w:lang w:val="vi-VN"/>
        </w:rPr>
        <w:t xml:space="preserve">2.10. Yêu cầu, điều kiện thực hiện thủ tục hành chính: </w:t>
      </w:r>
    </w:p>
    <w:p w14:paraId="0224F3CF" w14:textId="77777777" w:rsidR="00620A8E" w:rsidRPr="00606B3D" w:rsidRDefault="00620A8E" w:rsidP="00B4104F">
      <w:pPr>
        <w:spacing w:after="120"/>
        <w:ind w:firstLine="567"/>
        <w:jc w:val="both"/>
        <w:rPr>
          <w:b/>
          <w:i/>
          <w:sz w:val="28"/>
          <w:szCs w:val="28"/>
          <w:lang w:val="vi-VN"/>
        </w:rPr>
      </w:pPr>
      <w:r w:rsidRPr="00606B3D">
        <w:rPr>
          <w:sz w:val="28"/>
          <w:szCs w:val="28"/>
          <w:lang w:val="vi-VN"/>
        </w:rPr>
        <w:t xml:space="preserve">Hồ sơ trình thẩm định phải bảo đảm tính pháp lý, phù hợp với nội dung đề nghị thẩm định. Hồ sơ trình thẩm định được xem là hợp lệ khi bảo đảm các nội dung quy định tại khoản 2 Điều 45 Nghị định số 175/202/NĐ-CP, đúng quy cách theo quy định tại Điều 39 (trường hợp trình thẩm định thiết kế kỹ thuật) hoặc Điều 40 (trường hợp trình thẩm định là thiết kế bản vẽ thi công) Nghị định số 175/202/NĐ-CP, được trình bày với ngôn ngữ chính là tiếng Việt và được người đề nghị thẩm định kiểm tra, xác nhận. Phần hồ sơ thiết kế kiến trúc trong hồ sơ thiết kế xây dựng (nếu có) cần tuân thủ quy định theo pháp luật về kiến trúc. </w:t>
      </w:r>
    </w:p>
    <w:p w14:paraId="5EAA00B9" w14:textId="77777777" w:rsidR="00620A8E" w:rsidRPr="00606B3D" w:rsidRDefault="00620A8E" w:rsidP="00B4104F">
      <w:pPr>
        <w:spacing w:after="120"/>
        <w:ind w:firstLine="567"/>
        <w:jc w:val="both"/>
        <w:rPr>
          <w:b/>
          <w:i/>
          <w:sz w:val="28"/>
          <w:szCs w:val="28"/>
          <w:lang w:val="vi-VN"/>
        </w:rPr>
      </w:pPr>
      <w:r w:rsidRPr="00606B3D">
        <w:rPr>
          <w:b/>
          <w:i/>
          <w:sz w:val="28"/>
          <w:szCs w:val="28"/>
          <w:lang w:val="vi-VN"/>
        </w:rPr>
        <w:t xml:space="preserve">2.11. Căn cứ pháp lý của thủ tục hành chính: </w:t>
      </w:r>
    </w:p>
    <w:p w14:paraId="3AEA9FB6" w14:textId="77777777" w:rsidR="00620A8E" w:rsidRPr="00606B3D" w:rsidRDefault="00620A8E" w:rsidP="00B4104F">
      <w:pPr>
        <w:spacing w:after="120"/>
        <w:ind w:firstLine="567"/>
        <w:jc w:val="both"/>
        <w:rPr>
          <w:sz w:val="28"/>
          <w:szCs w:val="28"/>
          <w:lang w:val="vi-VN"/>
        </w:rPr>
      </w:pPr>
      <w:r w:rsidRPr="00606B3D">
        <w:rPr>
          <w:sz w:val="28"/>
          <w:szCs w:val="28"/>
          <w:lang w:val="vi-VN"/>
        </w:rPr>
        <w:t>- Luật Xây dựng số 50/2014/QH13 ngày 18/6/2014;</w:t>
      </w:r>
    </w:p>
    <w:p w14:paraId="55FDE62D" w14:textId="77777777" w:rsidR="00620A8E" w:rsidRPr="00606B3D" w:rsidRDefault="00620A8E" w:rsidP="00B4104F">
      <w:pPr>
        <w:spacing w:after="120"/>
        <w:ind w:firstLine="567"/>
        <w:jc w:val="both"/>
        <w:rPr>
          <w:sz w:val="28"/>
          <w:szCs w:val="28"/>
          <w:lang w:val="vi-VN"/>
        </w:rPr>
      </w:pPr>
      <w:r w:rsidRPr="00606B3D">
        <w:rPr>
          <w:sz w:val="28"/>
          <w:szCs w:val="28"/>
          <w:lang w:val="vi-VN"/>
        </w:rPr>
        <w:t>- Luật sửa đổi, bổ sung một số điều của Luật Xây dựng số 62/2020/QH14;</w:t>
      </w:r>
    </w:p>
    <w:p w14:paraId="08743D1E" w14:textId="77777777" w:rsidR="00620A8E" w:rsidRDefault="00620A8E" w:rsidP="00B4104F">
      <w:pPr>
        <w:spacing w:after="120"/>
        <w:ind w:firstLine="567"/>
        <w:jc w:val="both"/>
        <w:rPr>
          <w:sz w:val="28"/>
          <w:szCs w:val="28"/>
        </w:rPr>
      </w:pPr>
      <w:r w:rsidRPr="00606B3D">
        <w:rPr>
          <w:sz w:val="28"/>
          <w:szCs w:val="28"/>
          <w:lang w:val="vi-VN"/>
        </w:rPr>
        <w:lastRenderedPageBreak/>
        <w:t>- Nghị định số 175/2024/NĐ-CP ngày 30/12/2024 của Chính phủ quy định chi tiết một số điều và biện pháp thi hành Luật Xây dựng về quản lý hoạt động xây dựng;</w:t>
      </w:r>
    </w:p>
    <w:p w14:paraId="4A18332F" w14:textId="773270F1" w:rsidR="005F5FC3" w:rsidRPr="001F0355" w:rsidRDefault="005F5FC3" w:rsidP="00B4104F">
      <w:pPr>
        <w:spacing w:after="120"/>
        <w:ind w:firstLine="567"/>
        <w:jc w:val="both"/>
        <w:rPr>
          <w:color w:val="FF0000"/>
          <w:sz w:val="28"/>
          <w:szCs w:val="28"/>
        </w:rPr>
      </w:pPr>
      <w:r w:rsidRPr="001F0355">
        <w:rPr>
          <w:color w:val="FF0000"/>
          <w:sz w:val="28"/>
          <w:szCs w:val="28"/>
        </w:rPr>
        <w:t xml:space="preserve">- </w:t>
      </w:r>
      <w:r w:rsidRPr="001F0355">
        <w:rPr>
          <w:color w:val="FF0000"/>
          <w:sz w:val="28"/>
          <w:szCs w:val="28"/>
          <w:lang w:val="vi-VN"/>
        </w:rPr>
        <w:t>Thông tư</w:t>
      </w:r>
      <w:r w:rsidRPr="001F0355">
        <w:rPr>
          <w:color w:val="FF0000"/>
          <w:sz w:val="28"/>
          <w:szCs w:val="28"/>
        </w:rPr>
        <w:t xml:space="preserve"> số</w:t>
      </w:r>
      <w:r w:rsidRPr="001F0355">
        <w:rPr>
          <w:color w:val="FF0000"/>
          <w:sz w:val="28"/>
          <w:szCs w:val="28"/>
          <w:lang w:val="vi-VN"/>
        </w:rPr>
        <w:t xml:space="preserve"> </w:t>
      </w:r>
      <w:r w:rsidRPr="001F0355">
        <w:rPr>
          <w:color w:val="FF0000"/>
          <w:sz w:val="28"/>
          <w:szCs w:val="28"/>
        </w:rPr>
        <w:t xml:space="preserve">28/2023/TT-BTC ngày 12/5/2023 </w:t>
      </w:r>
      <w:r w:rsidRPr="001F0355">
        <w:rPr>
          <w:color w:val="FF0000"/>
          <w:sz w:val="28"/>
          <w:szCs w:val="28"/>
          <w:lang w:val="vi-VN"/>
        </w:rPr>
        <w:t>của Bộ trưởng Bộ Tài chính</w:t>
      </w:r>
      <w:r w:rsidRPr="001F0355">
        <w:rPr>
          <w:color w:val="FF0000"/>
          <w:sz w:val="28"/>
          <w:szCs w:val="28"/>
        </w:rPr>
        <w:t xml:space="preserve"> quy định mức thu, chế độ thu, nộp, quản lý và sử dụng phí thẩm định dự án đầu tư xây dựng.</w:t>
      </w:r>
    </w:p>
    <w:p w14:paraId="6E596988" w14:textId="77777777" w:rsidR="00620A8E" w:rsidRPr="00606B3D" w:rsidRDefault="00620A8E" w:rsidP="00620A8E">
      <w:pPr>
        <w:spacing w:after="120"/>
        <w:ind w:firstLine="709"/>
        <w:rPr>
          <w:lang w:val="vi-VN"/>
        </w:rPr>
      </w:pPr>
    </w:p>
    <w:p w14:paraId="77328B1A" w14:textId="77777777" w:rsidR="00620A8E" w:rsidRPr="00606B3D" w:rsidRDefault="00620A8E" w:rsidP="00620A8E">
      <w:pPr>
        <w:ind w:firstLine="709"/>
        <w:jc w:val="right"/>
        <w:rPr>
          <w:b/>
          <w:bCs/>
          <w:lang w:val="vi-VN"/>
        </w:rPr>
      </w:pPr>
    </w:p>
    <w:p w14:paraId="690F58A8" w14:textId="77777777" w:rsidR="00620A8E" w:rsidRPr="00606B3D" w:rsidRDefault="00620A8E" w:rsidP="00620A8E">
      <w:pPr>
        <w:spacing w:after="120"/>
        <w:ind w:firstLine="709"/>
        <w:rPr>
          <w:b/>
          <w:lang w:val="vi-VN"/>
        </w:rPr>
      </w:pPr>
    </w:p>
    <w:p w14:paraId="0CC91ABF" w14:textId="77777777" w:rsidR="00620A8E" w:rsidRPr="00606B3D" w:rsidRDefault="00620A8E" w:rsidP="00620A8E">
      <w:pPr>
        <w:spacing w:after="120"/>
        <w:ind w:firstLine="709"/>
        <w:rPr>
          <w:b/>
          <w:lang w:val="vi-VN"/>
        </w:rPr>
      </w:pPr>
    </w:p>
    <w:p w14:paraId="1A13D294" w14:textId="77777777" w:rsidR="00620A8E" w:rsidRPr="00606B3D" w:rsidRDefault="00620A8E" w:rsidP="00620A8E">
      <w:pPr>
        <w:spacing w:after="120"/>
        <w:ind w:firstLine="709"/>
        <w:rPr>
          <w:b/>
          <w:lang w:val="vi-VN"/>
        </w:rPr>
      </w:pPr>
    </w:p>
    <w:p w14:paraId="05822C4B" w14:textId="77777777" w:rsidR="00620A8E" w:rsidRPr="00606B3D" w:rsidRDefault="00620A8E" w:rsidP="00620A8E">
      <w:pPr>
        <w:spacing w:after="120"/>
        <w:ind w:firstLine="709"/>
        <w:rPr>
          <w:b/>
          <w:lang w:val="vi-VN"/>
        </w:rPr>
      </w:pPr>
    </w:p>
    <w:p w14:paraId="6DE9F962" w14:textId="77777777" w:rsidR="00620A8E" w:rsidRPr="00606B3D" w:rsidRDefault="00620A8E" w:rsidP="00620A8E">
      <w:pPr>
        <w:spacing w:after="120"/>
        <w:ind w:firstLine="709"/>
        <w:rPr>
          <w:b/>
          <w:lang w:val="vi-VN"/>
        </w:rPr>
      </w:pPr>
    </w:p>
    <w:p w14:paraId="44111106" w14:textId="77777777" w:rsidR="00620A8E" w:rsidRPr="00606B3D" w:rsidRDefault="00620A8E" w:rsidP="00620A8E">
      <w:pPr>
        <w:spacing w:after="120"/>
        <w:ind w:firstLine="709"/>
        <w:rPr>
          <w:b/>
          <w:lang w:val="vi-VN"/>
        </w:rPr>
      </w:pPr>
    </w:p>
    <w:p w14:paraId="5DC6E6B9" w14:textId="77777777" w:rsidR="00620A8E" w:rsidRPr="00606B3D" w:rsidRDefault="00620A8E" w:rsidP="00620A8E">
      <w:pPr>
        <w:spacing w:after="120"/>
        <w:ind w:firstLine="709"/>
        <w:rPr>
          <w:b/>
          <w:lang w:val="vi-VN"/>
        </w:rPr>
      </w:pPr>
    </w:p>
    <w:p w14:paraId="328E355A" w14:textId="77777777" w:rsidR="00620A8E" w:rsidRPr="00606B3D" w:rsidRDefault="00620A8E" w:rsidP="00620A8E">
      <w:pPr>
        <w:spacing w:after="120"/>
        <w:ind w:firstLine="709"/>
        <w:rPr>
          <w:b/>
          <w:lang w:val="vi-VN"/>
        </w:rPr>
      </w:pPr>
    </w:p>
    <w:p w14:paraId="14A197FD" w14:textId="77777777" w:rsidR="00620A8E" w:rsidRPr="00606B3D" w:rsidRDefault="00620A8E" w:rsidP="00620A8E">
      <w:pPr>
        <w:spacing w:after="120"/>
        <w:ind w:firstLine="709"/>
        <w:rPr>
          <w:b/>
          <w:lang w:val="vi-VN"/>
        </w:rPr>
      </w:pPr>
    </w:p>
    <w:p w14:paraId="165073AB" w14:textId="77777777" w:rsidR="00620A8E" w:rsidRPr="00606B3D" w:rsidRDefault="00620A8E" w:rsidP="00620A8E">
      <w:pPr>
        <w:spacing w:after="120"/>
        <w:ind w:firstLine="709"/>
        <w:rPr>
          <w:b/>
          <w:lang w:val="vi-VN"/>
        </w:rPr>
      </w:pPr>
    </w:p>
    <w:p w14:paraId="277227C9" w14:textId="77777777" w:rsidR="00620A8E" w:rsidRPr="00606B3D" w:rsidRDefault="00620A8E" w:rsidP="00620A8E">
      <w:pPr>
        <w:spacing w:after="120"/>
        <w:ind w:firstLine="709"/>
        <w:rPr>
          <w:b/>
          <w:lang w:val="vi-VN"/>
        </w:rPr>
      </w:pPr>
    </w:p>
    <w:p w14:paraId="616D1A7E" w14:textId="77777777" w:rsidR="00620A8E" w:rsidRPr="00606B3D" w:rsidRDefault="00620A8E" w:rsidP="00620A8E">
      <w:pPr>
        <w:spacing w:after="120"/>
        <w:ind w:firstLine="709"/>
        <w:rPr>
          <w:b/>
          <w:lang w:val="vi-VN"/>
        </w:rPr>
      </w:pPr>
    </w:p>
    <w:p w14:paraId="319E30C3" w14:textId="77777777" w:rsidR="00620A8E" w:rsidRPr="00606B3D" w:rsidRDefault="00620A8E" w:rsidP="00620A8E">
      <w:pPr>
        <w:spacing w:after="120"/>
        <w:ind w:firstLine="709"/>
        <w:rPr>
          <w:b/>
          <w:sz w:val="28"/>
          <w:szCs w:val="28"/>
          <w:lang w:val="vi-VN"/>
        </w:rPr>
      </w:pPr>
    </w:p>
    <w:p w14:paraId="1CC16C47" w14:textId="77777777" w:rsidR="00620A8E" w:rsidRPr="00606B3D" w:rsidRDefault="00620A8E" w:rsidP="00620A8E">
      <w:pPr>
        <w:spacing w:after="120"/>
        <w:ind w:firstLine="709"/>
        <w:rPr>
          <w:b/>
          <w:sz w:val="28"/>
          <w:szCs w:val="28"/>
          <w:lang w:val="vi-VN"/>
        </w:rPr>
      </w:pPr>
    </w:p>
    <w:p w14:paraId="4363A58D" w14:textId="77777777" w:rsidR="00620A8E" w:rsidRPr="00606B3D" w:rsidRDefault="00620A8E" w:rsidP="00620A8E">
      <w:pPr>
        <w:spacing w:after="120"/>
        <w:ind w:firstLine="709"/>
        <w:rPr>
          <w:b/>
          <w:sz w:val="28"/>
          <w:szCs w:val="28"/>
          <w:lang w:val="vi-VN"/>
        </w:rPr>
      </w:pPr>
    </w:p>
    <w:p w14:paraId="60D2F02E" w14:textId="77777777" w:rsidR="00620A8E" w:rsidRPr="00606B3D" w:rsidRDefault="00620A8E" w:rsidP="00620A8E">
      <w:pPr>
        <w:spacing w:after="120"/>
        <w:ind w:firstLine="709"/>
        <w:rPr>
          <w:b/>
          <w:sz w:val="28"/>
          <w:szCs w:val="28"/>
          <w:lang w:val="vi-VN"/>
        </w:rPr>
      </w:pPr>
    </w:p>
    <w:p w14:paraId="4EDF9C9F" w14:textId="77777777" w:rsidR="00835975" w:rsidRDefault="00835975">
      <w:pPr>
        <w:spacing w:after="200" w:line="276" w:lineRule="auto"/>
        <w:rPr>
          <w:b/>
          <w:bCs/>
          <w:sz w:val="28"/>
          <w:szCs w:val="28"/>
          <w:lang w:val="vi-VN"/>
        </w:rPr>
      </w:pPr>
      <w:r>
        <w:rPr>
          <w:b/>
          <w:bCs/>
          <w:sz w:val="28"/>
          <w:szCs w:val="28"/>
          <w:lang w:val="vi-VN"/>
        </w:rPr>
        <w:br w:type="page"/>
      </w:r>
    </w:p>
    <w:p w14:paraId="094D9312" w14:textId="786ED49E" w:rsidR="00620A8E" w:rsidRPr="00606B3D" w:rsidRDefault="00620A8E" w:rsidP="00620A8E">
      <w:pPr>
        <w:jc w:val="right"/>
        <w:rPr>
          <w:b/>
          <w:bCs/>
          <w:sz w:val="28"/>
          <w:szCs w:val="28"/>
          <w:lang w:val="vi-VN"/>
        </w:rPr>
      </w:pPr>
      <w:r w:rsidRPr="00606B3D">
        <w:rPr>
          <w:b/>
          <w:bCs/>
          <w:sz w:val="28"/>
          <w:szCs w:val="28"/>
          <w:lang w:val="vi-VN"/>
        </w:rPr>
        <w:lastRenderedPageBreak/>
        <w:t>Mẫu số 08</w:t>
      </w:r>
    </w:p>
    <w:p w14:paraId="000FBD0F" w14:textId="77777777" w:rsidR="00620A8E" w:rsidRPr="00606B3D" w:rsidRDefault="00620A8E" w:rsidP="00620A8E">
      <w:pPr>
        <w:jc w:val="right"/>
        <w:rPr>
          <w:sz w:val="28"/>
          <w:szCs w:val="28"/>
        </w:rPr>
      </w:pPr>
    </w:p>
    <w:tbl>
      <w:tblPr>
        <w:tblW w:w="0" w:type="auto"/>
        <w:tblCellMar>
          <w:left w:w="0" w:type="dxa"/>
          <w:right w:w="0" w:type="dxa"/>
        </w:tblCellMar>
        <w:tblLook w:val="0000" w:firstRow="0" w:lastRow="0" w:firstColumn="0" w:lastColumn="0" w:noHBand="0" w:noVBand="0"/>
      </w:tblPr>
      <w:tblGrid>
        <w:gridCol w:w="2944"/>
        <w:gridCol w:w="6128"/>
      </w:tblGrid>
      <w:tr w:rsidR="00620A8E" w:rsidRPr="00606B3D" w14:paraId="1A74AF47" w14:textId="77777777" w:rsidTr="00620A8E">
        <w:trPr>
          <w:trHeight w:val="743"/>
        </w:trPr>
        <w:tc>
          <w:tcPr>
            <w:tcW w:w="2944" w:type="dxa"/>
            <w:tcMar>
              <w:top w:w="0" w:type="dxa"/>
              <w:left w:w="108" w:type="dxa"/>
              <w:bottom w:w="0" w:type="dxa"/>
              <w:right w:w="108" w:type="dxa"/>
            </w:tcMar>
          </w:tcPr>
          <w:p w14:paraId="76D49FAB" w14:textId="77777777" w:rsidR="00620A8E" w:rsidRPr="00606B3D" w:rsidRDefault="00620A8E" w:rsidP="00620A8E">
            <w:pPr>
              <w:jc w:val="center"/>
              <w:rPr>
                <w:sz w:val="28"/>
                <w:szCs w:val="28"/>
              </w:rPr>
            </w:pPr>
            <w:r w:rsidRPr="00606B3D">
              <w:rPr>
                <w:b/>
                <w:bCs/>
                <w:sz w:val="28"/>
                <w:szCs w:val="28"/>
              </w:rPr>
              <w:t>TÊN TỔ CHỨC</w:t>
            </w:r>
            <w:r w:rsidRPr="00606B3D">
              <w:rPr>
                <w:b/>
                <w:bCs/>
                <w:sz w:val="28"/>
                <w:szCs w:val="28"/>
                <w:lang w:val="vi-VN"/>
              </w:rPr>
              <w:br/>
            </w:r>
            <w:r w:rsidRPr="00606B3D">
              <w:rPr>
                <w:sz w:val="28"/>
                <w:szCs w:val="28"/>
                <w:vertAlign w:val="superscript"/>
                <w:lang w:val="vi-VN"/>
              </w:rPr>
              <w:t>____</w:t>
            </w:r>
            <w:r w:rsidRPr="00606B3D">
              <w:rPr>
                <w:sz w:val="28"/>
                <w:szCs w:val="28"/>
                <w:vertAlign w:val="superscript"/>
              </w:rPr>
              <w:t>____</w:t>
            </w:r>
            <w:r w:rsidRPr="00606B3D">
              <w:rPr>
                <w:sz w:val="28"/>
                <w:szCs w:val="28"/>
                <w:vertAlign w:val="superscript"/>
                <w:lang w:val="vi-VN"/>
              </w:rPr>
              <w:t>_</w:t>
            </w:r>
          </w:p>
        </w:tc>
        <w:tc>
          <w:tcPr>
            <w:tcW w:w="6128" w:type="dxa"/>
            <w:tcMar>
              <w:top w:w="0" w:type="dxa"/>
              <w:left w:w="108" w:type="dxa"/>
              <w:bottom w:w="0" w:type="dxa"/>
              <w:right w:w="108" w:type="dxa"/>
            </w:tcMar>
          </w:tcPr>
          <w:p w14:paraId="55FE5E4E" w14:textId="77777777" w:rsidR="00620A8E" w:rsidRPr="00606B3D" w:rsidRDefault="00620A8E" w:rsidP="00620A8E">
            <w:pPr>
              <w:jc w:val="center"/>
              <w:rPr>
                <w:sz w:val="28"/>
                <w:szCs w:val="28"/>
              </w:rPr>
            </w:pPr>
            <w:r w:rsidRPr="00606B3D">
              <w:rPr>
                <w:b/>
                <w:bCs/>
                <w:sz w:val="28"/>
                <w:szCs w:val="28"/>
                <w:lang w:val="vi-VN"/>
              </w:rPr>
              <w:t>CỘNG HÒA XÃ HỘI CHỦ NGHĨA VIỆT NAM</w:t>
            </w:r>
            <w:r w:rsidRPr="00606B3D">
              <w:rPr>
                <w:b/>
                <w:bCs/>
                <w:sz w:val="28"/>
                <w:szCs w:val="28"/>
                <w:lang w:val="vi-VN"/>
              </w:rPr>
              <w:br/>
              <w:t xml:space="preserve">Độc lập - Tự do - Hạnh phúc </w:t>
            </w:r>
            <w:r w:rsidRPr="00606B3D">
              <w:rPr>
                <w:b/>
                <w:bCs/>
                <w:sz w:val="28"/>
                <w:szCs w:val="28"/>
                <w:lang w:val="vi-VN"/>
              </w:rPr>
              <w:br/>
            </w:r>
            <w:r w:rsidRPr="00606B3D">
              <w:rPr>
                <w:sz w:val="28"/>
                <w:szCs w:val="28"/>
                <w:vertAlign w:val="superscript"/>
                <w:lang w:val="vi-VN"/>
              </w:rPr>
              <w:t>_________________</w:t>
            </w:r>
            <w:r w:rsidRPr="00606B3D">
              <w:rPr>
                <w:sz w:val="28"/>
                <w:szCs w:val="28"/>
                <w:vertAlign w:val="superscript"/>
              </w:rPr>
              <w:t>____________</w:t>
            </w:r>
            <w:r w:rsidRPr="00606B3D">
              <w:rPr>
                <w:sz w:val="28"/>
                <w:szCs w:val="28"/>
                <w:vertAlign w:val="superscript"/>
                <w:lang w:val="vi-VN"/>
              </w:rPr>
              <w:t>_______</w:t>
            </w:r>
          </w:p>
        </w:tc>
      </w:tr>
      <w:tr w:rsidR="00620A8E" w:rsidRPr="00606B3D" w14:paraId="2D9B120C" w14:textId="77777777" w:rsidTr="00620A8E">
        <w:trPr>
          <w:trHeight w:val="435"/>
        </w:trPr>
        <w:tc>
          <w:tcPr>
            <w:tcW w:w="2944" w:type="dxa"/>
            <w:tcMar>
              <w:top w:w="0" w:type="dxa"/>
              <w:left w:w="108" w:type="dxa"/>
              <w:bottom w:w="0" w:type="dxa"/>
              <w:right w:w="108" w:type="dxa"/>
            </w:tcMar>
          </w:tcPr>
          <w:p w14:paraId="09750193" w14:textId="77777777" w:rsidR="00620A8E" w:rsidRPr="00606B3D" w:rsidRDefault="00620A8E" w:rsidP="00620A8E">
            <w:pPr>
              <w:jc w:val="center"/>
              <w:rPr>
                <w:sz w:val="28"/>
                <w:szCs w:val="28"/>
              </w:rPr>
            </w:pPr>
            <w:r w:rsidRPr="00606B3D">
              <w:rPr>
                <w:sz w:val="28"/>
                <w:szCs w:val="28"/>
                <w:lang w:val="vi-VN"/>
              </w:rPr>
              <w:t xml:space="preserve">Số: </w:t>
            </w:r>
            <w:r w:rsidRPr="00606B3D">
              <w:rPr>
                <w:sz w:val="28"/>
                <w:szCs w:val="28"/>
              </w:rPr>
              <w:t>…</w:t>
            </w:r>
          </w:p>
        </w:tc>
        <w:tc>
          <w:tcPr>
            <w:tcW w:w="6128" w:type="dxa"/>
            <w:tcMar>
              <w:top w:w="0" w:type="dxa"/>
              <w:left w:w="108" w:type="dxa"/>
              <w:bottom w:w="0" w:type="dxa"/>
              <w:right w:w="108" w:type="dxa"/>
            </w:tcMar>
          </w:tcPr>
          <w:p w14:paraId="68CA2284" w14:textId="77777777" w:rsidR="00620A8E" w:rsidRPr="00606B3D" w:rsidRDefault="00620A8E" w:rsidP="00620A8E">
            <w:pPr>
              <w:jc w:val="center"/>
              <w:rPr>
                <w:sz w:val="28"/>
                <w:szCs w:val="28"/>
              </w:rPr>
            </w:pPr>
            <w:r w:rsidRPr="00606B3D">
              <w:rPr>
                <w:i/>
                <w:iCs/>
                <w:sz w:val="28"/>
                <w:szCs w:val="28"/>
                <w:lang w:val="vi-VN"/>
              </w:rPr>
              <w:t>..</w:t>
            </w:r>
            <w:r w:rsidRPr="00606B3D">
              <w:rPr>
                <w:i/>
                <w:iCs/>
                <w:sz w:val="28"/>
                <w:szCs w:val="28"/>
              </w:rPr>
              <w:t>.</w:t>
            </w:r>
            <w:r w:rsidRPr="00606B3D">
              <w:rPr>
                <w:i/>
                <w:iCs/>
                <w:sz w:val="28"/>
                <w:szCs w:val="28"/>
                <w:lang w:val="vi-VN"/>
              </w:rPr>
              <w:t xml:space="preserve"> , ngày </w:t>
            </w:r>
            <w:r w:rsidRPr="00606B3D">
              <w:rPr>
                <w:i/>
                <w:iCs/>
                <w:sz w:val="28"/>
                <w:szCs w:val="28"/>
              </w:rPr>
              <w:t>…</w:t>
            </w:r>
            <w:r w:rsidRPr="00606B3D">
              <w:rPr>
                <w:i/>
                <w:iCs/>
                <w:sz w:val="28"/>
                <w:szCs w:val="28"/>
                <w:lang w:val="vi-VN"/>
              </w:rPr>
              <w:t xml:space="preserve"> tháng </w:t>
            </w:r>
            <w:r w:rsidRPr="00606B3D">
              <w:rPr>
                <w:i/>
                <w:iCs/>
                <w:sz w:val="28"/>
                <w:szCs w:val="28"/>
              </w:rPr>
              <w:t>…</w:t>
            </w:r>
            <w:r w:rsidRPr="00606B3D">
              <w:rPr>
                <w:i/>
                <w:iCs/>
                <w:sz w:val="28"/>
                <w:szCs w:val="28"/>
                <w:lang w:val="vi-VN"/>
              </w:rPr>
              <w:t xml:space="preserve"> năm </w:t>
            </w:r>
            <w:r w:rsidRPr="00606B3D">
              <w:rPr>
                <w:i/>
                <w:iCs/>
                <w:sz w:val="28"/>
                <w:szCs w:val="28"/>
              </w:rPr>
              <w:t>…</w:t>
            </w:r>
          </w:p>
        </w:tc>
      </w:tr>
    </w:tbl>
    <w:p w14:paraId="31102602" w14:textId="77777777" w:rsidR="00620A8E" w:rsidRPr="00606B3D" w:rsidRDefault="00620A8E" w:rsidP="00620A8E">
      <w:pPr>
        <w:jc w:val="center"/>
        <w:rPr>
          <w:b/>
          <w:bCs/>
          <w:sz w:val="28"/>
          <w:szCs w:val="28"/>
        </w:rPr>
      </w:pPr>
    </w:p>
    <w:p w14:paraId="538EF7C9" w14:textId="77777777" w:rsidR="00620A8E" w:rsidRPr="00606B3D" w:rsidRDefault="00620A8E" w:rsidP="00620A8E">
      <w:pPr>
        <w:jc w:val="center"/>
        <w:rPr>
          <w:sz w:val="28"/>
          <w:szCs w:val="28"/>
        </w:rPr>
      </w:pPr>
      <w:r w:rsidRPr="00606B3D">
        <w:rPr>
          <w:b/>
          <w:bCs/>
          <w:sz w:val="28"/>
          <w:szCs w:val="28"/>
          <w:lang w:val="vi-VN"/>
        </w:rPr>
        <w:t>TỜ TRÌNH</w:t>
      </w:r>
    </w:p>
    <w:p w14:paraId="2EC4CACA" w14:textId="77777777" w:rsidR="00620A8E" w:rsidRPr="00606B3D" w:rsidRDefault="00620A8E" w:rsidP="00620A8E">
      <w:pPr>
        <w:jc w:val="center"/>
        <w:rPr>
          <w:b/>
          <w:bCs/>
          <w:sz w:val="28"/>
          <w:szCs w:val="28"/>
          <w:lang w:val="vi-VN"/>
        </w:rPr>
      </w:pPr>
      <w:r w:rsidRPr="00606B3D">
        <w:rPr>
          <w:b/>
          <w:bCs/>
          <w:sz w:val="28"/>
          <w:szCs w:val="28"/>
          <w:lang w:val="vi-VN"/>
        </w:rPr>
        <w:t>Thẩm định thiết kế xây dựng triển khai sau thiết kế cơ sở</w:t>
      </w:r>
    </w:p>
    <w:p w14:paraId="4EA46905" w14:textId="77777777" w:rsidR="00620A8E" w:rsidRPr="00606B3D" w:rsidRDefault="00620A8E" w:rsidP="00620A8E">
      <w:pPr>
        <w:jc w:val="center"/>
        <w:rPr>
          <w:b/>
          <w:bCs/>
          <w:sz w:val="28"/>
          <w:szCs w:val="28"/>
          <w:vertAlign w:val="superscript"/>
          <w:lang w:val="vi-VN"/>
        </w:rPr>
      </w:pPr>
      <w:r w:rsidRPr="00606B3D">
        <w:rPr>
          <w:b/>
          <w:bCs/>
          <w:sz w:val="28"/>
          <w:szCs w:val="28"/>
          <w:vertAlign w:val="superscript"/>
          <w:lang w:val="vi-VN"/>
        </w:rPr>
        <w:t>________________</w:t>
      </w:r>
    </w:p>
    <w:p w14:paraId="145DC327" w14:textId="77777777" w:rsidR="00620A8E" w:rsidRPr="00606B3D" w:rsidRDefault="00620A8E" w:rsidP="00620A8E">
      <w:pPr>
        <w:jc w:val="center"/>
        <w:rPr>
          <w:bCs/>
          <w:sz w:val="28"/>
          <w:szCs w:val="28"/>
          <w:lang w:val="vi-VN"/>
        </w:rPr>
      </w:pPr>
    </w:p>
    <w:p w14:paraId="6C147CF1" w14:textId="77777777" w:rsidR="00620A8E" w:rsidRPr="00606B3D" w:rsidRDefault="00620A8E" w:rsidP="00620A8E">
      <w:pPr>
        <w:jc w:val="center"/>
        <w:rPr>
          <w:sz w:val="28"/>
          <w:szCs w:val="28"/>
          <w:lang w:val="vi-VN"/>
        </w:rPr>
      </w:pPr>
      <w:r w:rsidRPr="00606B3D">
        <w:rPr>
          <w:bCs/>
          <w:sz w:val="28"/>
          <w:szCs w:val="28"/>
          <w:lang w:val="vi-VN"/>
        </w:rPr>
        <w:t>Kính gửi:</w:t>
      </w:r>
      <w:r w:rsidRPr="00606B3D">
        <w:rPr>
          <w:sz w:val="28"/>
          <w:szCs w:val="28"/>
          <w:lang w:val="vi-VN"/>
        </w:rPr>
        <w:t xml:space="preserve"> </w:t>
      </w:r>
      <w:r w:rsidRPr="00606B3D">
        <w:rPr>
          <w:i/>
          <w:iCs/>
          <w:sz w:val="28"/>
          <w:szCs w:val="28"/>
          <w:lang w:val="vi-VN"/>
        </w:rPr>
        <w:t>(Cơ quan chuyên môn về xây dựng)</w:t>
      </w:r>
      <w:r w:rsidRPr="00606B3D">
        <w:rPr>
          <w:sz w:val="28"/>
          <w:szCs w:val="28"/>
          <w:lang w:val="vi-VN"/>
        </w:rPr>
        <w:t>.</w:t>
      </w:r>
    </w:p>
    <w:p w14:paraId="690A1838" w14:textId="77777777" w:rsidR="00620A8E" w:rsidRPr="00606B3D" w:rsidRDefault="00620A8E" w:rsidP="00620A8E">
      <w:pPr>
        <w:jc w:val="center"/>
        <w:rPr>
          <w:sz w:val="28"/>
          <w:szCs w:val="28"/>
          <w:lang w:val="vi-VN"/>
        </w:rPr>
      </w:pPr>
    </w:p>
    <w:p w14:paraId="4350011F" w14:textId="77777777" w:rsidR="00620A8E" w:rsidRPr="00606B3D" w:rsidRDefault="00620A8E" w:rsidP="007F06CE">
      <w:pPr>
        <w:ind w:firstLine="567"/>
        <w:rPr>
          <w:sz w:val="28"/>
          <w:szCs w:val="28"/>
          <w:lang w:val="vi-VN"/>
        </w:rPr>
      </w:pPr>
      <w:r w:rsidRPr="00606B3D">
        <w:rPr>
          <w:sz w:val="28"/>
          <w:szCs w:val="28"/>
          <w:lang w:val="vi-VN"/>
        </w:rPr>
        <w:t>Căn cứ Luật Xây dựng số 50/2014/QH13 đã được sửa đổi, bổ sung một số điều theo Luật số 03/2016/QH14, Luật số 35/2018/QH14, Luật số 40/2019/QH14 và Luật số 62/2020/QH14;</w:t>
      </w:r>
    </w:p>
    <w:p w14:paraId="6F47E7DD" w14:textId="77777777" w:rsidR="00620A8E" w:rsidRPr="00606B3D" w:rsidRDefault="00620A8E" w:rsidP="007F06CE">
      <w:pPr>
        <w:ind w:firstLine="567"/>
        <w:rPr>
          <w:sz w:val="28"/>
          <w:szCs w:val="28"/>
          <w:lang w:val="vi-VN"/>
        </w:rPr>
      </w:pPr>
      <w:r w:rsidRPr="00606B3D">
        <w:rPr>
          <w:sz w:val="28"/>
          <w:szCs w:val="28"/>
          <w:lang w:val="vi-VN"/>
        </w:rPr>
        <w:t>Căn cứ Nghị định số ……./2024/NĐ-CP ngày ... tháng ... năm 2024 của Chính phủ quy định chi tiết một số điều và biện pháp thi hành Luật Xây dựng về quản lý hoạt động xây dựng;</w:t>
      </w:r>
    </w:p>
    <w:p w14:paraId="3496EED0" w14:textId="77777777" w:rsidR="00620A8E" w:rsidRPr="00606B3D" w:rsidRDefault="00620A8E" w:rsidP="007F06CE">
      <w:pPr>
        <w:ind w:firstLine="567"/>
        <w:rPr>
          <w:sz w:val="28"/>
          <w:szCs w:val="28"/>
          <w:lang w:val="vi-VN"/>
        </w:rPr>
      </w:pPr>
      <w:r w:rsidRPr="00606B3D">
        <w:rPr>
          <w:sz w:val="28"/>
          <w:szCs w:val="28"/>
          <w:lang w:val="vi-VN"/>
        </w:rPr>
        <w:t>Các căn cứ pháp lý khác có liên quan;</w:t>
      </w:r>
    </w:p>
    <w:p w14:paraId="1D548033" w14:textId="77777777" w:rsidR="00620A8E" w:rsidRPr="00606B3D" w:rsidRDefault="00620A8E" w:rsidP="007F06CE">
      <w:pPr>
        <w:ind w:firstLine="567"/>
        <w:rPr>
          <w:sz w:val="28"/>
          <w:szCs w:val="28"/>
          <w:lang w:val="vi-VN"/>
        </w:rPr>
      </w:pPr>
      <w:r w:rsidRPr="00606B3D">
        <w:rPr>
          <w:i/>
          <w:iCs/>
          <w:sz w:val="28"/>
          <w:szCs w:val="28"/>
          <w:lang w:val="vi-VN"/>
        </w:rPr>
        <w:t>(Tên chủ đầu tư)</w:t>
      </w:r>
      <w:r w:rsidRPr="00606B3D">
        <w:rPr>
          <w:sz w:val="28"/>
          <w:szCs w:val="28"/>
          <w:lang w:val="vi-VN"/>
        </w:rPr>
        <w:t xml:space="preserve"> trình </w:t>
      </w:r>
      <w:r w:rsidRPr="00606B3D">
        <w:rPr>
          <w:i/>
          <w:iCs/>
          <w:sz w:val="28"/>
          <w:szCs w:val="28"/>
          <w:lang w:val="vi-VN"/>
        </w:rPr>
        <w:t>(Cơ quan chuyên môn về xây dựng)</w:t>
      </w:r>
      <w:r w:rsidRPr="00606B3D">
        <w:rPr>
          <w:sz w:val="28"/>
          <w:szCs w:val="28"/>
          <w:lang w:val="vi-VN"/>
        </w:rPr>
        <w:t xml:space="preserve"> thẩm định thiết kế xây dựng triển khai sau thiết kế cơ sở</w:t>
      </w:r>
    </w:p>
    <w:p w14:paraId="4DC6E7D0" w14:textId="77777777" w:rsidR="00620A8E" w:rsidRPr="00606B3D" w:rsidRDefault="00620A8E" w:rsidP="007F06CE">
      <w:pPr>
        <w:ind w:firstLine="567"/>
        <w:rPr>
          <w:sz w:val="28"/>
          <w:szCs w:val="28"/>
        </w:rPr>
      </w:pPr>
      <w:r w:rsidRPr="00606B3D">
        <w:rPr>
          <w:b/>
          <w:bCs/>
          <w:sz w:val="28"/>
          <w:szCs w:val="28"/>
          <w:lang w:val="vi-VN"/>
        </w:rPr>
        <w:t>I. THÔNG TIN CHUNG CÔNG TRÌNH</w:t>
      </w:r>
    </w:p>
    <w:p w14:paraId="62B7F4BF" w14:textId="77777777" w:rsidR="00620A8E" w:rsidRPr="00606B3D" w:rsidRDefault="00620A8E" w:rsidP="007F06CE">
      <w:pPr>
        <w:ind w:firstLine="567"/>
        <w:rPr>
          <w:sz w:val="28"/>
          <w:szCs w:val="28"/>
        </w:rPr>
      </w:pPr>
      <w:r w:rsidRPr="00606B3D">
        <w:rPr>
          <w:sz w:val="28"/>
          <w:szCs w:val="28"/>
          <w:lang w:val="vi-VN"/>
        </w:rPr>
        <w:t xml:space="preserve">1. Tên công trình: </w:t>
      </w:r>
      <w:r w:rsidRPr="00606B3D">
        <w:rPr>
          <w:sz w:val="28"/>
          <w:szCs w:val="28"/>
        </w:rPr>
        <w:t>…………………………………………………………..</w:t>
      </w:r>
    </w:p>
    <w:p w14:paraId="46352997" w14:textId="77777777" w:rsidR="00620A8E" w:rsidRPr="00606B3D" w:rsidRDefault="00620A8E" w:rsidP="007F06CE">
      <w:pPr>
        <w:ind w:firstLine="567"/>
        <w:rPr>
          <w:sz w:val="28"/>
          <w:szCs w:val="28"/>
        </w:rPr>
      </w:pPr>
      <w:r w:rsidRPr="00606B3D">
        <w:rPr>
          <w:sz w:val="28"/>
          <w:szCs w:val="28"/>
          <w:lang w:val="vi-VN"/>
        </w:rPr>
        <w:t>2. Loại, cấp công trình</w:t>
      </w:r>
      <w:r w:rsidRPr="00606B3D">
        <w:rPr>
          <w:sz w:val="28"/>
          <w:szCs w:val="28"/>
          <w:vertAlign w:val="superscript"/>
          <w:lang w:val="vi-VN"/>
        </w:rPr>
        <w:footnoteReference w:id="4"/>
      </w:r>
      <w:r w:rsidRPr="00606B3D">
        <w:rPr>
          <w:sz w:val="28"/>
          <w:szCs w:val="28"/>
          <w:lang w:val="vi-VN"/>
        </w:rPr>
        <w:t xml:space="preserve">: </w:t>
      </w:r>
      <w:r w:rsidRPr="00606B3D">
        <w:rPr>
          <w:sz w:val="28"/>
          <w:szCs w:val="28"/>
        </w:rPr>
        <w:t>……………………………………………………</w:t>
      </w:r>
    </w:p>
    <w:p w14:paraId="00895668" w14:textId="77777777" w:rsidR="00620A8E" w:rsidRPr="00606B3D" w:rsidRDefault="00620A8E" w:rsidP="007F06CE">
      <w:pPr>
        <w:ind w:firstLine="567"/>
        <w:rPr>
          <w:sz w:val="28"/>
          <w:szCs w:val="28"/>
        </w:rPr>
      </w:pPr>
      <w:r w:rsidRPr="00606B3D">
        <w:rPr>
          <w:sz w:val="28"/>
          <w:szCs w:val="28"/>
          <w:lang w:val="vi-VN"/>
        </w:rPr>
        <w:t xml:space="preserve">3. Thuộc dự án: Theo quyết định đầu tư được phê duyệt </w:t>
      </w:r>
      <w:r w:rsidRPr="00606B3D">
        <w:rPr>
          <w:sz w:val="28"/>
          <w:szCs w:val="28"/>
        </w:rPr>
        <w:t>……………………</w:t>
      </w:r>
    </w:p>
    <w:p w14:paraId="2FC49160" w14:textId="77777777" w:rsidR="00620A8E" w:rsidRPr="00606B3D" w:rsidRDefault="00620A8E" w:rsidP="007F06CE">
      <w:pPr>
        <w:ind w:firstLine="567"/>
        <w:rPr>
          <w:sz w:val="28"/>
          <w:szCs w:val="28"/>
        </w:rPr>
      </w:pPr>
      <w:r w:rsidRPr="00606B3D">
        <w:rPr>
          <w:sz w:val="28"/>
          <w:szCs w:val="28"/>
          <w:lang w:val="vi-VN"/>
        </w:rPr>
        <w:t>4. Tên chủ đầu tư và các thông tin để liên lạc (điện thoại, địa ch</w:t>
      </w:r>
      <w:r w:rsidRPr="00606B3D">
        <w:rPr>
          <w:sz w:val="28"/>
          <w:szCs w:val="28"/>
        </w:rPr>
        <w:t>ỉ</w:t>
      </w:r>
      <w:r w:rsidRPr="00606B3D">
        <w:rPr>
          <w:sz w:val="28"/>
          <w:szCs w:val="28"/>
          <w:lang w:val="vi-VN"/>
        </w:rPr>
        <w:t xml:space="preserve">,...): </w:t>
      </w:r>
      <w:r w:rsidRPr="00606B3D">
        <w:rPr>
          <w:sz w:val="28"/>
          <w:szCs w:val="28"/>
        </w:rPr>
        <w:t>………</w:t>
      </w:r>
    </w:p>
    <w:p w14:paraId="2309CF31" w14:textId="77777777" w:rsidR="00620A8E" w:rsidRPr="00606B3D" w:rsidRDefault="00620A8E" w:rsidP="007F06CE">
      <w:pPr>
        <w:ind w:firstLine="567"/>
        <w:rPr>
          <w:sz w:val="28"/>
          <w:szCs w:val="28"/>
        </w:rPr>
      </w:pPr>
      <w:r w:rsidRPr="00606B3D">
        <w:rPr>
          <w:sz w:val="28"/>
          <w:szCs w:val="28"/>
          <w:lang w:val="vi-VN"/>
        </w:rPr>
        <w:t xml:space="preserve">5. Địa điểm xây dựng: </w:t>
      </w:r>
      <w:r w:rsidRPr="00606B3D">
        <w:rPr>
          <w:sz w:val="28"/>
          <w:szCs w:val="28"/>
        </w:rPr>
        <w:t>………………………………………………………</w:t>
      </w:r>
    </w:p>
    <w:p w14:paraId="4A5E5C6F" w14:textId="77777777" w:rsidR="00620A8E" w:rsidRPr="00606B3D" w:rsidRDefault="00620A8E" w:rsidP="007F06CE">
      <w:pPr>
        <w:ind w:firstLine="567"/>
        <w:rPr>
          <w:sz w:val="28"/>
          <w:szCs w:val="28"/>
        </w:rPr>
      </w:pPr>
      <w:r w:rsidRPr="00606B3D">
        <w:rPr>
          <w:sz w:val="28"/>
          <w:szCs w:val="28"/>
          <w:lang w:val="vi-VN"/>
        </w:rPr>
        <w:t xml:space="preserve">6. Giá trị dự toán xây dựng công trình: </w:t>
      </w:r>
      <w:r w:rsidRPr="00606B3D">
        <w:rPr>
          <w:sz w:val="28"/>
          <w:szCs w:val="28"/>
        </w:rPr>
        <w:t>………………………………………</w:t>
      </w:r>
    </w:p>
    <w:p w14:paraId="210CF76A" w14:textId="77777777" w:rsidR="00620A8E" w:rsidRPr="00606B3D" w:rsidRDefault="00620A8E" w:rsidP="007F06CE">
      <w:pPr>
        <w:ind w:firstLine="567"/>
        <w:rPr>
          <w:sz w:val="28"/>
          <w:szCs w:val="28"/>
        </w:rPr>
      </w:pPr>
      <w:r w:rsidRPr="00606B3D">
        <w:rPr>
          <w:sz w:val="28"/>
          <w:szCs w:val="28"/>
          <w:lang w:val="vi-VN"/>
        </w:rPr>
        <w:t xml:space="preserve">7. Nguồn vốn đầu tư: </w:t>
      </w:r>
      <w:r w:rsidRPr="00606B3D">
        <w:rPr>
          <w:sz w:val="28"/>
          <w:szCs w:val="28"/>
        </w:rPr>
        <w:t xml:space="preserve">………………… </w:t>
      </w:r>
      <w:r w:rsidRPr="00606B3D">
        <w:rPr>
          <w:i/>
          <w:iCs/>
          <w:sz w:val="28"/>
          <w:szCs w:val="28"/>
          <w:lang w:val="vi-VN"/>
        </w:rPr>
        <w:t>(xác định và ghi rõ: v</w:t>
      </w:r>
      <w:r w:rsidRPr="00606B3D">
        <w:rPr>
          <w:i/>
          <w:iCs/>
          <w:sz w:val="28"/>
          <w:szCs w:val="28"/>
        </w:rPr>
        <w:t>ố</w:t>
      </w:r>
      <w:r w:rsidRPr="00606B3D">
        <w:rPr>
          <w:i/>
          <w:iCs/>
          <w:sz w:val="28"/>
          <w:szCs w:val="28"/>
          <w:lang w:val="vi-VN"/>
        </w:rPr>
        <w:t>n đầu tư công/vốn nhà nước ngoài đầu tư công/v</w:t>
      </w:r>
      <w:r w:rsidRPr="00606B3D">
        <w:rPr>
          <w:i/>
          <w:iCs/>
          <w:sz w:val="28"/>
          <w:szCs w:val="28"/>
        </w:rPr>
        <w:t>ố</w:t>
      </w:r>
      <w:r w:rsidRPr="00606B3D">
        <w:rPr>
          <w:i/>
          <w:iCs/>
          <w:sz w:val="28"/>
          <w:szCs w:val="28"/>
          <w:lang w:val="vi-VN"/>
        </w:rPr>
        <w:t>n kh</w:t>
      </w:r>
      <w:r w:rsidRPr="00606B3D">
        <w:rPr>
          <w:i/>
          <w:iCs/>
          <w:sz w:val="28"/>
          <w:szCs w:val="28"/>
        </w:rPr>
        <w:t>á</w:t>
      </w:r>
      <w:r w:rsidRPr="00606B3D">
        <w:rPr>
          <w:i/>
          <w:iCs/>
          <w:sz w:val="28"/>
          <w:szCs w:val="28"/>
          <w:lang w:val="vi-VN"/>
        </w:rPr>
        <w:t>c/thực hiện theo phương thức PPP)</w:t>
      </w:r>
    </w:p>
    <w:p w14:paraId="097C5AA7" w14:textId="77777777" w:rsidR="00620A8E" w:rsidRPr="00606B3D" w:rsidRDefault="00620A8E" w:rsidP="007F06CE">
      <w:pPr>
        <w:ind w:firstLine="567"/>
        <w:rPr>
          <w:sz w:val="28"/>
          <w:szCs w:val="28"/>
        </w:rPr>
      </w:pPr>
      <w:r w:rsidRPr="00606B3D">
        <w:rPr>
          <w:sz w:val="28"/>
          <w:szCs w:val="28"/>
          <w:lang w:val="vi-VN"/>
        </w:rPr>
        <w:t xml:space="preserve">8. Nhà thầu khảo sát xây dựng: </w:t>
      </w:r>
      <w:r w:rsidRPr="00606B3D">
        <w:rPr>
          <w:sz w:val="28"/>
          <w:szCs w:val="28"/>
        </w:rPr>
        <w:t>………………………………………………</w:t>
      </w:r>
    </w:p>
    <w:p w14:paraId="02AE748A" w14:textId="77777777" w:rsidR="00620A8E" w:rsidRPr="00606B3D" w:rsidRDefault="00620A8E" w:rsidP="007F06CE">
      <w:pPr>
        <w:ind w:firstLine="567"/>
        <w:rPr>
          <w:sz w:val="28"/>
          <w:szCs w:val="28"/>
        </w:rPr>
      </w:pPr>
      <w:r w:rsidRPr="00606B3D">
        <w:rPr>
          <w:sz w:val="28"/>
          <w:szCs w:val="28"/>
          <w:lang w:val="vi-VN"/>
        </w:rPr>
        <w:t xml:space="preserve">9. Nhà thầu lập thiết kế xây </w:t>
      </w:r>
      <w:r w:rsidRPr="00606B3D">
        <w:rPr>
          <w:sz w:val="28"/>
          <w:szCs w:val="28"/>
        </w:rPr>
        <w:t>d</w:t>
      </w:r>
      <w:r w:rsidRPr="00606B3D">
        <w:rPr>
          <w:sz w:val="28"/>
          <w:szCs w:val="28"/>
          <w:lang w:val="vi-VN"/>
        </w:rPr>
        <w:t xml:space="preserve">ựng: </w:t>
      </w:r>
      <w:r w:rsidRPr="00606B3D">
        <w:rPr>
          <w:sz w:val="28"/>
          <w:szCs w:val="28"/>
        </w:rPr>
        <w:t>……………………………………………</w:t>
      </w:r>
    </w:p>
    <w:p w14:paraId="79B98AA0" w14:textId="77777777" w:rsidR="00620A8E" w:rsidRPr="00606B3D" w:rsidRDefault="00620A8E" w:rsidP="007F06CE">
      <w:pPr>
        <w:ind w:firstLine="567"/>
        <w:rPr>
          <w:sz w:val="28"/>
          <w:szCs w:val="28"/>
        </w:rPr>
      </w:pPr>
      <w:r w:rsidRPr="00606B3D">
        <w:rPr>
          <w:sz w:val="28"/>
          <w:szCs w:val="28"/>
          <w:lang w:val="vi-VN"/>
        </w:rPr>
        <w:t>10. Nhà thầu thẩm tra th</w:t>
      </w:r>
      <w:r w:rsidRPr="00606B3D">
        <w:rPr>
          <w:sz w:val="28"/>
          <w:szCs w:val="28"/>
        </w:rPr>
        <w:t>iế</w:t>
      </w:r>
      <w:r w:rsidRPr="00606B3D">
        <w:rPr>
          <w:sz w:val="28"/>
          <w:szCs w:val="28"/>
          <w:lang w:val="vi-VN"/>
        </w:rPr>
        <w:t xml:space="preserve">t kế xây dựng: </w:t>
      </w:r>
      <w:r w:rsidRPr="00606B3D">
        <w:rPr>
          <w:sz w:val="28"/>
          <w:szCs w:val="28"/>
        </w:rPr>
        <w:t>……………………………………</w:t>
      </w:r>
    </w:p>
    <w:p w14:paraId="5E081AAE" w14:textId="77777777" w:rsidR="00620A8E" w:rsidRPr="00606B3D" w:rsidRDefault="00620A8E" w:rsidP="007F06CE">
      <w:pPr>
        <w:ind w:firstLine="567"/>
        <w:rPr>
          <w:sz w:val="28"/>
          <w:szCs w:val="28"/>
        </w:rPr>
      </w:pPr>
      <w:r w:rsidRPr="00606B3D">
        <w:rPr>
          <w:sz w:val="28"/>
          <w:szCs w:val="28"/>
          <w:lang w:val="vi-VN"/>
        </w:rPr>
        <w:t xml:space="preserve">11. Tiêu chuẩn, quy chuẩn áp dụng: </w:t>
      </w:r>
      <w:r w:rsidRPr="00606B3D">
        <w:rPr>
          <w:sz w:val="28"/>
          <w:szCs w:val="28"/>
        </w:rPr>
        <w:t>…………………………………………</w:t>
      </w:r>
    </w:p>
    <w:p w14:paraId="77F46E08" w14:textId="77777777" w:rsidR="00620A8E" w:rsidRPr="00606B3D" w:rsidRDefault="00620A8E" w:rsidP="007F06CE">
      <w:pPr>
        <w:ind w:firstLine="567"/>
        <w:rPr>
          <w:sz w:val="28"/>
          <w:szCs w:val="28"/>
        </w:rPr>
      </w:pPr>
      <w:r w:rsidRPr="00606B3D">
        <w:rPr>
          <w:sz w:val="28"/>
          <w:szCs w:val="28"/>
          <w:lang w:val="vi-VN"/>
        </w:rPr>
        <w:t xml:space="preserve">12. Các thông tin khác có liên quan: </w:t>
      </w:r>
      <w:r w:rsidRPr="00606B3D">
        <w:rPr>
          <w:sz w:val="28"/>
          <w:szCs w:val="28"/>
        </w:rPr>
        <w:t>…………………………………………</w:t>
      </w:r>
    </w:p>
    <w:p w14:paraId="772E2D87" w14:textId="77777777" w:rsidR="00620A8E" w:rsidRPr="00606B3D" w:rsidRDefault="00620A8E" w:rsidP="007F06CE">
      <w:pPr>
        <w:ind w:firstLine="567"/>
        <w:rPr>
          <w:b/>
          <w:bCs/>
          <w:sz w:val="28"/>
          <w:szCs w:val="28"/>
          <w:lang w:val="vi-VN"/>
        </w:rPr>
      </w:pPr>
      <w:r w:rsidRPr="00606B3D">
        <w:rPr>
          <w:b/>
          <w:bCs/>
          <w:sz w:val="28"/>
          <w:szCs w:val="28"/>
          <w:lang w:val="vi-VN"/>
        </w:rPr>
        <w:t>II. ĐỐI TƯỢNG, PHẠM VI TRÌNH THẨM ĐỊNH</w:t>
      </w:r>
    </w:p>
    <w:p w14:paraId="4195815D" w14:textId="77777777" w:rsidR="00620A8E" w:rsidRPr="00606B3D" w:rsidRDefault="00620A8E" w:rsidP="007F06CE">
      <w:pPr>
        <w:ind w:firstLine="567"/>
        <w:rPr>
          <w:i/>
          <w:iCs/>
          <w:sz w:val="28"/>
          <w:szCs w:val="28"/>
          <w:lang w:val="vi-VN"/>
        </w:rPr>
      </w:pPr>
      <w:r w:rsidRPr="00606B3D">
        <w:rPr>
          <w:i/>
          <w:iCs/>
          <w:sz w:val="28"/>
          <w:szCs w:val="28"/>
          <w:lang w:val="vi-VN"/>
        </w:rPr>
        <w:t>Ghi cụ thể nội dung trình thẩm định; trường hợp trình thẩm định theo giai đoạn thì có mô tả toàn bộ quy mô dự án; trường hợp trình thẩm định điều chỉnh thì có mô tả quá trình thực hiện đầu tư xây dựng công trình.</w:t>
      </w:r>
    </w:p>
    <w:p w14:paraId="1F90A73A" w14:textId="77777777" w:rsidR="00620A8E" w:rsidRPr="00606B3D" w:rsidRDefault="00620A8E" w:rsidP="007F06CE">
      <w:pPr>
        <w:ind w:firstLine="567"/>
        <w:rPr>
          <w:sz w:val="28"/>
          <w:szCs w:val="28"/>
          <w:lang w:val="vi-VN"/>
        </w:rPr>
      </w:pPr>
      <w:r w:rsidRPr="00606B3D">
        <w:rPr>
          <w:b/>
          <w:bCs/>
          <w:sz w:val="28"/>
          <w:szCs w:val="28"/>
          <w:lang w:val="vi-VN"/>
        </w:rPr>
        <w:t>III. DANH MỤC HỒ SƠ GỬI KÈM BAO GỒM</w:t>
      </w:r>
    </w:p>
    <w:p w14:paraId="0B6C18C4" w14:textId="77777777" w:rsidR="00620A8E" w:rsidRPr="00606B3D" w:rsidRDefault="00620A8E" w:rsidP="007F06CE">
      <w:pPr>
        <w:ind w:firstLine="567"/>
        <w:rPr>
          <w:sz w:val="28"/>
          <w:szCs w:val="28"/>
          <w:lang w:val="vi-VN"/>
        </w:rPr>
      </w:pPr>
      <w:r w:rsidRPr="00606B3D">
        <w:rPr>
          <w:sz w:val="28"/>
          <w:szCs w:val="28"/>
          <w:lang w:val="vi-VN"/>
        </w:rPr>
        <w:lastRenderedPageBreak/>
        <w:t>1. Văn bản pháp lý: (</w:t>
      </w:r>
      <w:r w:rsidRPr="00606B3D">
        <w:rPr>
          <w:i/>
          <w:iCs/>
          <w:sz w:val="28"/>
          <w:szCs w:val="28"/>
          <w:lang w:val="vi-VN"/>
        </w:rPr>
        <w:t>liệt kê các văn bản pháp lý có liên quan theo quy định tại điểm b khoản 2 Điều 45 của Nghị định số 175/2024/NĐ-CP</w:t>
      </w:r>
      <w:r w:rsidRPr="00606B3D">
        <w:rPr>
          <w:i/>
          <w:iCs/>
          <w:sz w:val="28"/>
          <w:szCs w:val="28"/>
          <w:vertAlign w:val="superscript"/>
          <w:lang w:val="vi-VN"/>
        </w:rPr>
        <w:footnoteReference w:customMarkFollows="1" w:id="5"/>
        <w:t>2</w:t>
      </w:r>
      <w:r w:rsidRPr="00606B3D">
        <w:rPr>
          <w:i/>
          <w:iCs/>
          <w:sz w:val="28"/>
          <w:szCs w:val="28"/>
          <w:lang w:val="vi-VN"/>
        </w:rPr>
        <w:t>).</w:t>
      </w:r>
    </w:p>
    <w:p w14:paraId="4CFECFA0" w14:textId="77777777" w:rsidR="00620A8E" w:rsidRPr="00606B3D" w:rsidRDefault="00620A8E" w:rsidP="007F06CE">
      <w:pPr>
        <w:ind w:firstLine="567"/>
        <w:rPr>
          <w:sz w:val="28"/>
          <w:szCs w:val="28"/>
          <w:lang w:val="vi-VN"/>
        </w:rPr>
      </w:pPr>
      <w:r w:rsidRPr="00606B3D">
        <w:rPr>
          <w:sz w:val="28"/>
          <w:szCs w:val="28"/>
          <w:lang w:val="vi-VN"/>
        </w:rPr>
        <w:t>2. Tài liệu khảo sát xây dựng, thiết kế xây dựng:</w:t>
      </w:r>
    </w:p>
    <w:p w14:paraId="666FFE58" w14:textId="77777777" w:rsidR="00620A8E" w:rsidRPr="00606B3D" w:rsidRDefault="00620A8E" w:rsidP="007F06CE">
      <w:pPr>
        <w:ind w:firstLine="567"/>
        <w:rPr>
          <w:sz w:val="28"/>
          <w:szCs w:val="28"/>
          <w:lang w:val="vi-VN"/>
        </w:rPr>
      </w:pPr>
      <w:r w:rsidRPr="00606B3D">
        <w:rPr>
          <w:sz w:val="28"/>
          <w:szCs w:val="28"/>
          <w:lang w:val="vi-VN"/>
        </w:rPr>
        <w:t>- Hồ sơ khảo sát xây dựng được Chủ đầu tư nghiệm thu, xác nhận;</w:t>
      </w:r>
    </w:p>
    <w:p w14:paraId="717D7246" w14:textId="77777777" w:rsidR="00620A8E" w:rsidRPr="00606B3D" w:rsidRDefault="00620A8E" w:rsidP="007F06CE">
      <w:pPr>
        <w:ind w:firstLine="567"/>
        <w:rPr>
          <w:sz w:val="28"/>
          <w:szCs w:val="28"/>
          <w:lang w:val="vi-VN"/>
        </w:rPr>
      </w:pPr>
      <w:r w:rsidRPr="00606B3D">
        <w:rPr>
          <w:sz w:val="28"/>
          <w:szCs w:val="28"/>
          <w:lang w:val="vi-VN"/>
        </w:rPr>
        <w:t>- Hồ sơ thiết kế xây dựng bao gồm thuyết minh và bản vẽ (</w:t>
      </w:r>
      <w:r w:rsidRPr="00606B3D">
        <w:rPr>
          <w:i/>
          <w:sz w:val="28"/>
          <w:szCs w:val="28"/>
          <w:lang w:val="vi-VN"/>
        </w:rPr>
        <w:t>bước thiết kế kỹ thuật hoặc bước thiết kế bản vẽ thi công được quy định tại Điều 39 và Điều 40 Nghị định số 175/2024/NĐ-CP</w:t>
      </w:r>
      <w:r w:rsidRPr="00606B3D">
        <w:rPr>
          <w:sz w:val="28"/>
          <w:szCs w:val="28"/>
          <w:lang w:val="vi-VN"/>
        </w:rPr>
        <w:t>)</w:t>
      </w:r>
    </w:p>
    <w:p w14:paraId="7495CE61" w14:textId="77777777" w:rsidR="00620A8E" w:rsidRPr="00606B3D" w:rsidRDefault="00620A8E" w:rsidP="007F06CE">
      <w:pPr>
        <w:ind w:firstLine="567"/>
        <w:rPr>
          <w:sz w:val="28"/>
          <w:szCs w:val="28"/>
          <w:lang w:val="vi-VN"/>
        </w:rPr>
      </w:pPr>
      <w:r w:rsidRPr="00606B3D">
        <w:rPr>
          <w:sz w:val="28"/>
          <w:szCs w:val="28"/>
          <w:lang w:val="vi-VN"/>
        </w:rPr>
        <w:t>- Dự toán xây dựng đối với công trình sử dụng vốn đầu tư công, vốn nhà nước ngoài đầu tư công.</w:t>
      </w:r>
    </w:p>
    <w:p w14:paraId="321B4F42" w14:textId="77777777" w:rsidR="00620A8E" w:rsidRPr="00606B3D" w:rsidRDefault="00620A8E" w:rsidP="007F06CE">
      <w:pPr>
        <w:ind w:firstLine="567"/>
        <w:rPr>
          <w:sz w:val="28"/>
          <w:szCs w:val="28"/>
          <w:lang w:val="vi-VN"/>
        </w:rPr>
      </w:pPr>
      <w:r w:rsidRPr="00606B3D">
        <w:rPr>
          <w:sz w:val="28"/>
          <w:szCs w:val="28"/>
          <w:lang w:val="vi-VN"/>
        </w:rPr>
        <w:t xml:space="preserve">3. Hồ sơ năng lực của các nhà thầu: </w:t>
      </w:r>
    </w:p>
    <w:p w14:paraId="5CBC5FBB" w14:textId="77777777" w:rsidR="00620A8E" w:rsidRPr="00606B3D" w:rsidRDefault="00620A8E" w:rsidP="007F06CE">
      <w:pPr>
        <w:ind w:firstLine="567"/>
        <w:rPr>
          <w:sz w:val="28"/>
          <w:szCs w:val="28"/>
          <w:lang w:val="vi-VN"/>
        </w:rPr>
      </w:pPr>
      <w:r w:rsidRPr="00606B3D">
        <w:rPr>
          <w:i/>
          <w:iCs/>
          <w:sz w:val="28"/>
          <w:szCs w:val="28"/>
          <w:lang w:val="vi-VN"/>
        </w:rPr>
        <w:t>(theo quy định tại điểm d khoản 2 Điều 45 của Nghị định số 175/2024/NĐ-CP)</w:t>
      </w:r>
    </w:p>
    <w:p w14:paraId="41B17116" w14:textId="77777777" w:rsidR="00620A8E" w:rsidRPr="00606B3D" w:rsidRDefault="00620A8E" w:rsidP="007F06CE">
      <w:pPr>
        <w:ind w:firstLine="567"/>
        <w:rPr>
          <w:sz w:val="28"/>
          <w:szCs w:val="28"/>
          <w:lang w:val="vi-VN"/>
        </w:rPr>
      </w:pPr>
      <w:r w:rsidRPr="00606B3D">
        <w:rPr>
          <w:b/>
          <w:bCs/>
          <w:sz w:val="28"/>
          <w:szCs w:val="28"/>
          <w:lang w:val="vi-VN"/>
        </w:rPr>
        <w:t>IV. ĐÁNH GIÁ VỀ HỒ SƠ THIẾT KẾ XÂY DỰNG</w:t>
      </w:r>
    </w:p>
    <w:p w14:paraId="4F4C1EE6" w14:textId="77777777" w:rsidR="00620A8E" w:rsidRPr="00606B3D" w:rsidRDefault="00620A8E" w:rsidP="007F06CE">
      <w:pPr>
        <w:ind w:firstLine="567"/>
        <w:rPr>
          <w:sz w:val="28"/>
          <w:szCs w:val="28"/>
          <w:lang w:val="vi-VN"/>
        </w:rPr>
      </w:pPr>
      <w:r w:rsidRPr="00606B3D">
        <w:rPr>
          <w:sz w:val="28"/>
          <w:szCs w:val="28"/>
          <w:lang w:val="vi-VN"/>
        </w:rPr>
        <w:t>1. Sự đáp ứng yêu cầu của thiết kế xây dựng với nhiệm vụ thiết kế, quy định tại hợp đồng thiết kế và quy định của pháp luật có liên quan.</w:t>
      </w:r>
    </w:p>
    <w:p w14:paraId="364A4974" w14:textId="77777777" w:rsidR="00620A8E" w:rsidRPr="00606B3D" w:rsidRDefault="00620A8E" w:rsidP="007F06CE">
      <w:pPr>
        <w:ind w:firstLine="567"/>
        <w:rPr>
          <w:sz w:val="28"/>
          <w:szCs w:val="28"/>
          <w:lang w:val="vi-VN"/>
        </w:rPr>
      </w:pPr>
      <w:r w:rsidRPr="00606B3D">
        <w:rPr>
          <w:sz w:val="28"/>
          <w:szCs w:val="28"/>
          <w:lang w:val="vi-VN"/>
        </w:rPr>
        <w:t>2. Sự phù hợp của thiết kế xây dựng với yêu cầu về dây chuyền và thiết bị công nghệ (nếu có).</w:t>
      </w:r>
    </w:p>
    <w:p w14:paraId="5AF0B032" w14:textId="77777777" w:rsidR="00620A8E" w:rsidRPr="00606B3D" w:rsidRDefault="00620A8E" w:rsidP="007F06CE">
      <w:pPr>
        <w:ind w:firstLine="567"/>
        <w:rPr>
          <w:sz w:val="28"/>
          <w:szCs w:val="28"/>
          <w:lang w:val="vi-VN"/>
        </w:rPr>
      </w:pPr>
      <w:r w:rsidRPr="00606B3D">
        <w:rPr>
          <w:sz w:val="28"/>
          <w:szCs w:val="28"/>
          <w:lang w:val="vi-VN"/>
        </w:rPr>
        <w:t>3. Việc lập dự toán xây dựng công trình; sự phù hợp của giá trị dự toán xây dựng công trình với giá trị tổng mức đầu tư xây dựng.</w:t>
      </w:r>
    </w:p>
    <w:p w14:paraId="5EA44BD3" w14:textId="77777777" w:rsidR="00620A8E" w:rsidRPr="00606B3D" w:rsidRDefault="00620A8E" w:rsidP="007F06CE">
      <w:pPr>
        <w:ind w:firstLine="567"/>
        <w:rPr>
          <w:sz w:val="28"/>
          <w:szCs w:val="28"/>
          <w:lang w:val="vi-VN"/>
        </w:rPr>
      </w:pPr>
      <w:r w:rsidRPr="00606B3D">
        <w:rPr>
          <w:i/>
          <w:iCs/>
          <w:sz w:val="28"/>
          <w:szCs w:val="28"/>
          <w:lang w:val="vi-VN"/>
        </w:rPr>
        <w:t>(Tên tổ chức)</w:t>
      </w:r>
      <w:r w:rsidRPr="00606B3D">
        <w:rPr>
          <w:sz w:val="28"/>
          <w:szCs w:val="28"/>
          <w:lang w:val="vi-VN"/>
        </w:rPr>
        <w:t xml:space="preserve"> trình </w:t>
      </w:r>
      <w:r w:rsidRPr="00606B3D">
        <w:rPr>
          <w:i/>
          <w:iCs/>
          <w:sz w:val="28"/>
          <w:szCs w:val="28"/>
          <w:lang w:val="vi-VN"/>
        </w:rPr>
        <w:t>(Cơ quan chuyên môn về xây dựng)</w:t>
      </w:r>
      <w:r w:rsidRPr="00606B3D">
        <w:rPr>
          <w:sz w:val="28"/>
          <w:szCs w:val="28"/>
          <w:lang w:val="vi-VN"/>
        </w:rPr>
        <w:t xml:space="preserve"> thẩm định thiết kế xây dựng triển khai sau thiết kế cơ sở (tên công trình) với các nội dung nêu trên.</w:t>
      </w:r>
    </w:p>
    <w:p w14:paraId="5FFDB970" w14:textId="77777777" w:rsidR="00620A8E" w:rsidRPr="00606B3D" w:rsidRDefault="00620A8E" w:rsidP="00620A8E">
      <w:pPr>
        <w:rPr>
          <w:sz w:val="28"/>
          <w:szCs w:val="28"/>
          <w:lang w:val="vi-VN"/>
        </w:rPr>
      </w:pPr>
      <w:r w:rsidRPr="00606B3D">
        <w:rPr>
          <w:sz w:val="28"/>
          <w:szCs w:val="28"/>
          <w:lang w:val="vi-VN"/>
        </w:rPr>
        <w:t> </w:t>
      </w:r>
    </w:p>
    <w:tbl>
      <w:tblPr>
        <w:tblW w:w="0" w:type="auto"/>
        <w:tblCellMar>
          <w:left w:w="0" w:type="dxa"/>
          <w:right w:w="0" w:type="dxa"/>
        </w:tblCellMar>
        <w:tblLook w:val="0000" w:firstRow="0" w:lastRow="0" w:firstColumn="0" w:lastColumn="0" w:noHBand="0" w:noVBand="0"/>
      </w:tblPr>
      <w:tblGrid>
        <w:gridCol w:w="4299"/>
        <w:gridCol w:w="5056"/>
      </w:tblGrid>
      <w:tr w:rsidR="002128D0" w:rsidRPr="00606B3D" w14:paraId="3E60AE29" w14:textId="77777777" w:rsidTr="00620A8E">
        <w:trPr>
          <w:trHeight w:val="1349"/>
        </w:trPr>
        <w:tc>
          <w:tcPr>
            <w:tcW w:w="4337" w:type="dxa"/>
            <w:tcMar>
              <w:top w:w="0" w:type="dxa"/>
              <w:left w:w="108" w:type="dxa"/>
              <w:bottom w:w="0" w:type="dxa"/>
              <w:right w:w="108" w:type="dxa"/>
            </w:tcMar>
          </w:tcPr>
          <w:p w14:paraId="23BFEB16" w14:textId="77777777" w:rsidR="00620A8E" w:rsidRPr="00606B3D" w:rsidRDefault="00620A8E" w:rsidP="00620A8E">
            <w:pPr>
              <w:ind w:left="-108"/>
              <w:rPr>
                <w:szCs w:val="28"/>
              </w:rPr>
            </w:pPr>
            <w:r w:rsidRPr="00606B3D">
              <w:rPr>
                <w:b/>
                <w:bCs/>
                <w:i/>
                <w:iCs/>
                <w:szCs w:val="28"/>
                <w:lang w:val="vi-VN"/>
              </w:rPr>
              <w:t>Nơi nhận:</w:t>
            </w:r>
            <w:r w:rsidRPr="00606B3D">
              <w:rPr>
                <w:b/>
                <w:bCs/>
                <w:i/>
                <w:iCs/>
                <w:szCs w:val="28"/>
                <w:lang w:val="vi-VN"/>
              </w:rPr>
              <w:br/>
            </w:r>
            <w:r w:rsidRPr="00606B3D">
              <w:rPr>
                <w:szCs w:val="28"/>
                <w:lang w:val="vi-VN"/>
              </w:rPr>
              <w:t xml:space="preserve">- Như trên; </w:t>
            </w:r>
            <w:r w:rsidRPr="00606B3D">
              <w:rPr>
                <w:szCs w:val="28"/>
                <w:lang w:val="vi-VN"/>
              </w:rPr>
              <w:br/>
              <w:t>- Cơ quan chuyên môn về xây dựng thuộc Ủy ban nhân dân cấp tỉnh/thành phố ... (để biết và quản lý)</w:t>
            </w:r>
            <w:r w:rsidRPr="00606B3D">
              <w:rPr>
                <w:szCs w:val="28"/>
                <w:vertAlign w:val="superscript"/>
                <w:lang w:val="vi-VN"/>
              </w:rPr>
              <w:footnoteReference w:customMarkFollows="1" w:id="6"/>
              <w:t>3</w:t>
            </w:r>
            <w:r w:rsidRPr="00606B3D">
              <w:rPr>
                <w:szCs w:val="28"/>
              </w:rPr>
              <w:t>;</w:t>
            </w:r>
          </w:p>
          <w:p w14:paraId="65045FE1" w14:textId="77777777" w:rsidR="00620A8E" w:rsidRDefault="00620A8E" w:rsidP="00620A8E">
            <w:pPr>
              <w:ind w:left="-108"/>
              <w:rPr>
                <w:szCs w:val="28"/>
              </w:rPr>
            </w:pPr>
            <w:r w:rsidRPr="00606B3D">
              <w:rPr>
                <w:szCs w:val="28"/>
                <w:lang w:val="vi-VN"/>
              </w:rPr>
              <w:t>Lưu:...</w:t>
            </w:r>
          </w:p>
          <w:p w14:paraId="14AA65F7" w14:textId="77777777" w:rsidR="00B4104F" w:rsidRPr="00B4104F" w:rsidRDefault="00B4104F" w:rsidP="00835975">
            <w:pPr>
              <w:rPr>
                <w:sz w:val="28"/>
                <w:szCs w:val="28"/>
              </w:rPr>
            </w:pPr>
          </w:p>
        </w:tc>
        <w:tc>
          <w:tcPr>
            <w:tcW w:w="5104" w:type="dxa"/>
            <w:tcMar>
              <w:top w:w="0" w:type="dxa"/>
              <w:left w:w="108" w:type="dxa"/>
              <w:bottom w:w="0" w:type="dxa"/>
              <w:right w:w="108" w:type="dxa"/>
            </w:tcMar>
          </w:tcPr>
          <w:p w14:paraId="68166655" w14:textId="77777777" w:rsidR="00620A8E" w:rsidRPr="00606B3D" w:rsidRDefault="00620A8E" w:rsidP="00620A8E">
            <w:pPr>
              <w:jc w:val="center"/>
              <w:rPr>
                <w:sz w:val="28"/>
                <w:szCs w:val="28"/>
              </w:rPr>
            </w:pPr>
            <w:r w:rsidRPr="00606B3D">
              <w:rPr>
                <w:b/>
                <w:bCs/>
                <w:sz w:val="28"/>
                <w:szCs w:val="28"/>
                <w:lang w:val="vi-VN"/>
              </w:rPr>
              <w:t>ĐẠI DIỆN TỔ CHỨC</w:t>
            </w:r>
            <w:r w:rsidRPr="00606B3D">
              <w:rPr>
                <w:b/>
                <w:bCs/>
                <w:sz w:val="28"/>
                <w:szCs w:val="28"/>
              </w:rPr>
              <w:br/>
            </w:r>
            <w:r w:rsidRPr="00606B3D">
              <w:rPr>
                <w:i/>
                <w:iCs/>
                <w:sz w:val="28"/>
                <w:szCs w:val="28"/>
                <w:lang w:val="vi-VN"/>
              </w:rPr>
              <w:t>(Ký, ghi rõ họ tên, chức vụ và đ</w:t>
            </w:r>
            <w:r w:rsidRPr="00606B3D">
              <w:rPr>
                <w:i/>
                <w:iCs/>
                <w:sz w:val="28"/>
                <w:szCs w:val="28"/>
              </w:rPr>
              <w:t>ó</w:t>
            </w:r>
            <w:r w:rsidRPr="00606B3D">
              <w:rPr>
                <w:i/>
                <w:iCs/>
                <w:sz w:val="28"/>
                <w:szCs w:val="28"/>
                <w:lang w:val="vi-VN"/>
              </w:rPr>
              <w:t>ng dấu)</w:t>
            </w:r>
          </w:p>
        </w:tc>
      </w:tr>
    </w:tbl>
    <w:p w14:paraId="049CD7AB" w14:textId="06665744" w:rsidR="00A554B3" w:rsidRPr="00B4104F" w:rsidRDefault="00A554B3" w:rsidP="00B4104F">
      <w:pPr>
        <w:pStyle w:val="ListParagraph"/>
        <w:numPr>
          <w:ilvl w:val="0"/>
          <w:numId w:val="36"/>
        </w:numPr>
        <w:shd w:val="clear" w:color="auto" w:fill="FFFFFF"/>
        <w:tabs>
          <w:tab w:val="left" w:pos="851"/>
        </w:tabs>
        <w:spacing w:before="120" w:after="120"/>
        <w:ind w:left="0" w:firstLine="567"/>
        <w:contextualSpacing w:val="0"/>
        <w:jc w:val="both"/>
        <w:rPr>
          <w:b/>
          <w:bCs/>
          <w:sz w:val="28"/>
          <w:szCs w:val="28"/>
        </w:rPr>
      </w:pPr>
      <w:r w:rsidRPr="00B4104F">
        <w:rPr>
          <w:b/>
          <w:bCs/>
          <w:sz w:val="28"/>
          <w:szCs w:val="28"/>
        </w:rPr>
        <w:t>Cấp giấy phép hoạt động xây dựng cho nhà thầu nước ngoài</w:t>
      </w:r>
    </w:p>
    <w:p w14:paraId="100A671B" w14:textId="3F0345DD" w:rsidR="00965C16" w:rsidRPr="00606B3D" w:rsidRDefault="00FB57AC" w:rsidP="00B4104F">
      <w:pPr>
        <w:spacing w:after="120"/>
        <w:ind w:firstLine="567"/>
        <w:jc w:val="both"/>
        <w:rPr>
          <w:b/>
          <w:i/>
          <w:sz w:val="28"/>
          <w:szCs w:val="28"/>
          <w:lang w:val="it-IT"/>
        </w:rPr>
      </w:pPr>
      <w:r>
        <w:rPr>
          <w:b/>
          <w:i/>
          <w:sz w:val="28"/>
          <w:szCs w:val="28"/>
          <w:lang w:val="it-IT"/>
        </w:rPr>
        <w:t>3</w:t>
      </w:r>
      <w:r w:rsidR="00965C16" w:rsidRPr="00606B3D">
        <w:rPr>
          <w:b/>
          <w:i/>
          <w:sz w:val="28"/>
          <w:szCs w:val="28"/>
          <w:lang w:val="it-IT"/>
        </w:rPr>
        <w:t xml:space="preserve">.1. Trình tự thực hiện: </w:t>
      </w:r>
    </w:p>
    <w:p w14:paraId="5F77230B" w14:textId="00D413C3" w:rsidR="00C05B3C" w:rsidRPr="00B4104F" w:rsidRDefault="00C05B3C" w:rsidP="00B4104F">
      <w:pPr>
        <w:spacing w:after="120"/>
        <w:ind w:firstLine="567"/>
        <w:jc w:val="both"/>
        <w:rPr>
          <w:sz w:val="28"/>
          <w:szCs w:val="28"/>
          <w:lang w:val="it-IT"/>
        </w:rPr>
      </w:pPr>
      <w:r w:rsidRPr="00606B3D">
        <w:rPr>
          <w:sz w:val="28"/>
          <w:szCs w:val="28"/>
        </w:rPr>
        <w:t xml:space="preserve">- </w:t>
      </w:r>
      <w:r w:rsidRPr="00606B3D">
        <w:rPr>
          <w:sz w:val="28"/>
          <w:szCs w:val="28"/>
          <w:lang w:val="it-IT"/>
        </w:rPr>
        <w:t xml:space="preserve">Nhà thầu nước ngoài </w:t>
      </w:r>
      <w:r w:rsidRPr="00B4104F">
        <w:rPr>
          <w:sz w:val="28"/>
          <w:szCs w:val="28"/>
          <w:lang w:val="it-IT"/>
        </w:rPr>
        <w:t xml:space="preserve">nộp </w:t>
      </w:r>
      <w:r w:rsidRPr="00B4104F">
        <w:rPr>
          <w:sz w:val="28"/>
          <w:szCs w:val="28"/>
        </w:rPr>
        <w:t xml:space="preserve">nộp trực tiếp hoặc qua dịch vụ bưu chính hoặc trực tuyến 01 bộ hồ sơ </w:t>
      </w:r>
      <w:r w:rsidR="00976128" w:rsidRPr="00B4104F">
        <w:rPr>
          <w:sz w:val="28"/>
          <w:szCs w:val="28"/>
          <w:lang w:val="vi-VN"/>
        </w:rPr>
        <w:t>đề nghị cấp giấy phép</w:t>
      </w:r>
      <w:r w:rsidR="00976128" w:rsidRPr="00B4104F">
        <w:rPr>
          <w:sz w:val="28"/>
          <w:szCs w:val="28"/>
          <w:lang w:val="it-IT"/>
        </w:rPr>
        <w:t xml:space="preserve"> hoạt động</w:t>
      </w:r>
      <w:r w:rsidR="00976128" w:rsidRPr="00B4104F">
        <w:rPr>
          <w:sz w:val="28"/>
          <w:szCs w:val="28"/>
          <w:lang w:val="vi-VN"/>
        </w:rPr>
        <w:t xml:space="preserve"> xây dựng cho </w:t>
      </w:r>
      <w:r w:rsidR="00B33373" w:rsidRPr="00B4104F">
        <w:rPr>
          <w:sz w:val="28"/>
          <w:szCs w:val="28"/>
        </w:rPr>
        <w:t>Bộ phận tiếp nhận và trả kết quả Sở Xây dựng tại</w:t>
      </w:r>
      <w:r w:rsidR="00B33373" w:rsidRPr="00B4104F">
        <w:rPr>
          <w:sz w:val="28"/>
          <w:szCs w:val="28"/>
          <w:lang w:val="vi-VN"/>
        </w:rPr>
        <w:t xml:space="preserve"> </w:t>
      </w:r>
      <w:r w:rsidR="00B33373" w:rsidRPr="00B4104F">
        <w:rPr>
          <w:sz w:val="28"/>
          <w:szCs w:val="28"/>
          <w:lang w:val="it-IT"/>
        </w:rPr>
        <w:t>Trung tâm phục vụ hành chính công tỉnh</w:t>
      </w:r>
      <w:r w:rsidRPr="00B4104F">
        <w:rPr>
          <w:sz w:val="28"/>
          <w:szCs w:val="28"/>
        </w:rPr>
        <w:t>, thời gian nhận hồ sơ và trả kết quả vào giờ hành chính các ngày làm việc trong tuần (trừ ngày lễ, tết).</w:t>
      </w:r>
    </w:p>
    <w:p w14:paraId="0F51FAF1" w14:textId="77777777" w:rsidR="00965C16" w:rsidRPr="00606B3D" w:rsidRDefault="00965C16" w:rsidP="00B4104F">
      <w:pPr>
        <w:spacing w:after="120"/>
        <w:ind w:firstLine="567"/>
        <w:jc w:val="both"/>
        <w:rPr>
          <w:sz w:val="28"/>
          <w:szCs w:val="28"/>
          <w:lang w:val="it-IT"/>
        </w:rPr>
      </w:pPr>
      <w:r w:rsidRPr="00606B3D">
        <w:rPr>
          <w:sz w:val="28"/>
          <w:szCs w:val="28"/>
          <w:lang w:val="it-IT"/>
        </w:rPr>
        <w:lastRenderedPageBreak/>
        <w:t>- Trong thời hạn 20 ngày kể từ ngày nhận đủ hồ sơ</w:t>
      </w:r>
      <w:r w:rsidR="008869D2" w:rsidRPr="00606B3D">
        <w:rPr>
          <w:sz w:val="28"/>
          <w:szCs w:val="28"/>
          <w:lang w:val="it-IT"/>
        </w:rPr>
        <w:t xml:space="preserve"> hợp lệ</w:t>
      </w:r>
      <w:r w:rsidRPr="00606B3D">
        <w:rPr>
          <w:sz w:val="28"/>
          <w:szCs w:val="28"/>
          <w:lang w:val="it-IT"/>
        </w:rPr>
        <w:t xml:space="preserve">, Sở Xây dựng xem xét, cấp giấy phép hoạt động xây dựng cho nhà thầu nước ngoài theo Mẫu số 05 (đối với tổ chức), Mẫu số 06 (đối với cá nhân) Phụ lục III Nghị định số </w:t>
      </w:r>
      <w:r w:rsidR="0020738B" w:rsidRPr="00606B3D">
        <w:rPr>
          <w:sz w:val="28"/>
          <w:szCs w:val="28"/>
          <w:lang w:val="it-IT"/>
        </w:rPr>
        <w:t>175/2024</w:t>
      </w:r>
      <w:r w:rsidRPr="00606B3D">
        <w:rPr>
          <w:sz w:val="28"/>
          <w:szCs w:val="28"/>
          <w:lang w:val="it-IT"/>
        </w:rPr>
        <w:t>/NĐ-CP. Trường hợp không cấp, Sở Xây dựng phải trả lời bằng văn bản cho nhà thầu và nêu rõ lý do.</w:t>
      </w:r>
    </w:p>
    <w:p w14:paraId="57149863" w14:textId="1D52A15C" w:rsidR="00965C16" w:rsidRPr="00606B3D" w:rsidRDefault="00FB57AC" w:rsidP="00B4104F">
      <w:pPr>
        <w:spacing w:after="120"/>
        <w:ind w:firstLine="567"/>
        <w:jc w:val="both"/>
        <w:rPr>
          <w:b/>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 xml:space="preserve">2. Cách thức thực hiện: </w:t>
      </w:r>
      <w:r w:rsidR="00965C16" w:rsidRPr="00606B3D">
        <w:rPr>
          <w:sz w:val="28"/>
          <w:szCs w:val="28"/>
          <w:lang w:val="it-IT"/>
        </w:rPr>
        <w:t>Nộp</w:t>
      </w:r>
      <w:r w:rsidR="00965C16" w:rsidRPr="00606B3D">
        <w:rPr>
          <w:sz w:val="28"/>
          <w:szCs w:val="28"/>
          <w:lang w:val="vi-VN"/>
        </w:rPr>
        <w:t xml:space="preserve"> hồ sơ trực tiếp</w:t>
      </w:r>
      <w:r w:rsidR="00965C16" w:rsidRPr="00606B3D">
        <w:rPr>
          <w:sz w:val="28"/>
          <w:szCs w:val="28"/>
          <w:lang w:val="it-IT"/>
        </w:rPr>
        <w:t xml:space="preserve"> hoặc qua dịch vụ bưu chính hoặc trực tuyến</w:t>
      </w:r>
      <w:r w:rsidR="00965C16" w:rsidRPr="00606B3D">
        <w:rPr>
          <w:sz w:val="28"/>
          <w:szCs w:val="28"/>
          <w:lang w:val="vi-VN"/>
        </w:rPr>
        <w:t>.</w:t>
      </w:r>
    </w:p>
    <w:p w14:paraId="4C26E794" w14:textId="5DB35422" w:rsidR="00965C16" w:rsidRPr="00606B3D" w:rsidRDefault="00FB57AC" w:rsidP="00B4104F">
      <w:pPr>
        <w:spacing w:after="120"/>
        <w:ind w:firstLine="567"/>
        <w:jc w:val="both"/>
        <w:rPr>
          <w:b/>
          <w:i/>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3. Thành phần, số l</w:t>
      </w:r>
      <w:r w:rsidR="00965C16" w:rsidRPr="00606B3D">
        <w:rPr>
          <w:b/>
          <w:i/>
          <w:sz w:val="28"/>
          <w:szCs w:val="28"/>
          <w:lang w:val="vi-VN"/>
        </w:rPr>
        <w:softHyphen/>
        <w:t xml:space="preserve">ượng hồ sơ: </w:t>
      </w:r>
    </w:p>
    <w:p w14:paraId="0B8EFBE6" w14:textId="77777777" w:rsidR="00965C16" w:rsidRPr="00606B3D" w:rsidRDefault="00965C16" w:rsidP="00B4104F">
      <w:pPr>
        <w:spacing w:after="120"/>
        <w:ind w:firstLine="567"/>
        <w:jc w:val="both"/>
        <w:rPr>
          <w:strike/>
          <w:sz w:val="28"/>
          <w:szCs w:val="28"/>
          <w:lang w:val="vi-VN"/>
        </w:rPr>
      </w:pPr>
      <w:r w:rsidRPr="00606B3D">
        <w:rPr>
          <w:sz w:val="28"/>
          <w:szCs w:val="28"/>
          <w:lang w:val="vi-VN"/>
        </w:rPr>
        <w:t xml:space="preserve">- Đơn đề nghị cấp giấy phép hoạt động xây dựng </w:t>
      </w:r>
      <w:r w:rsidR="00E57BE2" w:rsidRPr="00606B3D">
        <w:rPr>
          <w:sz w:val="28"/>
          <w:szCs w:val="28"/>
        </w:rPr>
        <w:t>bằng tiếng Việt</w:t>
      </w:r>
      <w:r w:rsidR="00E73DDA" w:rsidRPr="00606B3D">
        <w:rPr>
          <w:sz w:val="28"/>
          <w:szCs w:val="28"/>
        </w:rPr>
        <w:t>,</w:t>
      </w:r>
      <w:r w:rsidR="00E57BE2" w:rsidRPr="00606B3D">
        <w:rPr>
          <w:sz w:val="28"/>
          <w:szCs w:val="28"/>
        </w:rPr>
        <w:t xml:space="preserve"> </w:t>
      </w:r>
      <w:r w:rsidRPr="00606B3D">
        <w:rPr>
          <w:sz w:val="28"/>
          <w:szCs w:val="28"/>
          <w:lang w:val="vi-VN"/>
        </w:rPr>
        <w:t xml:space="preserve">theo Mẫu số 01 (đối với tổ chức) hoặc Mẫu số 04 (đối với cá nhân) Phụ lục số III Nghị định số </w:t>
      </w:r>
      <w:r w:rsidR="0020738B" w:rsidRPr="00606B3D">
        <w:rPr>
          <w:sz w:val="28"/>
          <w:szCs w:val="28"/>
        </w:rPr>
        <w:t>175/2024</w:t>
      </w:r>
      <w:r w:rsidRPr="00606B3D">
        <w:rPr>
          <w:sz w:val="28"/>
          <w:szCs w:val="28"/>
          <w:lang w:val="vi-VN"/>
        </w:rPr>
        <w:t>/NĐ-CP.</w:t>
      </w:r>
    </w:p>
    <w:p w14:paraId="076265F3"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 </w:t>
      </w:r>
      <w:r w:rsidR="004B1C3A" w:rsidRPr="00606B3D">
        <w:rPr>
          <w:sz w:val="28"/>
          <w:szCs w:val="28"/>
          <w:lang w:val="pt-BR"/>
        </w:rPr>
        <w:t>Bản sao có chứng thực hoặc bản sao điện tử</w:t>
      </w:r>
      <w:r w:rsidR="004B1C3A" w:rsidRPr="00606B3D">
        <w:rPr>
          <w:sz w:val="28"/>
          <w:szCs w:val="28"/>
          <w:lang w:val="vi-VN"/>
        </w:rPr>
        <w:t xml:space="preserve"> được chứng thực theo quy định</w:t>
      </w:r>
      <w:r w:rsidR="004B1C3A" w:rsidRPr="00606B3D">
        <w:rPr>
          <w:sz w:val="28"/>
          <w:szCs w:val="28"/>
          <w:lang w:val="pt-BR"/>
        </w:rPr>
        <w:t xml:space="preserve"> về kết quả đấu thầu hoặc quyết định chọn thầu hợp pháp</w:t>
      </w:r>
      <w:r w:rsidRPr="00606B3D">
        <w:rPr>
          <w:sz w:val="28"/>
          <w:szCs w:val="28"/>
          <w:lang w:val="vi-VN"/>
        </w:rPr>
        <w:t xml:space="preserve"> (nếu bằng tiếng nước ngoài phải được dịch ra tiếng Việt và được công chứng, chứng thực theo quy định của pháp luật Việt Nam).</w:t>
      </w:r>
    </w:p>
    <w:p w14:paraId="64EDC203"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 </w:t>
      </w:r>
      <w:r w:rsidR="004B1C3A" w:rsidRPr="00606B3D">
        <w:rPr>
          <w:sz w:val="28"/>
          <w:szCs w:val="28"/>
          <w:lang w:val="pt-BR"/>
        </w:rPr>
        <w:t xml:space="preserve">Bản sao có chứng thực hoặc bản sao điện tử </w:t>
      </w:r>
      <w:r w:rsidR="004B1C3A" w:rsidRPr="00606B3D">
        <w:rPr>
          <w:sz w:val="28"/>
          <w:szCs w:val="28"/>
          <w:lang w:val="vi-VN"/>
        </w:rPr>
        <w:t>được chứng thực theo quy định</w:t>
      </w:r>
      <w:r w:rsidR="004B1C3A" w:rsidRPr="00606B3D">
        <w:rPr>
          <w:sz w:val="28"/>
          <w:szCs w:val="28"/>
          <w:lang w:val="pt-BR"/>
        </w:rPr>
        <w:t xml:space="preserve"> giấy phép thành lập hoặc Giấy chứng nhận đăng ký kinh doanh đối với tổ chức </w:t>
      </w:r>
      <w:r w:rsidR="00CF0F94" w:rsidRPr="00606B3D">
        <w:rPr>
          <w:sz w:val="28"/>
          <w:szCs w:val="28"/>
          <w:lang w:val="vi-VN"/>
        </w:rPr>
        <w:t>được hợp pháp hóa lãnh sự, trừ trường hợp Điều ước quốc tế mà Việt Nam và các nước có liên quan là thành viên có quy định về miễn trừ hợp pháp hóa lãnh sự</w:t>
      </w:r>
      <w:r w:rsidR="00CF0F94" w:rsidRPr="00606B3D">
        <w:rPr>
          <w:sz w:val="28"/>
          <w:szCs w:val="28"/>
        </w:rPr>
        <w:t>;</w:t>
      </w:r>
      <w:r w:rsidR="00CF0F94" w:rsidRPr="00606B3D">
        <w:rPr>
          <w:sz w:val="28"/>
          <w:szCs w:val="28"/>
          <w:lang w:val="pt-BR"/>
        </w:rPr>
        <w:t xml:space="preserve"> </w:t>
      </w:r>
      <w:r w:rsidR="004B1C3A" w:rsidRPr="00606B3D">
        <w:rPr>
          <w:sz w:val="28"/>
          <w:szCs w:val="28"/>
          <w:lang w:val="pt-BR"/>
        </w:rPr>
        <w:t>chứng chỉ hành nghề (nếu có) của nước nơi mà nhà thầu nước ngoài mang quốc tịch cấp</w:t>
      </w:r>
      <w:r w:rsidR="00CF0F94" w:rsidRPr="00606B3D">
        <w:rPr>
          <w:sz w:val="28"/>
          <w:szCs w:val="28"/>
          <w:lang w:val="pt-BR"/>
        </w:rPr>
        <w:t xml:space="preserve"> </w:t>
      </w:r>
      <w:r w:rsidR="00CF0F94" w:rsidRPr="00606B3D">
        <w:rPr>
          <w:sz w:val="28"/>
          <w:szCs w:val="28"/>
          <w:lang w:val="vi-VN"/>
        </w:rPr>
        <w:t>được dịch ra tiếng Việt và được công chứng, chứng thực theo quy định của pháp luật Việt Nam</w:t>
      </w:r>
      <w:r w:rsidRPr="00606B3D">
        <w:rPr>
          <w:sz w:val="28"/>
          <w:szCs w:val="28"/>
          <w:lang w:val="vi-VN"/>
        </w:rPr>
        <w:t>.</w:t>
      </w:r>
    </w:p>
    <w:p w14:paraId="1038E9C6" w14:textId="77777777" w:rsidR="004E78A3" w:rsidRPr="00606B3D" w:rsidRDefault="00965C16" w:rsidP="00B4104F">
      <w:pPr>
        <w:spacing w:after="120"/>
        <w:ind w:firstLine="567"/>
        <w:jc w:val="both"/>
        <w:rPr>
          <w:sz w:val="28"/>
          <w:szCs w:val="28"/>
          <w:lang w:val="pt-BR"/>
        </w:rPr>
      </w:pPr>
      <w:r w:rsidRPr="00606B3D">
        <w:rPr>
          <w:sz w:val="28"/>
          <w:szCs w:val="28"/>
          <w:lang w:val="vi-VN"/>
        </w:rPr>
        <w:t xml:space="preserve">- Biểu báo cáo kinh nghiệm hoạt động liên quan đến các công việc nhận thầu theo Mẫu số 02 Phụ lục III Nghị định số </w:t>
      </w:r>
      <w:r w:rsidR="0020738B" w:rsidRPr="00606B3D">
        <w:rPr>
          <w:sz w:val="28"/>
          <w:szCs w:val="28"/>
        </w:rPr>
        <w:t>175/2024</w:t>
      </w:r>
      <w:r w:rsidRPr="00606B3D">
        <w:rPr>
          <w:sz w:val="28"/>
          <w:szCs w:val="28"/>
          <w:lang w:val="vi-VN"/>
        </w:rPr>
        <w:t xml:space="preserve">/NĐ-CP và </w:t>
      </w:r>
      <w:r w:rsidR="004B1C3A" w:rsidRPr="00606B3D">
        <w:rPr>
          <w:sz w:val="28"/>
          <w:szCs w:val="28"/>
          <w:lang w:val="pt-BR"/>
        </w:rPr>
        <w:t xml:space="preserve">bản sao có chứng thực hoặc bản sao điện tử </w:t>
      </w:r>
      <w:r w:rsidR="004B1C3A" w:rsidRPr="00606B3D">
        <w:rPr>
          <w:sz w:val="28"/>
          <w:szCs w:val="28"/>
          <w:lang w:val="vi-VN"/>
        </w:rPr>
        <w:t>được chứng thực theo quy định</w:t>
      </w:r>
      <w:r w:rsidR="004B1C3A" w:rsidRPr="00606B3D">
        <w:rPr>
          <w:sz w:val="28"/>
          <w:szCs w:val="28"/>
          <w:lang w:val="pt-BR"/>
        </w:rPr>
        <w:t xml:space="preserve"> báo cáo tổng hợp kiểm toán tài chính trong 03 năm gần nhất (đối với trường hợp không thực hiện theo quy định của pháp luật về đấu thầu);</w:t>
      </w:r>
      <w:r w:rsidR="004B1C3A" w:rsidRPr="00606B3D">
        <w:rPr>
          <w:sz w:val="28"/>
          <w:szCs w:val="28"/>
          <w:lang w:val="vi-VN"/>
        </w:rPr>
        <w:t xml:space="preserve"> </w:t>
      </w:r>
      <w:r w:rsidR="004B1C3A" w:rsidRPr="00606B3D">
        <w:rPr>
          <w:sz w:val="28"/>
          <w:szCs w:val="28"/>
          <w:lang w:val="pt-BR"/>
        </w:rPr>
        <w:t>đối với nhà thầu thành lập dưới 03 năm thì nộp báo cáo tổng hợp kiểm toán tài chính theo số năm được thành lập</w:t>
      </w:r>
      <w:r w:rsidR="004E78A3" w:rsidRPr="00606B3D">
        <w:rPr>
          <w:sz w:val="28"/>
          <w:szCs w:val="28"/>
          <w:lang w:val="pt-BR"/>
        </w:rPr>
        <w:t>.</w:t>
      </w:r>
    </w:p>
    <w:p w14:paraId="726D0DFE"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 </w:t>
      </w:r>
      <w:r w:rsidR="004B1C3A" w:rsidRPr="00606B3D">
        <w:rPr>
          <w:sz w:val="28"/>
          <w:szCs w:val="28"/>
          <w:lang w:val="pt-BR"/>
        </w:rPr>
        <w:t xml:space="preserve">Bản sao có chứng thực hoặc bản sao điện tử </w:t>
      </w:r>
      <w:r w:rsidR="004B1C3A" w:rsidRPr="00606B3D">
        <w:rPr>
          <w:sz w:val="28"/>
          <w:szCs w:val="28"/>
          <w:lang w:val="vi-VN"/>
        </w:rPr>
        <w:t>được chứng thực theo quy định</w:t>
      </w:r>
      <w:r w:rsidR="004B1C3A" w:rsidRPr="00606B3D">
        <w:rPr>
          <w:sz w:val="28"/>
          <w:szCs w:val="28"/>
          <w:lang w:val="pt-BR"/>
        </w:rPr>
        <w:t xml:space="preserve"> Hợp đồng liên danh với nhà thầu Việt Nam hoặc hợp đồng chính thức hoặc hợp đồng nguyên tắc với nhà thầu phụ Việt Nam để thực hiện công việc nhận thầu (đã có trong hồ sơ dự thầu hoặc hồ sơ chào thầu)</w:t>
      </w:r>
      <w:r w:rsidR="004B1C3A" w:rsidRPr="00606B3D">
        <w:rPr>
          <w:sz w:val="28"/>
          <w:szCs w:val="28"/>
        </w:rPr>
        <w:t xml:space="preserve"> </w:t>
      </w:r>
      <w:r w:rsidRPr="00606B3D">
        <w:rPr>
          <w:sz w:val="28"/>
          <w:szCs w:val="28"/>
          <w:lang w:val="vi-VN"/>
        </w:rPr>
        <w:t>nếu bằng tiếng nước ngoài phải được dịch ra tiếng Việt và được công chứng, chứng thực theo quy định của pháp luật Việt Nam.</w:t>
      </w:r>
    </w:p>
    <w:p w14:paraId="5CBECAE6"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 </w:t>
      </w:r>
      <w:r w:rsidR="004B1C3A" w:rsidRPr="00606B3D">
        <w:rPr>
          <w:sz w:val="28"/>
          <w:szCs w:val="28"/>
          <w:lang w:val="pt-BR"/>
        </w:rPr>
        <w:t>Giấy ủy quyền hợp pháp đối với người không phải là người đại diện theo pháp luật của nhà thầu</w:t>
      </w:r>
      <w:r w:rsidRPr="00606B3D">
        <w:rPr>
          <w:sz w:val="28"/>
          <w:szCs w:val="28"/>
          <w:lang w:val="vi-VN"/>
        </w:rPr>
        <w:t xml:space="preserve"> nếu bằng tiếng nước ngoài phải được dịch ra tiếng Việt và được công chứng, chứng thực theo quy định của pháp luật Việt Nam.</w:t>
      </w:r>
    </w:p>
    <w:p w14:paraId="1E7ABCB0" w14:textId="397B3AE4" w:rsidR="00965C16" w:rsidRPr="00606B3D" w:rsidRDefault="00FB57AC" w:rsidP="00B4104F">
      <w:pPr>
        <w:spacing w:after="120"/>
        <w:ind w:firstLine="567"/>
        <w:jc w:val="both"/>
        <w:rPr>
          <w:b/>
          <w:i/>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 xml:space="preserve">4. Thời hạn giải quyết: </w:t>
      </w:r>
    </w:p>
    <w:p w14:paraId="65A56B53" w14:textId="77777777" w:rsidR="00965C16" w:rsidRPr="00606B3D" w:rsidRDefault="00965C16" w:rsidP="00B4104F">
      <w:pPr>
        <w:spacing w:after="120"/>
        <w:ind w:firstLine="567"/>
        <w:jc w:val="both"/>
        <w:rPr>
          <w:sz w:val="28"/>
          <w:szCs w:val="28"/>
          <w:lang w:val="vi-VN"/>
        </w:rPr>
      </w:pPr>
      <w:r w:rsidRPr="00606B3D">
        <w:rPr>
          <w:sz w:val="28"/>
          <w:szCs w:val="28"/>
          <w:lang w:val="vi-VN"/>
        </w:rPr>
        <w:t>- 20 ngày kể từ ngày nhận đủ hồ sơ hợp lệ.</w:t>
      </w:r>
    </w:p>
    <w:p w14:paraId="1613429F" w14:textId="1C031572" w:rsidR="00965C16" w:rsidRPr="00606B3D" w:rsidRDefault="00FB57AC" w:rsidP="00B4104F">
      <w:pPr>
        <w:spacing w:after="120"/>
        <w:ind w:firstLine="567"/>
        <w:jc w:val="both"/>
        <w:rPr>
          <w:sz w:val="28"/>
          <w:szCs w:val="28"/>
        </w:rPr>
      </w:pPr>
      <w:r>
        <w:rPr>
          <w:b/>
          <w:i/>
          <w:sz w:val="28"/>
          <w:szCs w:val="28"/>
          <w:lang w:val="it-IT"/>
        </w:rPr>
        <w:t>3</w:t>
      </w:r>
      <w:r w:rsidR="00965C16" w:rsidRPr="00606B3D">
        <w:rPr>
          <w:b/>
          <w:i/>
          <w:sz w:val="28"/>
          <w:szCs w:val="28"/>
          <w:lang w:val="it-IT"/>
        </w:rPr>
        <w:t>.</w:t>
      </w:r>
      <w:r w:rsidR="00965C16" w:rsidRPr="00606B3D">
        <w:rPr>
          <w:b/>
          <w:i/>
          <w:sz w:val="28"/>
          <w:szCs w:val="28"/>
          <w:lang w:val="vi-VN"/>
        </w:rPr>
        <w:t>5. Đối tư</w:t>
      </w:r>
      <w:r w:rsidR="00965C16" w:rsidRPr="00606B3D">
        <w:rPr>
          <w:b/>
          <w:i/>
          <w:sz w:val="28"/>
          <w:szCs w:val="28"/>
          <w:lang w:val="vi-VN"/>
        </w:rPr>
        <w:softHyphen/>
        <w:t>ợng thực hiện thủ tục hành chính:</w:t>
      </w:r>
      <w:r w:rsidR="00965C16" w:rsidRPr="00606B3D">
        <w:rPr>
          <w:b/>
          <w:sz w:val="28"/>
          <w:szCs w:val="28"/>
          <w:lang w:val="vi-VN"/>
        </w:rPr>
        <w:t xml:space="preserve"> </w:t>
      </w:r>
    </w:p>
    <w:p w14:paraId="7BEF7DB6" w14:textId="77777777" w:rsidR="00BD528C" w:rsidRPr="00606B3D" w:rsidRDefault="00BD528C" w:rsidP="00B4104F">
      <w:pPr>
        <w:spacing w:after="120"/>
        <w:ind w:firstLine="567"/>
        <w:jc w:val="both"/>
        <w:rPr>
          <w:b/>
          <w:sz w:val="28"/>
          <w:szCs w:val="28"/>
        </w:rPr>
      </w:pPr>
      <w:r w:rsidRPr="00606B3D">
        <w:rPr>
          <w:sz w:val="28"/>
          <w:szCs w:val="28"/>
        </w:rPr>
        <w:lastRenderedPageBreak/>
        <w:t>Tổ chức được thành lập theo pháp luật nước ngoài hoặc cá nhân có quốc tịch nước ngoài, đã được lựa chọn, ký kết, thực hiện hợp đồng xây dựng trên lãnh thổ Việt Nam (gọi chung là nhà thầu nước ngoài).</w:t>
      </w:r>
      <w:r w:rsidR="00CE4937" w:rsidRPr="00606B3D">
        <w:rPr>
          <w:sz w:val="28"/>
          <w:szCs w:val="28"/>
        </w:rPr>
        <w:t xml:space="preserve"> Nhà thầu nước ngoài có thể là tổng thầu, hoặc nhà thầu liên danh, hoặc nhà thầu chính, hoặc nhà thầu phụ.</w:t>
      </w:r>
    </w:p>
    <w:p w14:paraId="2DB6B8E9" w14:textId="581EDC15" w:rsidR="00EB0EC7" w:rsidRPr="00606B3D" w:rsidRDefault="00FB57AC" w:rsidP="00B4104F">
      <w:pPr>
        <w:widowControl w:val="0"/>
        <w:spacing w:after="120"/>
        <w:ind w:firstLine="567"/>
        <w:jc w:val="both"/>
        <w:rPr>
          <w:b/>
          <w:sz w:val="28"/>
          <w:szCs w:val="28"/>
        </w:rPr>
      </w:pPr>
      <w:r>
        <w:rPr>
          <w:b/>
          <w:i/>
          <w:sz w:val="28"/>
          <w:szCs w:val="28"/>
          <w:lang w:val="it-IT"/>
        </w:rPr>
        <w:t>3</w:t>
      </w:r>
      <w:r w:rsidR="00965C16" w:rsidRPr="00606B3D">
        <w:rPr>
          <w:b/>
          <w:i/>
          <w:sz w:val="28"/>
          <w:szCs w:val="28"/>
          <w:lang w:val="it-IT"/>
        </w:rPr>
        <w:t>.</w:t>
      </w:r>
      <w:r w:rsidR="00965C16" w:rsidRPr="00606B3D">
        <w:rPr>
          <w:b/>
          <w:i/>
          <w:sz w:val="28"/>
          <w:szCs w:val="28"/>
          <w:lang w:val="vi-VN"/>
        </w:rPr>
        <w:t>6. Cơ quan giải quyết thủ tục hành chính:</w:t>
      </w:r>
      <w:r w:rsidR="00965C16" w:rsidRPr="00606B3D">
        <w:rPr>
          <w:b/>
          <w:sz w:val="28"/>
          <w:szCs w:val="28"/>
          <w:lang w:val="vi-VN"/>
        </w:rPr>
        <w:t xml:space="preserve"> </w:t>
      </w:r>
    </w:p>
    <w:p w14:paraId="55E09DFB" w14:textId="77777777" w:rsidR="001D325F" w:rsidRPr="00606B3D" w:rsidRDefault="00EB0EC7" w:rsidP="00B4104F">
      <w:pPr>
        <w:widowControl w:val="0"/>
        <w:spacing w:after="120"/>
        <w:ind w:firstLine="567"/>
        <w:jc w:val="both"/>
        <w:rPr>
          <w:bCs/>
          <w:sz w:val="28"/>
          <w:szCs w:val="28"/>
        </w:rPr>
      </w:pPr>
      <w:r w:rsidRPr="00606B3D">
        <w:rPr>
          <w:b/>
          <w:sz w:val="28"/>
          <w:szCs w:val="28"/>
        </w:rPr>
        <w:t xml:space="preserve">- </w:t>
      </w:r>
      <w:r w:rsidR="00965C16" w:rsidRPr="00606B3D">
        <w:rPr>
          <w:bCs/>
          <w:sz w:val="28"/>
          <w:szCs w:val="28"/>
          <w:lang w:val="vi-VN"/>
        </w:rPr>
        <w:t xml:space="preserve">Sở Xây dựng cấp giấy phép hoạt động xây dựng cho nhà thầu nước ngoài thực hiện </w:t>
      </w:r>
      <w:r w:rsidR="001D325F" w:rsidRPr="00606B3D">
        <w:rPr>
          <w:bCs/>
          <w:sz w:val="28"/>
          <w:szCs w:val="28"/>
        </w:rPr>
        <w:t xml:space="preserve">hoạt động </w:t>
      </w:r>
      <w:r w:rsidR="00965C16" w:rsidRPr="00606B3D">
        <w:rPr>
          <w:bCs/>
          <w:sz w:val="28"/>
          <w:szCs w:val="28"/>
          <w:lang w:val="vi-VN"/>
        </w:rPr>
        <w:t xml:space="preserve">xây dựng trên địa bàn hành chính của tỉnh. </w:t>
      </w:r>
    </w:p>
    <w:p w14:paraId="25199022" w14:textId="77777777" w:rsidR="00965C16" w:rsidRPr="00606B3D" w:rsidRDefault="001D325F" w:rsidP="00B4104F">
      <w:pPr>
        <w:widowControl w:val="0"/>
        <w:spacing w:after="120"/>
        <w:ind w:firstLine="567"/>
        <w:jc w:val="both"/>
        <w:rPr>
          <w:bCs/>
          <w:i/>
          <w:sz w:val="28"/>
          <w:szCs w:val="28"/>
          <w:lang w:val="vi-VN"/>
        </w:rPr>
      </w:pPr>
      <w:r w:rsidRPr="00606B3D">
        <w:rPr>
          <w:bCs/>
          <w:sz w:val="28"/>
          <w:szCs w:val="28"/>
        </w:rPr>
        <w:t xml:space="preserve">- </w:t>
      </w:r>
      <w:r w:rsidR="00965C16" w:rsidRPr="00606B3D">
        <w:rPr>
          <w:bCs/>
          <w:sz w:val="28"/>
          <w:szCs w:val="28"/>
          <w:lang w:val="vi-VN"/>
        </w:rPr>
        <w:t xml:space="preserve">Trường hợp </w:t>
      </w:r>
      <w:r w:rsidRPr="00606B3D">
        <w:rPr>
          <w:bCs/>
          <w:sz w:val="28"/>
          <w:szCs w:val="28"/>
        </w:rPr>
        <w:t xml:space="preserve">nhà thầu nước ngoài hoạt động </w:t>
      </w:r>
      <w:r w:rsidR="00965C16" w:rsidRPr="00606B3D">
        <w:rPr>
          <w:bCs/>
          <w:sz w:val="28"/>
          <w:szCs w:val="28"/>
          <w:lang w:val="vi-VN"/>
        </w:rPr>
        <w:t xml:space="preserve">xây dựng trên địa bàn của 02 tỉnh trở lên thì cơ quan có thẩm quyền cấp </w:t>
      </w:r>
      <w:r w:rsidRPr="00606B3D">
        <w:rPr>
          <w:bCs/>
          <w:sz w:val="28"/>
          <w:szCs w:val="28"/>
        </w:rPr>
        <w:t xml:space="preserve">giấy phép hoạt động xây dựng cho nhà thầu nước ngoài </w:t>
      </w:r>
      <w:r w:rsidR="00965C16" w:rsidRPr="00606B3D">
        <w:rPr>
          <w:bCs/>
          <w:sz w:val="28"/>
          <w:szCs w:val="28"/>
          <w:lang w:val="vi-VN"/>
        </w:rPr>
        <w:t>là Sở Xây dựng thuộc địa phương nơi nhà thầu nước ngoài dự kiến đặt văn phòng điều hành.</w:t>
      </w:r>
      <w:r w:rsidR="00965C16" w:rsidRPr="00606B3D">
        <w:rPr>
          <w:bCs/>
          <w:i/>
          <w:sz w:val="28"/>
          <w:szCs w:val="28"/>
          <w:lang w:val="vi-VN"/>
        </w:rPr>
        <w:t xml:space="preserve"> </w:t>
      </w:r>
    </w:p>
    <w:p w14:paraId="60BB3C0B" w14:textId="5A4B50C6" w:rsidR="00965C16" w:rsidRPr="00606B3D" w:rsidRDefault="00FB57AC" w:rsidP="00B4104F">
      <w:pPr>
        <w:spacing w:after="120"/>
        <w:ind w:firstLine="567"/>
        <w:jc w:val="both"/>
        <w:rPr>
          <w:b/>
          <w:i/>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 xml:space="preserve">7. Kết quả thực hiện thủ tục hành chính:  </w:t>
      </w:r>
    </w:p>
    <w:p w14:paraId="09FB6E15"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Quyết định cấp Giấy phép hoạt động xây dựng cho nhà thầu nước ngoài theo Mẫu số 05 Phụ lục III Nghị định số </w:t>
      </w:r>
      <w:r w:rsidR="0020738B" w:rsidRPr="00606B3D">
        <w:rPr>
          <w:sz w:val="28"/>
          <w:szCs w:val="28"/>
        </w:rPr>
        <w:t>175/2024</w:t>
      </w:r>
      <w:r w:rsidR="0020738B" w:rsidRPr="00606B3D">
        <w:rPr>
          <w:sz w:val="28"/>
          <w:szCs w:val="28"/>
          <w:lang w:val="vi-VN"/>
        </w:rPr>
        <w:t xml:space="preserve">/NĐ-CP </w:t>
      </w:r>
      <w:r w:rsidRPr="00606B3D">
        <w:rPr>
          <w:sz w:val="28"/>
          <w:szCs w:val="28"/>
          <w:lang w:val="vi-VN"/>
        </w:rPr>
        <w:t xml:space="preserve">và Quyết định cấp Giấy phép hoạt động xây dựng cho cá nhân nước ngoài theo Mẫu số 06 Phụ lục III Nghị định số </w:t>
      </w:r>
      <w:r w:rsidR="0020738B" w:rsidRPr="00606B3D">
        <w:rPr>
          <w:sz w:val="28"/>
          <w:szCs w:val="28"/>
        </w:rPr>
        <w:t>175/2024</w:t>
      </w:r>
      <w:r w:rsidR="0020738B" w:rsidRPr="00606B3D">
        <w:rPr>
          <w:sz w:val="28"/>
          <w:szCs w:val="28"/>
          <w:lang w:val="vi-VN"/>
        </w:rPr>
        <w:t>/NĐ-CP</w:t>
      </w:r>
      <w:r w:rsidRPr="00606B3D">
        <w:rPr>
          <w:sz w:val="28"/>
          <w:szCs w:val="28"/>
          <w:lang w:val="vi-VN"/>
        </w:rPr>
        <w:t xml:space="preserve">.                        </w:t>
      </w:r>
    </w:p>
    <w:p w14:paraId="6F99A862" w14:textId="0BB8E1E9" w:rsidR="00835975" w:rsidRDefault="00FB57AC" w:rsidP="00835975">
      <w:pPr>
        <w:spacing w:after="120"/>
        <w:ind w:firstLine="567"/>
        <w:jc w:val="both"/>
        <w:rPr>
          <w:sz w:val="28"/>
          <w:szCs w:val="28"/>
        </w:rPr>
      </w:pPr>
      <w:r>
        <w:rPr>
          <w:b/>
          <w:i/>
          <w:sz w:val="28"/>
          <w:szCs w:val="28"/>
          <w:lang w:val="it-IT"/>
        </w:rPr>
        <w:t>3</w:t>
      </w:r>
      <w:r w:rsidR="00965C16" w:rsidRPr="00606B3D">
        <w:rPr>
          <w:b/>
          <w:i/>
          <w:sz w:val="28"/>
          <w:szCs w:val="28"/>
          <w:lang w:val="it-IT"/>
        </w:rPr>
        <w:t>.</w:t>
      </w:r>
      <w:r w:rsidR="00965C16" w:rsidRPr="00606B3D">
        <w:rPr>
          <w:b/>
          <w:i/>
          <w:sz w:val="28"/>
          <w:szCs w:val="28"/>
          <w:lang w:val="vi-VN"/>
        </w:rPr>
        <w:t>8. Lệ phí:</w:t>
      </w:r>
      <w:r w:rsidR="00965C16" w:rsidRPr="00606B3D">
        <w:rPr>
          <w:b/>
          <w:sz w:val="28"/>
          <w:szCs w:val="28"/>
          <w:lang w:val="vi-VN"/>
        </w:rPr>
        <w:t xml:space="preserve"> </w:t>
      </w:r>
      <w:r w:rsidR="00965C16" w:rsidRPr="00606B3D">
        <w:rPr>
          <w:sz w:val="28"/>
          <w:szCs w:val="28"/>
          <w:lang w:val="vi-VN"/>
        </w:rPr>
        <w:t xml:space="preserve">Theo quy định tại Thông tư </w:t>
      </w:r>
      <w:r w:rsidR="005F5FC3">
        <w:rPr>
          <w:sz w:val="28"/>
          <w:szCs w:val="28"/>
        </w:rPr>
        <w:t xml:space="preserve">số </w:t>
      </w:r>
      <w:r w:rsidR="008D54BF" w:rsidRPr="00606B3D">
        <w:rPr>
          <w:sz w:val="28"/>
          <w:szCs w:val="28"/>
        </w:rPr>
        <w:t xml:space="preserve">38/2022/TT-BTC ngày 24/6/2022 </w:t>
      </w:r>
      <w:r w:rsidR="00965C16" w:rsidRPr="00606B3D">
        <w:rPr>
          <w:sz w:val="28"/>
          <w:szCs w:val="28"/>
          <w:lang w:val="vi-VN"/>
        </w:rPr>
        <w:t>của Bộ trưởng Bộ Tài chính</w:t>
      </w:r>
      <w:r w:rsidR="008D54BF" w:rsidRPr="00606B3D">
        <w:rPr>
          <w:sz w:val="28"/>
          <w:szCs w:val="28"/>
        </w:rPr>
        <w:t xml:space="preserve"> quy định mức thu, chế độ thu, nộp lệ phí cấp giấy phép hoạt động xây dựng, lệ phí cấp chứng chỉ hành nghề kiến trúc sư</w:t>
      </w:r>
      <w:r w:rsidR="00835975">
        <w:rPr>
          <w:sz w:val="28"/>
          <w:szCs w:val="28"/>
        </w:rPr>
        <w:t>:</w:t>
      </w:r>
    </w:p>
    <w:p w14:paraId="48C2ACD1" w14:textId="77777777" w:rsidR="00835975" w:rsidRPr="00835975" w:rsidRDefault="00835975" w:rsidP="00835975">
      <w:pPr>
        <w:spacing w:after="120"/>
        <w:ind w:firstLine="567"/>
        <w:jc w:val="both"/>
        <w:rPr>
          <w:color w:val="FF0000"/>
          <w:sz w:val="28"/>
          <w:szCs w:val="28"/>
        </w:rPr>
      </w:pPr>
      <w:r w:rsidRPr="00835975">
        <w:rPr>
          <w:color w:val="FF0000"/>
          <w:sz w:val="28"/>
          <w:szCs w:val="28"/>
          <w:lang w:val="vi-VN"/>
        </w:rPr>
        <w:t>- Nộp trực tiếp, qua dịch vụ BCCI: 2.000.000 đồng.</w:t>
      </w:r>
    </w:p>
    <w:p w14:paraId="2B067C49" w14:textId="77777777" w:rsidR="00835975" w:rsidRPr="00835975" w:rsidRDefault="00835975" w:rsidP="00835975">
      <w:pPr>
        <w:spacing w:after="120"/>
        <w:ind w:firstLine="567"/>
        <w:jc w:val="both"/>
        <w:rPr>
          <w:color w:val="FF0000"/>
          <w:sz w:val="28"/>
          <w:szCs w:val="28"/>
        </w:rPr>
      </w:pPr>
      <w:r w:rsidRPr="00835975">
        <w:rPr>
          <w:color w:val="FF0000"/>
          <w:sz w:val="28"/>
          <w:szCs w:val="28"/>
          <w:lang w:val="vi-VN"/>
        </w:rPr>
        <w:t>- Nộp trực tuyến:</w:t>
      </w:r>
    </w:p>
    <w:p w14:paraId="75C3D005" w14:textId="1EDBED95" w:rsidR="00835975" w:rsidRPr="00835975" w:rsidRDefault="00835975" w:rsidP="00835975">
      <w:pPr>
        <w:spacing w:after="120"/>
        <w:ind w:firstLine="567"/>
        <w:jc w:val="both"/>
        <w:rPr>
          <w:color w:val="FF0000"/>
          <w:sz w:val="28"/>
          <w:szCs w:val="28"/>
          <w:lang w:val="vi-VN"/>
        </w:rPr>
      </w:pPr>
      <w:r w:rsidRPr="00835975">
        <w:rPr>
          <w:color w:val="FF0000"/>
          <w:sz w:val="28"/>
          <w:szCs w:val="28"/>
          <w:lang w:val="vi-VN"/>
        </w:rPr>
        <w:t>+ Từ ngày 01/01/202</w:t>
      </w:r>
      <w:r w:rsidRPr="00835975">
        <w:rPr>
          <w:color w:val="FF0000"/>
          <w:sz w:val="28"/>
          <w:szCs w:val="28"/>
        </w:rPr>
        <w:t>5</w:t>
      </w:r>
      <w:r w:rsidRPr="00835975">
        <w:rPr>
          <w:color w:val="FF0000"/>
          <w:sz w:val="28"/>
          <w:szCs w:val="28"/>
          <w:lang w:val="vi-VN"/>
        </w:rPr>
        <w:t xml:space="preserve"> đến 31/12/2025: 1.600.000 đồng.</w:t>
      </w:r>
    </w:p>
    <w:p w14:paraId="78083DDC" w14:textId="741051BE" w:rsidR="00835975" w:rsidRPr="00835975" w:rsidRDefault="00835975" w:rsidP="00835975">
      <w:pPr>
        <w:spacing w:after="120"/>
        <w:ind w:firstLine="567"/>
        <w:jc w:val="both"/>
        <w:rPr>
          <w:color w:val="FF0000"/>
          <w:sz w:val="28"/>
          <w:szCs w:val="28"/>
          <w:lang w:val="vi-VN"/>
        </w:rPr>
      </w:pPr>
      <w:r w:rsidRPr="00835975">
        <w:rPr>
          <w:color w:val="FF0000"/>
          <w:sz w:val="28"/>
          <w:szCs w:val="28"/>
          <w:lang w:val="vi-VN"/>
        </w:rPr>
        <w:t>+ Từ ngày 01/01/2026 trở đi: 2.000.000 đồng.</w:t>
      </w:r>
    </w:p>
    <w:p w14:paraId="517D1DEE" w14:textId="46FDFE06" w:rsidR="00965C16" w:rsidRPr="00606B3D" w:rsidRDefault="00FB57AC" w:rsidP="00B4104F">
      <w:pPr>
        <w:spacing w:after="120"/>
        <w:ind w:firstLine="567"/>
        <w:jc w:val="both"/>
        <w:rPr>
          <w:b/>
          <w:i/>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 xml:space="preserve">9. Tên mẫu đơn, mẫu tờ khai: </w:t>
      </w:r>
    </w:p>
    <w:p w14:paraId="47F21372" w14:textId="77777777" w:rsidR="00965C16" w:rsidRPr="00606B3D" w:rsidRDefault="00965C16" w:rsidP="00B4104F">
      <w:pPr>
        <w:spacing w:after="120"/>
        <w:ind w:firstLine="567"/>
        <w:jc w:val="both"/>
        <w:rPr>
          <w:sz w:val="28"/>
          <w:szCs w:val="28"/>
          <w:lang w:val="vi-VN"/>
        </w:rPr>
      </w:pPr>
      <w:r w:rsidRPr="00606B3D">
        <w:rPr>
          <w:sz w:val="28"/>
          <w:szCs w:val="28"/>
          <w:lang w:val="vi-VN"/>
        </w:rPr>
        <w:t>Đơn đề nghị cấp giấy phép hoạt động xây dựng theo Mẫu số 01</w:t>
      </w:r>
      <w:r w:rsidR="008C29DB" w:rsidRPr="00606B3D">
        <w:rPr>
          <w:sz w:val="28"/>
          <w:szCs w:val="28"/>
        </w:rPr>
        <w:t xml:space="preserve"> (đối với nhà thầu là tổ chức)</w:t>
      </w:r>
      <w:r w:rsidRPr="00606B3D">
        <w:rPr>
          <w:sz w:val="28"/>
          <w:szCs w:val="28"/>
          <w:lang w:val="vi-VN"/>
        </w:rPr>
        <w:t xml:space="preserve">, Mẫu số 04 </w:t>
      </w:r>
      <w:r w:rsidR="008C29DB" w:rsidRPr="00606B3D">
        <w:rPr>
          <w:sz w:val="28"/>
          <w:szCs w:val="28"/>
        </w:rPr>
        <w:t xml:space="preserve">(đối với nhà thầu là cá nhân) </w:t>
      </w:r>
      <w:r w:rsidRPr="00606B3D">
        <w:rPr>
          <w:sz w:val="28"/>
          <w:szCs w:val="28"/>
          <w:lang w:val="vi-VN"/>
        </w:rPr>
        <w:t xml:space="preserve">Phụ lục III Nghị định số </w:t>
      </w:r>
      <w:r w:rsidR="0020738B" w:rsidRPr="00606B3D">
        <w:rPr>
          <w:sz w:val="28"/>
          <w:szCs w:val="28"/>
        </w:rPr>
        <w:t>175/2024</w:t>
      </w:r>
      <w:r w:rsidR="0020738B" w:rsidRPr="00606B3D">
        <w:rPr>
          <w:sz w:val="28"/>
          <w:szCs w:val="28"/>
          <w:lang w:val="vi-VN"/>
        </w:rPr>
        <w:t>/NĐ-CP</w:t>
      </w:r>
      <w:r w:rsidRPr="00606B3D">
        <w:rPr>
          <w:sz w:val="28"/>
          <w:szCs w:val="28"/>
          <w:lang w:val="vi-VN"/>
        </w:rPr>
        <w:t>.</w:t>
      </w:r>
    </w:p>
    <w:p w14:paraId="2CE0CA0B" w14:textId="4E70D2A4" w:rsidR="00965C16" w:rsidRPr="00606B3D" w:rsidRDefault="00FB57AC" w:rsidP="00B4104F">
      <w:pPr>
        <w:spacing w:after="120"/>
        <w:ind w:firstLine="567"/>
        <w:jc w:val="both"/>
        <w:rPr>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 xml:space="preserve">10. Yêu cầu, điều kiện thực hiện thủ tục hành chính: </w:t>
      </w:r>
    </w:p>
    <w:p w14:paraId="46B3C25D" w14:textId="77777777" w:rsidR="00965C16" w:rsidRPr="00606B3D" w:rsidRDefault="00965C16" w:rsidP="00B4104F">
      <w:pPr>
        <w:spacing w:after="120"/>
        <w:ind w:firstLine="567"/>
        <w:jc w:val="both"/>
        <w:rPr>
          <w:sz w:val="28"/>
          <w:szCs w:val="28"/>
          <w:lang w:val="vi-VN"/>
        </w:rPr>
      </w:pPr>
      <w:r w:rsidRPr="00606B3D">
        <w:rPr>
          <w:sz w:val="28"/>
          <w:szCs w:val="28"/>
          <w:lang w:val="vi-VN"/>
        </w:rPr>
        <w:t>- Nhà thầu nước ngoài được cấp giấy phép hoạt động xây dựng khi có quyết định trúng thầu hoặc được chọn thầu của chủ đầu tư/nhà thầu chính (phụ).</w:t>
      </w:r>
    </w:p>
    <w:p w14:paraId="793456BA" w14:textId="77777777" w:rsidR="00965C16" w:rsidRPr="00606B3D" w:rsidRDefault="00965C16" w:rsidP="00B4104F">
      <w:pPr>
        <w:spacing w:after="120"/>
        <w:ind w:firstLine="567"/>
        <w:jc w:val="both"/>
        <w:rPr>
          <w:sz w:val="28"/>
          <w:szCs w:val="28"/>
          <w:lang w:val="vi-VN"/>
        </w:rPr>
      </w:pPr>
      <w:r w:rsidRPr="00606B3D">
        <w:rPr>
          <w:sz w:val="28"/>
          <w:szCs w:val="28"/>
          <w:lang w:val="vi-VN"/>
        </w:rPr>
        <w:t>- Nhà thầu nước ngoài phải liên danh với nhà thầu Việt Nam hoặc sử dụng nhà thầu phụ Việt Nam, trừ trường hợp nhà thầu trong nước không đủ năng lực tham gia vào bất kỳ công việc nào của gói thầu. Khi liên danh hoặc sử dụng nhà thầu Việt Nam phải phân định rõ nội dung, khối lượng và giá trị phần công việc do nhà thầu Việt Nam trong liên danh; nhà thầu phụ Việt Nam thực hiện.</w:t>
      </w:r>
    </w:p>
    <w:p w14:paraId="67F021D1" w14:textId="22BAF6D9" w:rsidR="00E42CA4" w:rsidRPr="00606B3D" w:rsidRDefault="00FB57AC" w:rsidP="00B4104F">
      <w:pPr>
        <w:spacing w:after="120"/>
        <w:ind w:firstLine="567"/>
        <w:jc w:val="both"/>
        <w:rPr>
          <w:b/>
          <w:i/>
          <w:sz w:val="28"/>
          <w:szCs w:val="28"/>
          <w:lang w:val="vi-VN"/>
        </w:rPr>
      </w:pPr>
      <w:r>
        <w:rPr>
          <w:b/>
          <w:i/>
          <w:sz w:val="28"/>
          <w:szCs w:val="28"/>
          <w:lang w:val="it-IT"/>
        </w:rPr>
        <w:t>3</w:t>
      </w:r>
      <w:r w:rsidR="00965C16" w:rsidRPr="00606B3D">
        <w:rPr>
          <w:b/>
          <w:i/>
          <w:sz w:val="28"/>
          <w:szCs w:val="28"/>
          <w:lang w:val="it-IT"/>
        </w:rPr>
        <w:t>.</w:t>
      </w:r>
      <w:r w:rsidR="00965C16" w:rsidRPr="00606B3D">
        <w:rPr>
          <w:b/>
          <w:i/>
          <w:sz w:val="28"/>
          <w:szCs w:val="28"/>
          <w:lang w:val="vi-VN"/>
        </w:rPr>
        <w:t>11. Căn cứ pháp lý của thủ tục hành chính:</w:t>
      </w:r>
    </w:p>
    <w:p w14:paraId="024E3FB2" w14:textId="77777777" w:rsidR="00965C16" w:rsidRPr="00606B3D" w:rsidRDefault="00965C16" w:rsidP="00B4104F">
      <w:pPr>
        <w:spacing w:after="120"/>
        <w:ind w:firstLine="567"/>
        <w:jc w:val="both"/>
        <w:rPr>
          <w:sz w:val="28"/>
          <w:szCs w:val="28"/>
          <w:lang w:val="vi-VN"/>
        </w:rPr>
      </w:pPr>
      <w:r w:rsidRPr="00606B3D">
        <w:rPr>
          <w:sz w:val="28"/>
          <w:szCs w:val="28"/>
          <w:lang w:val="vi-VN"/>
        </w:rPr>
        <w:t>- Luật Xây dựng số 50/2014/QH13 ngày 18/6/2014;</w:t>
      </w:r>
    </w:p>
    <w:p w14:paraId="0EEE514E" w14:textId="77777777" w:rsidR="00965C16" w:rsidRPr="00606B3D" w:rsidRDefault="00965C16" w:rsidP="00B4104F">
      <w:pPr>
        <w:spacing w:after="120"/>
        <w:ind w:firstLine="567"/>
        <w:jc w:val="both"/>
        <w:rPr>
          <w:sz w:val="28"/>
          <w:szCs w:val="28"/>
          <w:lang w:val="vi-VN"/>
        </w:rPr>
      </w:pPr>
      <w:r w:rsidRPr="00606B3D">
        <w:rPr>
          <w:sz w:val="28"/>
          <w:szCs w:val="28"/>
          <w:lang w:val="vi-VN"/>
        </w:rPr>
        <w:t>- Luật sửa đổi, bổ sung một số điều của Luật Xây dựng số 62/2020/QH14;</w:t>
      </w:r>
    </w:p>
    <w:p w14:paraId="67B1D54F" w14:textId="7A76659B" w:rsidR="00965C16" w:rsidRDefault="00965C16" w:rsidP="00B4104F">
      <w:pPr>
        <w:spacing w:after="120"/>
        <w:ind w:firstLine="567"/>
        <w:jc w:val="both"/>
        <w:rPr>
          <w:bCs/>
          <w:sz w:val="28"/>
          <w:szCs w:val="28"/>
        </w:rPr>
      </w:pPr>
      <w:r w:rsidRPr="00606B3D">
        <w:rPr>
          <w:sz w:val="28"/>
          <w:szCs w:val="28"/>
          <w:lang w:val="vi-VN"/>
        </w:rPr>
        <w:lastRenderedPageBreak/>
        <w:t xml:space="preserve">- </w:t>
      </w:r>
      <w:r w:rsidR="0020738B" w:rsidRPr="00606B3D">
        <w:rPr>
          <w:sz w:val="28"/>
          <w:szCs w:val="28"/>
        </w:rPr>
        <w:t xml:space="preserve">Nghị định số 175/2024/NĐ-CP ngày 30/12/2024 của Chính phủ </w:t>
      </w:r>
      <w:r w:rsidR="0020738B" w:rsidRPr="00606B3D">
        <w:rPr>
          <w:bCs/>
          <w:sz w:val="28"/>
          <w:szCs w:val="28"/>
          <w:lang w:val="pt-BR"/>
        </w:rPr>
        <w:t>Quy định chi tiết một số điều và biện pháp thi hành Luật Xây dựng về</w:t>
      </w:r>
      <w:r w:rsidR="0020738B" w:rsidRPr="00606B3D">
        <w:rPr>
          <w:bCs/>
          <w:sz w:val="28"/>
          <w:szCs w:val="28"/>
          <w:lang w:val="vi-VN"/>
        </w:rPr>
        <w:t xml:space="preserve"> quản lý</w:t>
      </w:r>
      <w:r w:rsidR="0020738B" w:rsidRPr="00606B3D">
        <w:rPr>
          <w:bCs/>
          <w:sz w:val="28"/>
          <w:szCs w:val="28"/>
          <w:lang w:val="pt-BR"/>
        </w:rPr>
        <w:t xml:space="preserve"> hoạt động xây dựng</w:t>
      </w:r>
      <w:r w:rsidR="005F5FC3">
        <w:rPr>
          <w:bCs/>
          <w:sz w:val="28"/>
          <w:szCs w:val="28"/>
        </w:rPr>
        <w:t xml:space="preserve">; </w:t>
      </w:r>
    </w:p>
    <w:p w14:paraId="2B24D735" w14:textId="29D64CA7" w:rsidR="005F5FC3" w:rsidRPr="005F5FC3" w:rsidRDefault="005F5FC3" w:rsidP="00B4104F">
      <w:pPr>
        <w:spacing w:after="120"/>
        <w:ind w:firstLine="567"/>
        <w:jc w:val="both"/>
        <w:rPr>
          <w:strike/>
          <w:color w:val="FF0000"/>
          <w:sz w:val="28"/>
          <w:szCs w:val="28"/>
        </w:rPr>
      </w:pPr>
      <w:r w:rsidRPr="005F5FC3">
        <w:rPr>
          <w:color w:val="FF0000"/>
          <w:sz w:val="28"/>
          <w:szCs w:val="28"/>
        </w:rPr>
        <w:t xml:space="preserve">- </w:t>
      </w:r>
      <w:r w:rsidRPr="005F5FC3">
        <w:rPr>
          <w:color w:val="FF0000"/>
          <w:sz w:val="28"/>
          <w:szCs w:val="28"/>
          <w:lang w:val="vi-VN"/>
        </w:rPr>
        <w:t xml:space="preserve">Thông tư </w:t>
      </w:r>
      <w:r w:rsidRPr="005F5FC3">
        <w:rPr>
          <w:color w:val="FF0000"/>
          <w:sz w:val="28"/>
          <w:szCs w:val="28"/>
        </w:rPr>
        <w:t xml:space="preserve">số 38/2022/TT-BTC ngày 24/6/2022 </w:t>
      </w:r>
      <w:r w:rsidRPr="005F5FC3">
        <w:rPr>
          <w:color w:val="FF0000"/>
          <w:sz w:val="28"/>
          <w:szCs w:val="28"/>
          <w:lang w:val="vi-VN"/>
        </w:rPr>
        <w:t>của Bộ trưởng Bộ Tài chính</w:t>
      </w:r>
      <w:r w:rsidRPr="005F5FC3">
        <w:rPr>
          <w:color w:val="FF0000"/>
          <w:sz w:val="28"/>
          <w:szCs w:val="28"/>
        </w:rPr>
        <w:t xml:space="preserve"> quy định mức thu, chế độ thu, nộp lệ phí cấp giấy phép hoạt động xây dựng, lệ phí cấp chứng chỉ hành nghề kiến trúc sư.</w:t>
      </w:r>
    </w:p>
    <w:p w14:paraId="0F9D2BF5" w14:textId="77777777" w:rsidR="0010083F" w:rsidRPr="00606B3D" w:rsidRDefault="0010083F" w:rsidP="00965C16">
      <w:pPr>
        <w:spacing w:after="120"/>
        <w:ind w:firstLine="709"/>
        <w:jc w:val="center"/>
        <w:rPr>
          <w:b/>
          <w:sz w:val="28"/>
          <w:szCs w:val="28"/>
          <w:lang w:val="it-IT"/>
        </w:rPr>
      </w:pPr>
    </w:p>
    <w:p w14:paraId="2EF0D280" w14:textId="77777777" w:rsidR="004B1C3A" w:rsidRPr="00606B3D" w:rsidRDefault="004B1C3A" w:rsidP="00965C16">
      <w:pPr>
        <w:spacing w:after="120"/>
        <w:ind w:firstLine="709"/>
        <w:jc w:val="center"/>
        <w:rPr>
          <w:b/>
          <w:sz w:val="28"/>
          <w:szCs w:val="28"/>
          <w:lang w:val="it-IT"/>
        </w:rPr>
      </w:pPr>
    </w:p>
    <w:p w14:paraId="67C84AB2" w14:textId="77777777" w:rsidR="004B1C3A" w:rsidRPr="00606B3D" w:rsidRDefault="004B1C3A" w:rsidP="00965C16">
      <w:pPr>
        <w:spacing w:after="120"/>
        <w:ind w:firstLine="709"/>
        <w:jc w:val="center"/>
        <w:rPr>
          <w:b/>
          <w:sz w:val="28"/>
          <w:szCs w:val="28"/>
          <w:lang w:val="it-IT"/>
        </w:rPr>
      </w:pPr>
    </w:p>
    <w:p w14:paraId="09E67279" w14:textId="77777777" w:rsidR="004B1C3A" w:rsidRPr="00606B3D" w:rsidRDefault="004B1C3A" w:rsidP="00965C16">
      <w:pPr>
        <w:spacing w:after="120"/>
        <w:ind w:firstLine="709"/>
        <w:jc w:val="center"/>
        <w:rPr>
          <w:b/>
          <w:sz w:val="28"/>
          <w:szCs w:val="28"/>
          <w:lang w:val="it-IT"/>
        </w:rPr>
      </w:pPr>
    </w:p>
    <w:p w14:paraId="68C23D55" w14:textId="77777777" w:rsidR="004B1C3A" w:rsidRPr="00606B3D" w:rsidRDefault="004B1C3A" w:rsidP="00965C16">
      <w:pPr>
        <w:spacing w:after="120"/>
        <w:ind w:firstLine="709"/>
        <w:jc w:val="center"/>
        <w:rPr>
          <w:b/>
          <w:sz w:val="28"/>
          <w:szCs w:val="28"/>
          <w:lang w:val="it-IT"/>
        </w:rPr>
      </w:pPr>
    </w:p>
    <w:p w14:paraId="7EB7DA9D" w14:textId="77777777" w:rsidR="004B1C3A" w:rsidRPr="00606B3D" w:rsidRDefault="004B1C3A" w:rsidP="00965C16">
      <w:pPr>
        <w:spacing w:after="120"/>
        <w:ind w:firstLine="709"/>
        <w:jc w:val="center"/>
        <w:rPr>
          <w:b/>
          <w:sz w:val="28"/>
          <w:szCs w:val="28"/>
          <w:lang w:val="it-IT"/>
        </w:rPr>
      </w:pPr>
    </w:p>
    <w:p w14:paraId="6E4AB916" w14:textId="77777777" w:rsidR="004B1C3A" w:rsidRPr="00606B3D" w:rsidRDefault="004B1C3A" w:rsidP="00965C16">
      <w:pPr>
        <w:spacing w:after="120"/>
        <w:ind w:firstLine="709"/>
        <w:jc w:val="center"/>
        <w:rPr>
          <w:b/>
          <w:sz w:val="28"/>
          <w:szCs w:val="28"/>
          <w:lang w:val="it-IT"/>
        </w:rPr>
      </w:pPr>
    </w:p>
    <w:p w14:paraId="43AB6B2A" w14:textId="77777777" w:rsidR="004B1C3A" w:rsidRPr="00606B3D" w:rsidRDefault="004B1C3A" w:rsidP="00965C16">
      <w:pPr>
        <w:spacing w:after="120"/>
        <w:ind w:firstLine="709"/>
        <w:jc w:val="center"/>
        <w:rPr>
          <w:b/>
          <w:sz w:val="28"/>
          <w:szCs w:val="28"/>
          <w:lang w:val="it-IT"/>
        </w:rPr>
      </w:pPr>
    </w:p>
    <w:p w14:paraId="223B12EF" w14:textId="77777777" w:rsidR="004B1C3A" w:rsidRPr="00606B3D" w:rsidRDefault="004B1C3A" w:rsidP="00965C16">
      <w:pPr>
        <w:spacing w:after="120"/>
        <w:ind w:firstLine="709"/>
        <w:jc w:val="center"/>
        <w:rPr>
          <w:b/>
          <w:sz w:val="28"/>
          <w:szCs w:val="28"/>
          <w:lang w:val="it-IT"/>
        </w:rPr>
      </w:pPr>
    </w:p>
    <w:p w14:paraId="4F522B26" w14:textId="77777777" w:rsidR="004B1C3A" w:rsidRPr="00606B3D" w:rsidRDefault="004B1C3A" w:rsidP="00965C16">
      <w:pPr>
        <w:spacing w:after="120"/>
        <w:ind w:firstLine="709"/>
        <w:jc w:val="center"/>
        <w:rPr>
          <w:b/>
          <w:sz w:val="28"/>
          <w:szCs w:val="28"/>
          <w:lang w:val="it-IT"/>
        </w:rPr>
      </w:pPr>
    </w:p>
    <w:p w14:paraId="1E4E1FDB" w14:textId="77777777" w:rsidR="004B1C3A" w:rsidRDefault="004B1C3A" w:rsidP="00965C16">
      <w:pPr>
        <w:spacing w:after="120"/>
        <w:ind w:firstLine="709"/>
        <w:jc w:val="center"/>
        <w:rPr>
          <w:b/>
          <w:sz w:val="28"/>
          <w:szCs w:val="28"/>
          <w:lang w:val="it-IT"/>
        </w:rPr>
      </w:pPr>
    </w:p>
    <w:p w14:paraId="2E62EE9E" w14:textId="77777777" w:rsidR="00B4104F" w:rsidRDefault="00B4104F" w:rsidP="00965C16">
      <w:pPr>
        <w:spacing w:after="120"/>
        <w:ind w:firstLine="709"/>
        <w:jc w:val="center"/>
        <w:rPr>
          <w:b/>
          <w:sz w:val="28"/>
          <w:szCs w:val="28"/>
          <w:lang w:val="it-IT"/>
        </w:rPr>
      </w:pPr>
    </w:p>
    <w:p w14:paraId="2468E749" w14:textId="77777777" w:rsidR="00B4104F" w:rsidRDefault="00B4104F" w:rsidP="00965C16">
      <w:pPr>
        <w:spacing w:after="120"/>
        <w:ind w:firstLine="709"/>
        <w:jc w:val="center"/>
        <w:rPr>
          <w:b/>
          <w:sz w:val="28"/>
          <w:szCs w:val="28"/>
          <w:lang w:val="it-IT"/>
        </w:rPr>
      </w:pPr>
    </w:p>
    <w:p w14:paraId="677DA4B9" w14:textId="77777777" w:rsidR="00B4104F" w:rsidRDefault="00B4104F" w:rsidP="00965C16">
      <w:pPr>
        <w:spacing w:after="120"/>
        <w:ind w:firstLine="709"/>
        <w:jc w:val="center"/>
        <w:rPr>
          <w:b/>
          <w:sz w:val="28"/>
          <w:szCs w:val="28"/>
          <w:lang w:val="it-IT"/>
        </w:rPr>
      </w:pPr>
    </w:p>
    <w:p w14:paraId="5A2538CE" w14:textId="77777777" w:rsidR="00B4104F" w:rsidRDefault="00B4104F" w:rsidP="00965C16">
      <w:pPr>
        <w:spacing w:after="120"/>
        <w:ind w:firstLine="709"/>
        <w:jc w:val="center"/>
        <w:rPr>
          <w:b/>
          <w:sz w:val="28"/>
          <w:szCs w:val="28"/>
          <w:lang w:val="it-IT"/>
        </w:rPr>
      </w:pPr>
    </w:p>
    <w:p w14:paraId="61010A61" w14:textId="77777777" w:rsidR="00B4104F" w:rsidRDefault="00B4104F" w:rsidP="00965C16">
      <w:pPr>
        <w:spacing w:after="120"/>
        <w:ind w:firstLine="709"/>
        <w:jc w:val="center"/>
        <w:rPr>
          <w:b/>
          <w:sz w:val="28"/>
          <w:szCs w:val="28"/>
          <w:lang w:val="it-IT"/>
        </w:rPr>
      </w:pPr>
    </w:p>
    <w:p w14:paraId="7FF81961" w14:textId="77777777" w:rsidR="00B4104F" w:rsidRPr="00606B3D" w:rsidRDefault="00B4104F" w:rsidP="00965C16">
      <w:pPr>
        <w:spacing w:after="120"/>
        <w:ind w:firstLine="709"/>
        <w:jc w:val="center"/>
        <w:rPr>
          <w:b/>
          <w:sz w:val="28"/>
          <w:szCs w:val="28"/>
          <w:lang w:val="it-IT"/>
        </w:rPr>
      </w:pPr>
    </w:p>
    <w:p w14:paraId="3628E03D" w14:textId="77777777" w:rsidR="004B1C3A" w:rsidRPr="00606B3D" w:rsidRDefault="004B1C3A" w:rsidP="00965C16">
      <w:pPr>
        <w:spacing w:after="120"/>
        <w:ind w:firstLine="709"/>
        <w:jc w:val="center"/>
        <w:rPr>
          <w:b/>
          <w:sz w:val="28"/>
          <w:szCs w:val="28"/>
          <w:lang w:val="it-IT"/>
        </w:rPr>
      </w:pPr>
    </w:p>
    <w:p w14:paraId="592F492B" w14:textId="77777777" w:rsidR="004B1C3A" w:rsidRPr="00606B3D" w:rsidRDefault="004B1C3A" w:rsidP="00965C16">
      <w:pPr>
        <w:spacing w:after="120"/>
        <w:ind w:firstLine="709"/>
        <w:jc w:val="center"/>
        <w:rPr>
          <w:b/>
          <w:sz w:val="28"/>
          <w:szCs w:val="28"/>
          <w:lang w:val="it-IT"/>
        </w:rPr>
      </w:pPr>
    </w:p>
    <w:p w14:paraId="7C315316" w14:textId="7B573ABB" w:rsidR="00A862FA" w:rsidRPr="00606B3D" w:rsidRDefault="00A862FA" w:rsidP="00A862FA">
      <w:pPr>
        <w:spacing w:before="120"/>
        <w:jc w:val="right"/>
        <w:rPr>
          <w:sz w:val="28"/>
          <w:szCs w:val="28"/>
        </w:rPr>
      </w:pPr>
      <w:r w:rsidRPr="00606B3D">
        <w:rPr>
          <w:b/>
          <w:bCs/>
          <w:sz w:val="28"/>
          <w:szCs w:val="28"/>
        </w:rPr>
        <w:t>Phụ lục III - Mẫu số 01</w:t>
      </w:r>
    </w:p>
    <w:p w14:paraId="0B4D6B2E" w14:textId="77777777" w:rsidR="00A862FA" w:rsidRPr="00606B3D" w:rsidRDefault="00A862FA" w:rsidP="00A862FA">
      <w:pPr>
        <w:spacing w:before="120"/>
        <w:jc w:val="center"/>
        <w:rPr>
          <w:b/>
          <w:bCs/>
          <w:sz w:val="2"/>
          <w:szCs w:val="28"/>
        </w:rPr>
      </w:pPr>
    </w:p>
    <w:p w14:paraId="341584AD" w14:textId="77777777" w:rsidR="00A862FA" w:rsidRPr="00606B3D" w:rsidRDefault="00A862FA" w:rsidP="00A862FA">
      <w:pPr>
        <w:jc w:val="center"/>
        <w:rPr>
          <w:i/>
          <w:sz w:val="28"/>
          <w:szCs w:val="28"/>
        </w:rPr>
      </w:pPr>
      <w:r w:rsidRPr="00606B3D">
        <w:rPr>
          <w:b/>
          <w:bCs/>
          <w:sz w:val="28"/>
          <w:szCs w:val="28"/>
        </w:rPr>
        <w:t>ĐƠN ĐỀ NGHỊ CẤP GIẤY PHÉP HOẠT ĐỘNG XÂY DỰNG</w:t>
      </w:r>
      <w:r w:rsidRPr="00606B3D">
        <w:rPr>
          <w:b/>
          <w:bCs/>
          <w:sz w:val="28"/>
          <w:szCs w:val="28"/>
        </w:rPr>
        <w:br/>
      </w:r>
      <w:r w:rsidRPr="00606B3D">
        <w:rPr>
          <w:i/>
          <w:sz w:val="28"/>
          <w:szCs w:val="28"/>
        </w:rPr>
        <w:t>(Đối với nhà thầu là tổ chức)</w:t>
      </w:r>
    </w:p>
    <w:p w14:paraId="388FA6D5" w14:textId="77777777" w:rsidR="00A862FA" w:rsidRPr="00606B3D" w:rsidRDefault="00A862FA" w:rsidP="00A862FA">
      <w:pPr>
        <w:jc w:val="center"/>
        <w:rPr>
          <w:i/>
          <w:iCs/>
          <w:sz w:val="28"/>
          <w:szCs w:val="28"/>
        </w:rPr>
      </w:pPr>
      <w:r w:rsidRPr="00606B3D">
        <w:rPr>
          <w:sz w:val="28"/>
          <w:szCs w:val="28"/>
        </w:rPr>
        <w:t>Văn bản số: …</w:t>
      </w:r>
      <w:r w:rsidRPr="00606B3D">
        <w:rPr>
          <w:sz w:val="28"/>
          <w:szCs w:val="28"/>
        </w:rPr>
        <w:br/>
      </w:r>
      <w:r w:rsidRPr="00606B3D">
        <w:rPr>
          <w:i/>
          <w:iCs/>
          <w:sz w:val="28"/>
          <w:szCs w:val="28"/>
        </w:rPr>
        <w:t>… , ngày… tháng… năm…</w:t>
      </w:r>
    </w:p>
    <w:p w14:paraId="7A0005E1" w14:textId="77777777" w:rsidR="00A862FA" w:rsidRPr="00606B3D" w:rsidRDefault="00A862FA" w:rsidP="00A862FA">
      <w:pPr>
        <w:jc w:val="center"/>
        <w:rPr>
          <w:sz w:val="28"/>
          <w:szCs w:val="28"/>
          <w:vertAlign w:val="superscript"/>
        </w:rPr>
      </w:pPr>
      <w:r w:rsidRPr="00606B3D">
        <w:rPr>
          <w:sz w:val="28"/>
          <w:szCs w:val="28"/>
          <w:vertAlign w:val="superscript"/>
        </w:rPr>
        <w:t>_____________</w:t>
      </w:r>
    </w:p>
    <w:p w14:paraId="6DEE7408" w14:textId="77777777" w:rsidR="00A862FA" w:rsidRPr="00606B3D" w:rsidRDefault="00A862FA" w:rsidP="00A862FA">
      <w:pPr>
        <w:jc w:val="center"/>
        <w:rPr>
          <w:sz w:val="28"/>
          <w:szCs w:val="28"/>
        </w:rPr>
      </w:pPr>
    </w:p>
    <w:p w14:paraId="6FE65B4D" w14:textId="77777777" w:rsidR="00A862FA" w:rsidRPr="00606B3D" w:rsidRDefault="00A862FA" w:rsidP="00A862FA">
      <w:pPr>
        <w:jc w:val="center"/>
        <w:rPr>
          <w:sz w:val="28"/>
          <w:szCs w:val="28"/>
        </w:rPr>
      </w:pPr>
      <w:r w:rsidRPr="00606B3D">
        <w:rPr>
          <w:sz w:val="28"/>
          <w:szCs w:val="28"/>
        </w:rPr>
        <w:t>Kính gửi: Sở Xây dựng…………</w:t>
      </w:r>
    </w:p>
    <w:p w14:paraId="734997AC" w14:textId="77777777" w:rsidR="00A862FA" w:rsidRPr="00606B3D" w:rsidRDefault="00A862FA" w:rsidP="00A862FA">
      <w:pPr>
        <w:jc w:val="center"/>
        <w:rPr>
          <w:sz w:val="28"/>
          <w:szCs w:val="28"/>
        </w:rPr>
      </w:pPr>
    </w:p>
    <w:p w14:paraId="694CA7AE" w14:textId="56B5AB99" w:rsidR="00A862FA" w:rsidRPr="00606B3D" w:rsidRDefault="00A862FA" w:rsidP="00A862FA">
      <w:pPr>
        <w:spacing w:before="120"/>
        <w:ind w:firstLine="567"/>
        <w:jc w:val="both"/>
        <w:rPr>
          <w:sz w:val="28"/>
          <w:szCs w:val="28"/>
        </w:rPr>
      </w:pPr>
      <w:r w:rsidRPr="00606B3D">
        <w:rPr>
          <w:sz w:val="28"/>
          <w:szCs w:val="28"/>
        </w:rPr>
        <w:t>Tôi: …………(Họ</w:t>
      </w:r>
      <w:r w:rsidR="00835975">
        <w:rPr>
          <w:sz w:val="28"/>
          <w:szCs w:val="28"/>
        </w:rPr>
        <w:t xml:space="preserve"> tên) Chức vụ: …………………………………………</w:t>
      </w:r>
    </w:p>
    <w:p w14:paraId="3CC9A457" w14:textId="77777777" w:rsidR="00A862FA" w:rsidRPr="00606B3D" w:rsidRDefault="00A862FA" w:rsidP="00A862FA">
      <w:pPr>
        <w:spacing w:before="120"/>
        <w:ind w:firstLine="567"/>
        <w:jc w:val="both"/>
        <w:rPr>
          <w:sz w:val="28"/>
          <w:szCs w:val="28"/>
        </w:rPr>
      </w:pPr>
      <w:r w:rsidRPr="00606B3D">
        <w:rPr>
          <w:sz w:val="28"/>
          <w:szCs w:val="28"/>
        </w:rPr>
        <w:t>Được ủy quyền của ông (bà): theo giấy ủy quyền: (kèm theo đơn này)</w:t>
      </w:r>
    </w:p>
    <w:p w14:paraId="1EB26730" w14:textId="77777777" w:rsidR="00A862FA" w:rsidRPr="00606B3D" w:rsidRDefault="00A862FA" w:rsidP="00A862FA">
      <w:pPr>
        <w:spacing w:before="120"/>
        <w:ind w:firstLine="567"/>
        <w:jc w:val="both"/>
        <w:rPr>
          <w:sz w:val="28"/>
          <w:szCs w:val="28"/>
        </w:rPr>
      </w:pPr>
      <w:r w:rsidRPr="00606B3D">
        <w:rPr>
          <w:sz w:val="28"/>
          <w:szCs w:val="28"/>
        </w:rPr>
        <w:lastRenderedPageBreak/>
        <w:t>Đại diện cho: ………………………………………………………………</w:t>
      </w:r>
    </w:p>
    <w:p w14:paraId="3D2D5E26" w14:textId="046BC01E" w:rsidR="00A862FA" w:rsidRPr="00606B3D" w:rsidRDefault="00A862FA" w:rsidP="00A862FA">
      <w:pPr>
        <w:spacing w:before="120"/>
        <w:ind w:firstLine="567"/>
        <w:jc w:val="both"/>
        <w:rPr>
          <w:sz w:val="28"/>
          <w:szCs w:val="28"/>
        </w:rPr>
      </w:pPr>
      <w:r w:rsidRPr="00606B3D">
        <w:rPr>
          <w:sz w:val="28"/>
          <w:szCs w:val="28"/>
        </w:rPr>
        <w:t>Địa chỉ đăng ký tạ</w:t>
      </w:r>
      <w:r w:rsidR="00835975">
        <w:rPr>
          <w:sz w:val="28"/>
          <w:szCs w:val="28"/>
        </w:rPr>
        <w:t>i chính quốc: ……………………………………………</w:t>
      </w:r>
    </w:p>
    <w:p w14:paraId="1081BD1C" w14:textId="452B4702" w:rsidR="00A862FA" w:rsidRPr="00606B3D" w:rsidRDefault="00A862FA" w:rsidP="00A862FA">
      <w:pPr>
        <w:spacing w:before="120"/>
        <w:ind w:firstLine="567"/>
        <w:jc w:val="both"/>
        <w:rPr>
          <w:sz w:val="28"/>
          <w:szCs w:val="28"/>
        </w:rPr>
      </w:pPr>
      <w:r w:rsidRPr="00606B3D">
        <w:rPr>
          <w:sz w:val="28"/>
          <w:szCs w:val="28"/>
        </w:rPr>
        <w:t>Số điện thoại:..................... F</w:t>
      </w:r>
      <w:r w:rsidR="00835975">
        <w:rPr>
          <w:sz w:val="28"/>
          <w:szCs w:val="28"/>
        </w:rPr>
        <w:t>ax:……………. E.mail: ……………………</w:t>
      </w:r>
    </w:p>
    <w:p w14:paraId="5C40A4D3" w14:textId="77777777" w:rsidR="00A862FA" w:rsidRPr="00606B3D" w:rsidRDefault="00A862FA" w:rsidP="00A862FA">
      <w:pPr>
        <w:spacing w:before="120"/>
        <w:ind w:firstLine="567"/>
        <w:jc w:val="both"/>
        <w:rPr>
          <w:sz w:val="28"/>
          <w:szCs w:val="28"/>
        </w:rPr>
      </w:pPr>
      <w:r w:rsidRPr="00606B3D">
        <w:rPr>
          <w:sz w:val="28"/>
          <w:szCs w:val="28"/>
        </w:rPr>
        <w:t>Địa chỉ văn phòng đại diện tại Việt Nam (nếu có): …………………………</w:t>
      </w:r>
    </w:p>
    <w:p w14:paraId="370021B2" w14:textId="2076FC62" w:rsidR="00A862FA" w:rsidRPr="00606B3D" w:rsidRDefault="00A862FA" w:rsidP="00A862FA">
      <w:pPr>
        <w:spacing w:before="120"/>
        <w:ind w:firstLine="567"/>
        <w:jc w:val="both"/>
        <w:rPr>
          <w:sz w:val="28"/>
          <w:szCs w:val="28"/>
        </w:rPr>
      </w:pPr>
      <w:r w:rsidRPr="00606B3D">
        <w:rPr>
          <w:sz w:val="28"/>
          <w:szCs w:val="28"/>
        </w:rPr>
        <w:t>Số điện thoại:……………… Fax</w:t>
      </w:r>
      <w:r w:rsidR="00835975">
        <w:rPr>
          <w:sz w:val="28"/>
          <w:szCs w:val="28"/>
        </w:rPr>
        <w:t>:…………….. E.mail: …………………</w:t>
      </w:r>
    </w:p>
    <w:p w14:paraId="1B198AD9" w14:textId="77777777" w:rsidR="00A862FA" w:rsidRPr="00606B3D" w:rsidRDefault="00A862FA" w:rsidP="00A862FA">
      <w:pPr>
        <w:spacing w:before="120"/>
        <w:ind w:firstLine="567"/>
        <w:jc w:val="both"/>
        <w:rPr>
          <w:sz w:val="28"/>
          <w:szCs w:val="28"/>
        </w:rPr>
      </w:pPr>
      <w:r w:rsidRPr="00606B3D">
        <w:rPr>
          <w:sz w:val="28"/>
          <w:szCs w:val="28"/>
        </w:rPr>
        <w:t>Công ty (hoặc Liên danh) chúng tôi đã được chủ đầu tư (hoặc thầu chính, trường hợp là thầu phụ làm đơn) là :………. thông báo trúng thầu (hoặc được chọn thầu) để làm thầu chính (hoặc thầu phụ) thực hiện công việc ……thuộc Dự án……… tại ………trong thời gian từ… …đến ……</w:t>
      </w:r>
    </w:p>
    <w:p w14:paraId="3DF070DD" w14:textId="77777777" w:rsidR="00A862FA" w:rsidRPr="00606B3D" w:rsidRDefault="00A862FA" w:rsidP="00A862FA">
      <w:pPr>
        <w:spacing w:before="120"/>
        <w:ind w:firstLine="567"/>
        <w:jc w:val="both"/>
        <w:rPr>
          <w:sz w:val="28"/>
          <w:szCs w:val="28"/>
        </w:rPr>
      </w:pPr>
      <w:r w:rsidRPr="00606B3D">
        <w:rPr>
          <w:sz w:val="28"/>
          <w:szCs w:val="28"/>
        </w:rPr>
        <w:t>Chúng tôi đề nghị Sở Xây dựng .... cấp Giấy phép hoạt động xây dựng cho Công ty chúng tôi để thực hiện công việc nêu trên.</w:t>
      </w:r>
    </w:p>
    <w:p w14:paraId="4C269372" w14:textId="77777777" w:rsidR="00A862FA" w:rsidRPr="00606B3D" w:rsidRDefault="00A862FA" w:rsidP="00A862FA">
      <w:pPr>
        <w:spacing w:before="120"/>
        <w:ind w:firstLine="567"/>
        <w:jc w:val="both"/>
        <w:rPr>
          <w:sz w:val="28"/>
          <w:szCs w:val="28"/>
        </w:rPr>
      </w:pPr>
      <w:r w:rsidRPr="00606B3D">
        <w:rPr>
          <w:sz w:val="28"/>
          <w:szCs w:val="28"/>
        </w:rPr>
        <w:t>Hồ sơ gửi kèm theo gồm:</w:t>
      </w:r>
    </w:p>
    <w:p w14:paraId="7EF348FD" w14:textId="77777777" w:rsidR="00A862FA" w:rsidRPr="00606B3D" w:rsidRDefault="00A862FA" w:rsidP="00A862FA">
      <w:pPr>
        <w:spacing w:before="120"/>
        <w:ind w:firstLine="567"/>
        <w:jc w:val="both"/>
        <w:rPr>
          <w:i/>
          <w:iCs/>
          <w:sz w:val="28"/>
          <w:szCs w:val="28"/>
        </w:rPr>
      </w:pPr>
      <w:r w:rsidRPr="00606B3D">
        <w:rPr>
          <w:i/>
          <w:iCs/>
          <w:sz w:val="28"/>
          <w:szCs w:val="28"/>
        </w:rPr>
        <w:t>(Các tài liệu được quy định tại Điều 115 Nghị định</w:t>
      </w:r>
      <w:r w:rsidR="00D75A4A" w:rsidRPr="00606B3D">
        <w:rPr>
          <w:i/>
          <w:iCs/>
          <w:sz w:val="28"/>
          <w:szCs w:val="28"/>
        </w:rPr>
        <w:t xml:space="preserve"> số 175/2024/NĐ-CP</w:t>
      </w:r>
      <w:r w:rsidRPr="00606B3D">
        <w:rPr>
          <w:i/>
          <w:iCs/>
          <w:sz w:val="28"/>
          <w:szCs w:val="28"/>
        </w:rPr>
        <w:t>)</w:t>
      </w:r>
    </w:p>
    <w:p w14:paraId="5644042D" w14:textId="77777777" w:rsidR="00A862FA" w:rsidRPr="00606B3D" w:rsidRDefault="00A862FA" w:rsidP="00A862FA">
      <w:pPr>
        <w:spacing w:before="120"/>
        <w:ind w:firstLine="567"/>
        <w:jc w:val="both"/>
        <w:rPr>
          <w:sz w:val="28"/>
          <w:szCs w:val="28"/>
        </w:rPr>
      </w:pPr>
      <w:r w:rsidRPr="00606B3D">
        <w:rPr>
          <w:sz w:val="28"/>
          <w:szCs w:val="28"/>
        </w:rPr>
        <w:t>Nếu hồ sơ của chúng tôi cần phải bổ sung hoặc làm rõ thêm nội dung gì, xin báo cho ông (bà)……… có địa chỉ tại Việt Nam………… số điện thoại ………….Fax……….. E.mail ………….</w:t>
      </w:r>
    </w:p>
    <w:p w14:paraId="0A610C57" w14:textId="77777777" w:rsidR="00A862FA" w:rsidRPr="00606B3D" w:rsidRDefault="00A862FA" w:rsidP="00A862FA">
      <w:pPr>
        <w:spacing w:before="120"/>
        <w:ind w:firstLine="567"/>
        <w:jc w:val="both"/>
        <w:rPr>
          <w:sz w:val="28"/>
          <w:szCs w:val="28"/>
        </w:rPr>
      </w:pPr>
      <w:r w:rsidRPr="00606B3D">
        <w:rPr>
          <w:sz w:val="28"/>
          <w:szCs w:val="28"/>
        </w:rPr>
        <w:t>Khi được cấp Giấy phép hoạt động xây dựng, chúng tôi xin cam đoan thực hiện đầy đủ các quy định trong Giấy phép và các quy định của pháp luật Việt Nam có liên quan.</w:t>
      </w:r>
    </w:p>
    <w:tbl>
      <w:tblPr>
        <w:tblpPr w:leftFromText="180" w:rightFromText="180" w:vertAnchor="text" w:horzAnchor="margin" w:tblpY="201"/>
        <w:tblW w:w="0" w:type="auto"/>
        <w:tblCellMar>
          <w:left w:w="0" w:type="dxa"/>
          <w:right w:w="0" w:type="dxa"/>
        </w:tblCellMar>
        <w:tblLook w:val="0000" w:firstRow="0" w:lastRow="0" w:firstColumn="0" w:lastColumn="0" w:noHBand="0" w:noVBand="0"/>
      </w:tblPr>
      <w:tblGrid>
        <w:gridCol w:w="3119"/>
        <w:gridCol w:w="5953"/>
      </w:tblGrid>
      <w:tr w:rsidR="00886391" w:rsidRPr="00606B3D" w14:paraId="2DC098F2" w14:textId="77777777" w:rsidTr="00E75DB6">
        <w:trPr>
          <w:trHeight w:val="1470"/>
        </w:trPr>
        <w:tc>
          <w:tcPr>
            <w:tcW w:w="3119" w:type="dxa"/>
            <w:tcMar>
              <w:top w:w="0" w:type="dxa"/>
              <w:left w:w="108" w:type="dxa"/>
              <w:bottom w:w="0" w:type="dxa"/>
              <w:right w:w="108" w:type="dxa"/>
            </w:tcMar>
          </w:tcPr>
          <w:p w14:paraId="48231EDA" w14:textId="77777777" w:rsidR="00A862FA" w:rsidRPr="00606B3D" w:rsidRDefault="00A862FA" w:rsidP="00E75DB6">
            <w:pPr>
              <w:ind w:left="-108"/>
              <w:rPr>
                <w:sz w:val="28"/>
                <w:szCs w:val="28"/>
              </w:rPr>
            </w:pPr>
            <w:r w:rsidRPr="00606B3D">
              <w:rPr>
                <w:b/>
                <w:bCs/>
                <w:i/>
                <w:iCs/>
              </w:rPr>
              <w:t>Nơi nhận:</w:t>
            </w:r>
            <w:r w:rsidRPr="00606B3D">
              <w:rPr>
                <w:b/>
                <w:bCs/>
                <w:i/>
                <w:iCs/>
              </w:rPr>
              <w:br/>
            </w:r>
            <w:r w:rsidRPr="00606B3D">
              <w:rPr>
                <w:sz w:val="22"/>
              </w:rPr>
              <w:t>- Như trên;</w:t>
            </w:r>
            <w:r w:rsidRPr="00606B3D">
              <w:rPr>
                <w:sz w:val="22"/>
              </w:rPr>
              <w:br/>
              <w:t>- Lưu: ...</w:t>
            </w:r>
          </w:p>
        </w:tc>
        <w:tc>
          <w:tcPr>
            <w:tcW w:w="5953" w:type="dxa"/>
            <w:tcMar>
              <w:top w:w="0" w:type="dxa"/>
              <w:left w:w="108" w:type="dxa"/>
              <w:bottom w:w="0" w:type="dxa"/>
              <w:right w:w="108" w:type="dxa"/>
            </w:tcMar>
          </w:tcPr>
          <w:p w14:paraId="06636259" w14:textId="77777777" w:rsidR="00A862FA" w:rsidRPr="00606B3D" w:rsidRDefault="00A862FA" w:rsidP="00E75DB6">
            <w:pPr>
              <w:jc w:val="center"/>
              <w:rPr>
                <w:sz w:val="28"/>
                <w:szCs w:val="28"/>
              </w:rPr>
            </w:pPr>
            <w:r w:rsidRPr="00606B3D">
              <w:rPr>
                <w:b/>
                <w:bCs/>
                <w:sz w:val="28"/>
                <w:szCs w:val="28"/>
              </w:rPr>
              <w:t>THAY MẶT (HOẶC THỪA ỦY QUYỀN)…</w:t>
            </w:r>
            <w:r w:rsidRPr="00606B3D">
              <w:rPr>
                <w:b/>
                <w:bCs/>
                <w:sz w:val="28"/>
                <w:szCs w:val="28"/>
              </w:rPr>
              <w:br/>
            </w:r>
            <w:r w:rsidRPr="00606B3D">
              <w:rPr>
                <w:i/>
                <w:iCs/>
                <w:sz w:val="28"/>
                <w:szCs w:val="28"/>
              </w:rPr>
              <w:t>(Ký, ghi rõ họ tên, chức vụ và đóng dấu Công ty)</w:t>
            </w:r>
          </w:p>
        </w:tc>
      </w:tr>
    </w:tbl>
    <w:p w14:paraId="17D61B55" w14:textId="77777777" w:rsidR="00835975" w:rsidRDefault="00835975" w:rsidP="00A862FA">
      <w:pPr>
        <w:spacing w:before="120"/>
        <w:jc w:val="right"/>
        <w:rPr>
          <w:b/>
          <w:bCs/>
          <w:sz w:val="28"/>
          <w:szCs w:val="28"/>
        </w:rPr>
      </w:pPr>
    </w:p>
    <w:p w14:paraId="29BFFAB1" w14:textId="77777777" w:rsidR="00835975" w:rsidRDefault="00835975">
      <w:pPr>
        <w:spacing w:after="200" w:line="276" w:lineRule="auto"/>
        <w:rPr>
          <w:b/>
          <w:bCs/>
          <w:sz w:val="28"/>
          <w:szCs w:val="28"/>
        </w:rPr>
      </w:pPr>
      <w:r>
        <w:rPr>
          <w:b/>
          <w:bCs/>
          <w:sz w:val="28"/>
          <w:szCs w:val="28"/>
        </w:rPr>
        <w:br w:type="page"/>
      </w:r>
    </w:p>
    <w:p w14:paraId="47940341" w14:textId="0BE34AF9" w:rsidR="00A862FA" w:rsidRPr="00606B3D" w:rsidRDefault="00A862FA" w:rsidP="00A862FA">
      <w:pPr>
        <w:spacing w:before="120"/>
        <w:jc w:val="right"/>
        <w:rPr>
          <w:sz w:val="28"/>
          <w:szCs w:val="28"/>
        </w:rPr>
      </w:pPr>
      <w:r w:rsidRPr="00606B3D">
        <w:rPr>
          <w:b/>
          <w:bCs/>
          <w:sz w:val="28"/>
          <w:szCs w:val="28"/>
        </w:rPr>
        <w:lastRenderedPageBreak/>
        <w:t>Phụ lục III - Mẫu số 04</w:t>
      </w:r>
    </w:p>
    <w:p w14:paraId="144DB93F" w14:textId="77777777" w:rsidR="00A862FA" w:rsidRPr="00606B3D" w:rsidRDefault="00A862FA" w:rsidP="00A862FA">
      <w:pPr>
        <w:jc w:val="center"/>
        <w:rPr>
          <w:b/>
          <w:bCs/>
          <w:sz w:val="28"/>
          <w:szCs w:val="28"/>
        </w:rPr>
      </w:pPr>
    </w:p>
    <w:p w14:paraId="04C85732" w14:textId="77777777" w:rsidR="00A862FA" w:rsidRPr="00606B3D" w:rsidRDefault="00A862FA" w:rsidP="00A862FA">
      <w:pPr>
        <w:jc w:val="center"/>
        <w:rPr>
          <w:sz w:val="28"/>
          <w:szCs w:val="28"/>
        </w:rPr>
      </w:pPr>
      <w:r w:rsidRPr="00606B3D">
        <w:rPr>
          <w:b/>
          <w:bCs/>
          <w:sz w:val="28"/>
          <w:szCs w:val="28"/>
        </w:rPr>
        <w:t>ĐƠN ĐỀ NGHỊ CẤP GIẤY PHÉP HOẠT ĐỘNG XÂY DỰNG</w:t>
      </w:r>
      <w:r w:rsidRPr="00606B3D">
        <w:rPr>
          <w:b/>
          <w:bCs/>
          <w:sz w:val="28"/>
          <w:szCs w:val="28"/>
        </w:rPr>
        <w:br/>
      </w:r>
      <w:r w:rsidRPr="00606B3D">
        <w:rPr>
          <w:i/>
          <w:iCs/>
          <w:sz w:val="28"/>
          <w:szCs w:val="28"/>
        </w:rPr>
        <w:t>(Đối với nhà thầu là cá nhân)</w:t>
      </w:r>
    </w:p>
    <w:p w14:paraId="14C5BA36" w14:textId="77777777" w:rsidR="00A862FA" w:rsidRPr="00606B3D" w:rsidRDefault="00A862FA" w:rsidP="00A862FA">
      <w:pPr>
        <w:jc w:val="center"/>
        <w:rPr>
          <w:sz w:val="28"/>
          <w:szCs w:val="28"/>
        </w:rPr>
      </w:pPr>
      <w:r w:rsidRPr="00606B3D">
        <w:rPr>
          <w:sz w:val="28"/>
          <w:szCs w:val="28"/>
        </w:rPr>
        <w:t>Văn bản số: …</w:t>
      </w:r>
      <w:r w:rsidRPr="00606B3D">
        <w:rPr>
          <w:sz w:val="28"/>
          <w:szCs w:val="28"/>
        </w:rPr>
        <w:br/>
      </w:r>
      <w:r w:rsidRPr="00606B3D">
        <w:rPr>
          <w:i/>
          <w:iCs/>
          <w:sz w:val="28"/>
          <w:szCs w:val="28"/>
        </w:rPr>
        <w:t>… , ngày… tháng… năm…</w:t>
      </w:r>
      <w:r w:rsidRPr="00606B3D">
        <w:rPr>
          <w:sz w:val="28"/>
          <w:szCs w:val="28"/>
        </w:rPr>
        <w:t xml:space="preserve"> </w:t>
      </w:r>
    </w:p>
    <w:p w14:paraId="00856111" w14:textId="77777777" w:rsidR="00A862FA" w:rsidRPr="00606B3D" w:rsidRDefault="00A862FA" w:rsidP="00A862FA">
      <w:pPr>
        <w:jc w:val="center"/>
        <w:rPr>
          <w:sz w:val="28"/>
          <w:szCs w:val="28"/>
          <w:vertAlign w:val="superscript"/>
        </w:rPr>
      </w:pPr>
      <w:r w:rsidRPr="00606B3D">
        <w:rPr>
          <w:sz w:val="28"/>
          <w:szCs w:val="28"/>
          <w:vertAlign w:val="superscript"/>
        </w:rPr>
        <w:t>___________</w:t>
      </w:r>
    </w:p>
    <w:p w14:paraId="17E98C8A" w14:textId="77777777" w:rsidR="00A862FA" w:rsidRPr="00606B3D" w:rsidRDefault="00A862FA" w:rsidP="00A862FA">
      <w:pPr>
        <w:jc w:val="center"/>
        <w:rPr>
          <w:sz w:val="28"/>
          <w:szCs w:val="28"/>
        </w:rPr>
      </w:pPr>
    </w:p>
    <w:p w14:paraId="75C148EC" w14:textId="77777777" w:rsidR="00A862FA" w:rsidRPr="00606B3D" w:rsidRDefault="00A862FA" w:rsidP="00A862FA">
      <w:pPr>
        <w:jc w:val="center"/>
        <w:rPr>
          <w:sz w:val="28"/>
          <w:szCs w:val="28"/>
        </w:rPr>
      </w:pPr>
      <w:r w:rsidRPr="00606B3D">
        <w:rPr>
          <w:sz w:val="28"/>
          <w:szCs w:val="28"/>
        </w:rPr>
        <w:t>Kính gửi: Sở Xây dựng ....... ..</w:t>
      </w:r>
    </w:p>
    <w:p w14:paraId="13177352" w14:textId="77777777" w:rsidR="00A862FA" w:rsidRPr="00606B3D" w:rsidRDefault="00A862FA" w:rsidP="00A862FA">
      <w:pPr>
        <w:jc w:val="center"/>
        <w:rPr>
          <w:sz w:val="28"/>
          <w:szCs w:val="28"/>
        </w:rPr>
      </w:pPr>
    </w:p>
    <w:p w14:paraId="05AFCA1D" w14:textId="77777777" w:rsidR="00A862FA" w:rsidRPr="00606B3D" w:rsidRDefault="00A862FA" w:rsidP="00A862FA">
      <w:pPr>
        <w:spacing w:before="120"/>
        <w:ind w:firstLine="567"/>
        <w:jc w:val="both"/>
        <w:rPr>
          <w:sz w:val="28"/>
          <w:szCs w:val="28"/>
        </w:rPr>
      </w:pPr>
      <w:r w:rsidRPr="00606B3D">
        <w:rPr>
          <w:sz w:val="28"/>
          <w:szCs w:val="28"/>
        </w:rPr>
        <w:t>Tôi:……….................................................. (Họ tên).</w:t>
      </w:r>
    </w:p>
    <w:p w14:paraId="43E96C4A" w14:textId="77777777" w:rsidR="00A862FA" w:rsidRPr="00606B3D" w:rsidRDefault="00A862FA" w:rsidP="00A862FA">
      <w:pPr>
        <w:spacing w:before="120"/>
        <w:ind w:firstLine="567"/>
        <w:jc w:val="both"/>
        <w:rPr>
          <w:sz w:val="28"/>
          <w:szCs w:val="28"/>
        </w:rPr>
      </w:pPr>
      <w:r w:rsidRPr="00606B3D">
        <w:rPr>
          <w:sz w:val="28"/>
          <w:szCs w:val="28"/>
        </w:rPr>
        <w:t>Có hộ chiếu số: …………………………………….(sao kèm theo đơn này)</w:t>
      </w:r>
    </w:p>
    <w:p w14:paraId="6CEC1DBC" w14:textId="77777777" w:rsidR="00A862FA" w:rsidRPr="00606B3D" w:rsidRDefault="00A862FA" w:rsidP="00A862FA">
      <w:pPr>
        <w:spacing w:before="120"/>
        <w:ind w:firstLine="567"/>
        <w:jc w:val="both"/>
        <w:rPr>
          <w:sz w:val="28"/>
          <w:szCs w:val="28"/>
        </w:rPr>
      </w:pPr>
      <w:r w:rsidRPr="00606B3D">
        <w:rPr>
          <w:sz w:val="28"/>
          <w:szCs w:val="28"/>
        </w:rPr>
        <w:t>Địa chỉ tại chính quốc:………………………………………………………</w:t>
      </w:r>
    </w:p>
    <w:p w14:paraId="393DA0BF" w14:textId="54C31C3D" w:rsidR="00A862FA" w:rsidRPr="00606B3D" w:rsidRDefault="00A862FA" w:rsidP="00A862FA">
      <w:pPr>
        <w:spacing w:before="120"/>
        <w:ind w:firstLine="567"/>
        <w:jc w:val="both"/>
        <w:rPr>
          <w:sz w:val="28"/>
          <w:szCs w:val="28"/>
        </w:rPr>
      </w:pPr>
      <w:r w:rsidRPr="00606B3D">
        <w:rPr>
          <w:sz w:val="28"/>
          <w:szCs w:val="28"/>
        </w:rPr>
        <w:t>Số điện thoại:………</w:t>
      </w:r>
      <w:r w:rsidR="00835975">
        <w:rPr>
          <w:sz w:val="28"/>
          <w:szCs w:val="28"/>
        </w:rPr>
        <w:t>………………… Fax:………………..E.mail:……….</w:t>
      </w:r>
    </w:p>
    <w:p w14:paraId="0C4C8526" w14:textId="77777777" w:rsidR="00A862FA" w:rsidRPr="00606B3D" w:rsidRDefault="00A862FA" w:rsidP="00A862FA">
      <w:pPr>
        <w:spacing w:before="120"/>
        <w:ind w:firstLine="567"/>
        <w:jc w:val="both"/>
        <w:rPr>
          <w:sz w:val="28"/>
          <w:szCs w:val="28"/>
        </w:rPr>
      </w:pPr>
      <w:r w:rsidRPr="00606B3D">
        <w:rPr>
          <w:sz w:val="28"/>
          <w:szCs w:val="28"/>
        </w:rPr>
        <w:t>Địa chỉ tại Việt Nam (nếu có):………………………………………………</w:t>
      </w:r>
    </w:p>
    <w:p w14:paraId="6E9CBA66" w14:textId="77777777" w:rsidR="00A862FA" w:rsidRPr="00606B3D" w:rsidRDefault="00A862FA" w:rsidP="00A862FA">
      <w:pPr>
        <w:spacing w:before="120"/>
        <w:ind w:firstLine="567"/>
        <w:jc w:val="both"/>
        <w:rPr>
          <w:sz w:val="28"/>
          <w:szCs w:val="28"/>
        </w:rPr>
      </w:pPr>
      <w:r w:rsidRPr="00606B3D">
        <w:rPr>
          <w:sz w:val="28"/>
          <w:szCs w:val="28"/>
        </w:rPr>
        <w:t>Số điện thoại:................................... Fax:………………. E.mail:…………</w:t>
      </w:r>
    </w:p>
    <w:p w14:paraId="0DA7D2B8" w14:textId="77777777" w:rsidR="00A862FA" w:rsidRPr="00606B3D" w:rsidRDefault="00A862FA" w:rsidP="00A862FA">
      <w:pPr>
        <w:spacing w:before="120"/>
        <w:ind w:firstLine="567"/>
        <w:jc w:val="both"/>
        <w:rPr>
          <w:sz w:val="28"/>
          <w:szCs w:val="28"/>
        </w:rPr>
      </w:pPr>
      <w:r w:rsidRPr="00606B3D">
        <w:rPr>
          <w:sz w:val="28"/>
          <w:szCs w:val="28"/>
        </w:rPr>
        <w:t>Tôi được chủ đầu tư (hoặc thầu chính) thông báo trúng thầu (hoặc chọn thầu) thực hiện tư vấn công việc ................... thuộc Dự án…............ tại …........…… trong thời gian từ ……........…..</w:t>
      </w:r>
    </w:p>
    <w:p w14:paraId="7A4B9377" w14:textId="77777777" w:rsidR="00A862FA" w:rsidRPr="00606B3D" w:rsidRDefault="00A862FA" w:rsidP="00A862FA">
      <w:pPr>
        <w:spacing w:before="120"/>
        <w:ind w:firstLine="567"/>
        <w:jc w:val="both"/>
        <w:rPr>
          <w:sz w:val="28"/>
          <w:szCs w:val="28"/>
        </w:rPr>
      </w:pPr>
      <w:r w:rsidRPr="00606B3D">
        <w:rPr>
          <w:sz w:val="28"/>
          <w:szCs w:val="28"/>
        </w:rPr>
        <w:t>Đề nghị Sở Xây dựng……… cấp giấy phép hoạt động xây dựng cho tôi để thực hiện công việc nêu trên.</w:t>
      </w:r>
    </w:p>
    <w:p w14:paraId="40652608" w14:textId="77777777" w:rsidR="00A862FA" w:rsidRPr="00606B3D" w:rsidRDefault="00A862FA" w:rsidP="00A862FA">
      <w:pPr>
        <w:spacing w:before="120"/>
        <w:ind w:firstLine="567"/>
        <w:jc w:val="both"/>
        <w:rPr>
          <w:sz w:val="28"/>
          <w:szCs w:val="28"/>
        </w:rPr>
      </w:pPr>
      <w:r w:rsidRPr="00606B3D">
        <w:rPr>
          <w:sz w:val="28"/>
          <w:szCs w:val="28"/>
        </w:rPr>
        <w:t>Hồ sơ kèm theo gồm:</w:t>
      </w:r>
    </w:p>
    <w:p w14:paraId="0370C6AB" w14:textId="77777777" w:rsidR="00A862FA" w:rsidRPr="00606B3D" w:rsidRDefault="00A862FA" w:rsidP="00A862FA">
      <w:pPr>
        <w:spacing w:before="120"/>
        <w:ind w:firstLine="567"/>
        <w:jc w:val="both"/>
        <w:rPr>
          <w:i/>
          <w:iCs/>
          <w:sz w:val="28"/>
          <w:szCs w:val="28"/>
        </w:rPr>
      </w:pPr>
      <w:r w:rsidRPr="00606B3D">
        <w:rPr>
          <w:i/>
          <w:iCs/>
          <w:sz w:val="28"/>
          <w:szCs w:val="28"/>
        </w:rPr>
        <w:t xml:space="preserve">(Các tài liệu quy định tại Điều 115 Nghị định </w:t>
      </w:r>
      <w:r w:rsidR="00D75A4A" w:rsidRPr="00606B3D">
        <w:rPr>
          <w:i/>
          <w:iCs/>
          <w:sz w:val="28"/>
          <w:szCs w:val="28"/>
        </w:rPr>
        <w:t>số 175/2024/NĐ-CP</w:t>
      </w:r>
      <w:r w:rsidRPr="00606B3D">
        <w:rPr>
          <w:i/>
          <w:iCs/>
          <w:sz w:val="28"/>
          <w:szCs w:val="28"/>
        </w:rPr>
        <w:t>)</w:t>
      </w:r>
    </w:p>
    <w:p w14:paraId="188245B8" w14:textId="77777777" w:rsidR="00A862FA" w:rsidRPr="00606B3D" w:rsidRDefault="00A862FA" w:rsidP="00A862FA">
      <w:pPr>
        <w:spacing w:before="120"/>
        <w:ind w:firstLine="567"/>
        <w:jc w:val="both"/>
        <w:rPr>
          <w:sz w:val="28"/>
          <w:szCs w:val="28"/>
        </w:rPr>
      </w:pPr>
      <w:r w:rsidRPr="00606B3D">
        <w:rPr>
          <w:sz w:val="28"/>
          <w:szCs w:val="28"/>
        </w:rPr>
        <w:t>Nếu hồ sơ của tôi cần được bổ sung hoặc làm rõ thêm nội dung gì, xin báo cho ông (bà)…… có địa chỉ tại Việt Nam…………....…………. số điện thoại……………… Fax ……….… E.mail ………</w:t>
      </w:r>
    </w:p>
    <w:p w14:paraId="58B97524" w14:textId="77777777" w:rsidR="00A862FA" w:rsidRPr="00606B3D" w:rsidRDefault="00A862FA" w:rsidP="00A862FA">
      <w:pPr>
        <w:spacing w:before="120"/>
        <w:ind w:firstLine="567"/>
        <w:jc w:val="both"/>
        <w:rPr>
          <w:sz w:val="28"/>
          <w:szCs w:val="28"/>
        </w:rPr>
      </w:pPr>
      <w:r w:rsidRPr="00606B3D">
        <w:rPr>
          <w:sz w:val="28"/>
          <w:szCs w:val="28"/>
        </w:rPr>
        <w:t>Khi được cấp giấy phép hoạt động xây dựng, tôi xin cam đoan thực hiện đầy đủ các quy định trong giấy phép và các quy định của pháp luật Việt Nam có liên quan.</w:t>
      </w:r>
    </w:p>
    <w:p w14:paraId="5DCFC2FD" w14:textId="77777777" w:rsidR="00A862FA" w:rsidRPr="00606B3D" w:rsidRDefault="00A862FA" w:rsidP="00A862FA">
      <w:pPr>
        <w:spacing w:before="120"/>
        <w:jc w:val="both"/>
        <w:rPr>
          <w:sz w:val="28"/>
          <w:szCs w:val="28"/>
        </w:rPr>
      </w:pPr>
      <w:r w:rsidRPr="00606B3D">
        <w:rPr>
          <w:sz w:val="28"/>
          <w:szCs w:val="28"/>
        </w:rPr>
        <w:t> </w:t>
      </w:r>
    </w:p>
    <w:tbl>
      <w:tblPr>
        <w:tblW w:w="5000" w:type="pct"/>
        <w:tblCellMar>
          <w:left w:w="0" w:type="dxa"/>
          <w:right w:w="0" w:type="dxa"/>
        </w:tblCellMar>
        <w:tblLook w:val="0000" w:firstRow="0" w:lastRow="0" w:firstColumn="0" w:lastColumn="0" w:noHBand="0" w:noVBand="0"/>
      </w:tblPr>
      <w:tblGrid>
        <w:gridCol w:w="4575"/>
        <w:gridCol w:w="4780"/>
      </w:tblGrid>
      <w:tr w:rsidR="00886391" w:rsidRPr="00606B3D" w14:paraId="33156B81" w14:textId="77777777" w:rsidTr="00E75DB6">
        <w:tc>
          <w:tcPr>
            <w:tcW w:w="2445" w:type="pct"/>
            <w:tcMar>
              <w:top w:w="0" w:type="dxa"/>
              <w:left w:w="108" w:type="dxa"/>
              <w:bottom w:w="0" w:type="dxa"/>
              <w:right w:w="108" w:type="dxa"/>
            </w:tcMar>
          </w:tcPr>
          <w:p w14:paraId="067846BF" w14:textId="77777777" w:rsidR="00A862FA" w:rsidRPr="00606B3D" w:rsidRDefault="00A862FA" w:rsidP="00E75DB6">
            <w:pPr>
              <w:ind w:left="-108"/>
              <w:rPr>
                <w:sz w:val="28"/>
                <w:szCs w:val="28"/>
              </w:rPr>
            </w:pPr>
            <w:r w:rsidRPr="00606B3D">
              <w:rPr>
                <w:b/>
                <w:bCs/>
                <w:i/>
                <w:iCs/>
              </w:rPr>
              <w:t>Nơi nhận:</w:t>
            </w:r>
            <w:r w:rsidRPr="00606B3D">
              <w:rPr>
                <w:b/>
                <w:bCs/>
                <w:i/>
                <w:iCs/>
              </w:rPr>
              <w:br/>
            </w:r>
            <w:r w:rsidRPr="00606B3D">
              <w:rPr>
                <w:sz w:val="22"/>
              </w:rPr>
              <w:t>- Như trên;</w:t>
            </w:r>
            <w:r w:rsidRPr="00606B3D">
              <w:rPr>
                <w:sz w:val="22"/>
              </w:rPr>
              <w:br/>
              <w:t>- Lưu: ...</w:t>
            </w:r>
          </w:p>
        </w:tc>
        <w:tc>
          <w:tcPr>
            <w:tcW w:w="2555" w:type="pct"/>
            <w:tcMar>
              <w:top w:w="0" w:type="dxa"/>
              <w:left w:w="108" w:type="dxa"/>
              <w:bottom w:w="0" w:type="dxa"/>
              <w:right w:w="108" w:type="dxa"/>
            </w:tcMar>
          </w:tcPr>
          <w:p w14:paraId="4F3EB0E7" w14:textId="77777777" w:rsidR="00A862FA" w:rsidRPr="00606B3D" w:rsidRDefault="00A862FA" w:rsidP="00E75DB6">
            <w:pPr>
              <w:jc w:val="center"/>
              <w:rPr>
                <w:sz w:val="28"/>
                <w:szCs w:val="28"/>
              </w:rPr>
            </w:pPr>
            <w:r w:rsidRPr="00606B3D">
              <w:rPr>
                <w:b/>
                <w:bCs/>
                <w:sz w:val="28"/>
                <w:szCs w:val="28"/>
              </w:rPr>
              <w:t>Kính đơn</w:t>
            </w:r>
            <w:r w:rsidRPr="00606B3D">
              <w:rPr>
                <w:b/>
                <w:bCs/>
                <w:sz w:val="28"/>
                <w:szCs w:val="28"/>
              </w:rPr>
              <w:br/>
            </w:r>
            <w:r w:rsidRPr="00606B3D">
              <w:rPr>
                <w:i/>
                <w:iCs/>
                <w:sz w:val="28"/>
                <w:szCs w:val="28"/>
              </w:rPr>
              <w:t>(Ký tên)</w:t>
            </w:r>
            <w:r w:rsidRPr="00606B3D">
              <w:rPr>
                <w:i/>
                <w:iCs/>
                <w:sz w:val="28"/>
                <w:szCs w:val="28"/>
              </w:rPr>
              <w:br/>
            </w:r>
            <w:r w:rsidRPr="00606B3D">
              <w:rPr>
                <w:i/>
                <w:iCs/>
                <w:sz w:val="28"/>
                <w:szCs w:val="28"/>
              </w:rPr>
              <w:br/>
            </w:r>
            <w:r w:rsidRPr="00606B3D">
              <w:rPr>
                <w:i/>
                <w:iCs/>
                <w:sz w:val="28"/>
                <w:szCs w:val="28"/>
              </w:rPr>
              <w:br/>
            </w:r>
            <w:r w:rsidRPr="00606B3D">
              <w:rPr>
                <w:b/>
                <w:bCs/>
                <w:sz w:val="28"/>
                <w:szCs w:val="28"/>
              </w:rPr>
              <w:t>Họ và tên người ký</w:t>
            </w:r>
          </w:p>
        </w:tc>
      </w:tr>
    </w:tbl>
    <w:p w14:paraId="57CA08AE" w14:textId="77777777" w:rsidR="00965C16" w:rsidRPr="00606B3D" w:rsidRDefault="00965C16" w:rsidP="00965C16">
      <w:pPr>
        <w:spacing w:before="120"/>
        <w:jc w:val="right"/>
        <w:rPr>
          <w:b/>
          <w:bCs/>
          <w:sz w:val="28"/>
          <w:szCs w:val="28"/>
        </w:rPr>
      </w:pPr>
    </w:p>
    <w:p w14:paraId="7CBBECB9" w14:textId="77777777" w:rsidR="004B1C3A" w:rsidRPr="00606B3D" w:rsidRDefault="004B1C3A" w:rsidP="00965C16">
      <w:pPr>
        <w:spacing w:before="120"/>
        <w:jc w:val="right"/>
        <w:rPr>
          <w:b/>
          <w:bCs/>
          <w:sz w:val="28"/>
          <w:szCs w:val="28"/>
        </w:rPr>
      </w:pPr>
    </w:p>
    <w:p w14:paraId="34EB3908" w14:textId="77777777" w:rsidR="00835975" w:rsidRDefault="00835975">
      <w:pPr>
        <w:spacing w:after="200" w:line="276" w:lineRule="auto"/>
        <w:rPr>
          <w:b/>
          <w:bCs/>
          <w:sz w:val="28"/>
          <w:szCs w:val="28"/>
        </w:rPr>
      </w:pPr>
      <w:r>
        <w:rPr>
          <w:b/>
          <w:bCs/>
          <w:sz w:val="28"/>
          <w:szCs w:val="28"/>
        </w:rPr>
        <w:br w:type="page"/>
      </w:r>
    </w:p>
    <w:p w14:paraId="50757C87" w14:textId="5C1F396F" w:rsidR="00A862FA" w:rsidRPr="00606B3D" w:rsidRDefault="00A862FA" w:rsidP="00A862FA">
      <w:pPr>
        <w:spacing w:before="120"/>
        <w:jc w:val="right"/>
        <w:rPr>
          <w:sz w:val="28"/>
          <w:szCs w:val="28"/>
        </w:rPr>
      </w:pPr>
      <w:r w:rsidRPr="00606B3D">
        <w:rPr>
          <w:b/>
          <w:bCs/>
          <w:sz w:val="28"/>
          <w:szCs w:val="28"/>
        </w:rPr>
        <w:lastRenderedPageBreak/>
        <w:t>Phụ lục III - Mẫu số 02</w:t>
      </w:r>
    </w:p>
    <w:p w14:paraId="463722AE" w14:textId="77777777" w:rsidR="00A862FA" w:rsidRPr="00606B3D" w:rsidRDefault="00A862FA" w:rsidP="00A862FA">
      <w:pPr>
        <w:spacing w:before="120"/>
        <w:ind w:right="567" w:firstLine="567"/>
        <w:jc w:val="both"/>
        <w:rPr>
          <w:sz w:val="26"/>
          <w:szCs w:val="26"/>
        </w:rPr>
      </w:pPr>
      <w:r w:rsidRPr="00606B3D">
        <w:rPr>
          <w:b/>
          <w:bCs/>
          <w:sz w:val="26"/>
          <w:szCs w:val="26"/>
        </w:rPr>
        <w:t xml:space="preserve">CÔNG TY/CÁ NHÂN                                    </w:t>
      </w:r>
      <w:r w:rsidRPr="00606B3D">
        <w:rPr>
          <w:i/>
          <w:iCs/>
          <w:sz w:val="28"/>
          <w:szCs w:val="28"/>
        </w:rPr>
        <w:t>... , ngày ... tháng ... năm ...</w:t>
      </w:r>
      <w:r w:rsidRPr="00606B3D">
        <w:rPr>
          <w:b/>
          <w:bCs/>
          <w:sz w:val="28"/>
          <w:szCs w:val="28"/>
        </w:rPr>
        <w:br/>
      </w:r>
    </w:p>
    <w:p w14:paraId="4C3A4CAB" w14:textId="77777777" w:rsidR="00A862FA" w:rsidRPr="00606B3D" w:rsidRDefault="00A862FA" w:rsidP="00A862FA">
      <w:pPr>
        <w:jc w:val="center"/>
        <w:rPr>
          <w:b/>
          <w:bCs/>
          <w:sz w:val="28"/>
          <w:szCs w:val="28"/>
        </w:rPr>
      </w:pPr>
    </w:p>
    <w:p w14:paraId="739C25B1" w14:textId="77777777" w:rsidR="00A862FA" w:rsidRPr="00606B3D" w:rsidRDefault="00A862FA" w:rsidP="00A862FA">
      <w:pPr>
        <w:jc w:val="center"/>
        <w:rPr>
          <w:sz w:val="28"/>
          <w:szCs w:val="28"/>
        </w:rPr>
      </w:pPr>
      <w:r w:rsidRPr="00606B3D">
        <w:rPr>
          <w:b/>
          <w:bCs/>
          <w:sz w:val="28"/>
          <w:szCs w:val="28"/>
        </w:rPr>
        <w:t>BÁO CÁO</w:t>
      </w:r>
    </w:p>
    <w:p w14:paraId="485EF4E1" w14:textId="77777777" w:rsidR="00A862FA" w:rsidRPr="00606B3D" w:rsidRDefault="00A862FA" w:rsidP="00A862FA">
      <w:pPr>
        <w:jc w:val="center"/>
        <w:rPr>
          <w:b/>
          <w:bCs/>
          <w:sz w:val="28"/>
          <w:szCs w:val="28"/>
        </w:rPr>
      </w:pPr>
      <w:r w:rsidRPr="00606B3D">
        <w:rPr>
          <w:b/>
          <w:bCs/>
          <w:sz w:val="28"/>
          <w:szCs w:val="28"/>
        </w:rPr>
        <w:t>CÁC CÔNG VIỆC/DỰ ÁN ĐÃ THỰC HIỆN TRONG 3 NĂM GẦN NHẤT</w:t>
      </w:r>
    </w:p>
    <w:p w14:paraId="7DE5460F" w14:textId="77777777" w:rsidR="00A862FA" w:rsidRPr="00606B3D" w:rsidRDefault="00A862FA" w:rsidP="00A862FA">
      <w:pPr>
        <w:jc w:val="center"/>
        <w:rPr>
          <w:sz w:val="28"/>
          <w:szCs w:val="28"/>
          <w:vertAlign w:val="superscript"/>
        </w:rPr>
      </w:pPr>
      <w:r w:rsidRPr="00606B3D">
        <w:rPr>
          <w:sz w:val="28"/>
          <w:szCs w:val="28"/>
          <w:vertAlign w:val="superscript"/>
        </w:rPr>
        <w:t>______________</w:t>
      </w:r>
    </w:p>
    <w:p w14:paraId="5FBDA3FC" w14:textId="77777777" w:rsidR="00A862FA" w:rsidRPr="00606B3D" w:rsidRDefault="00A862FA" w:rsidP="00A862FA">
      <w:pPr>
        <w:jc w:val="center"/>
        <w:rPr>
          <w:sz w:val="28"/>
          <w:szCs w:val="28"/>
          <w:vertAlign w:val="superscript"/>
        </w:rPr>
      </w:pPr>
    </w:p>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93"/>
        <w:gridCol w:w="1429"/>
        <w:gridCol w:w="65"/>
        <w:gridCol w:w="1349"/>
        <w:gridCol w:w="1615"/>
        <w:gridCol w:w="1631"/>
        <w:gridCol w:w="1762"/>
        <w:gridCol w:w="158"/>
      </w:tblGrid>
      <w:tr w:rsidR="00886391" w:rsidRPr="00606B3D" w14:paraId="499E48E6" w14:textId="77777777" w:rsidTr="00E75DB6">
        <w:trPr>
          <w:gridAfter w:val="1"/>
          <w:wAfter w:w="83" w:type="pct"/>
        </w:trPr>
        <w:tc>
          <w:tcPr>
            <w:tcW w:w="786" w:type="pct"/>
            <w:shd w:val="clear" w:color="auto" w:fill="FFFFFF"/>
            <w:vAlign w:val="center"/>
          </w:tcPr>
          <w:p w14:paraId="0948E22D" w14:textId="77777777" w:rsidR="00A862FA" w:rsidRPr="00606B3D" w:rsidRDefault="00A862FA" w:rsidP="00E75DB6">
            <w:pPr>
              <w:jc w:val="center"/>
              <w:rPr>
                <w:b/>
                <w:bCs/>
                <w:sz w:val="28"/>
                <w:szCs w:val="28"/>
              </w:rPr>
            </w:pPr>
            <w:r w:rsidRPr="00606B3D">
              <w:rPr>
                <w:b/>
                <w:bCs/>
                <w:sz w:val="28"/>
                <w:szCs w:val="28"/>
              </w:rPr>
              <w:t xml:space="preserve">Chủ đầu tư hoặc </w:t>
            </w:r>
          </w:p>
          <w:p w14:paraId="4C1993D7" w14:textId="77777777" w:rsidR="00A862FA" w:rsidRPr="00606B3D" w:rsidRDefault="00A862FA" w:rsidP="00E75DB6">
            <w:pPr>
              <w:jc w:val="center"/>
              <w:rPr>
                <w:sz w:val="28"/>
                <w:szCs w:val="28"/>
              </w:rPr>
            </w:pPr>
            <w:r w:rsidRPr="00606B3D">
              <w:rPr>
                <w:b/>
                <w:bCs/>
                <w:sz w:val="28"/>
                <w:szCs w:val="28"/>
              </w:rPr>
              <w:t>Bên thuê</w:t>
            </w:r>
          </w:p>
        </w:tc>
        <w:tc>
          <w:tcPr>
            <w:tcW w:w="786" w:type="pct"/>
            <w:gridSpan w:val="2"/>
            <w:shd w:val="clear" w:color="auto" w:fill="FFFFFF"/>
            <w:vAlign w:val="center"/>
          </w:tcPr>
          <w:p w14:paraId="0C49817D" w14:textId="77777777" w:rsidR="00A862FA" w:rsidRPr="00606B3D" w:rsidRDefault="00A862FA" w:rsidP="00E75DB6">
            <w:pPr>
              <w:jc w:val="center"/>
              <w:rPr>
                <w:sz w:val="28"/>
                <w:szCs w:val="28"/>
              </w:rPr>
            </w:pPr>
            <w:r w:rsidRPr="00606B3D">
              <w:rPr>
                <w:b/>
                <w:bCs/>
                <w:sz w:val="28"/>
                <w:szCs w:val="28"/>
              </w:rPr>
              <w:t>Tên Dự án, địa điểm, quốc gia</w:t>
            </w:r>
          </w:p>
        </w:tc>
        <w:tc>
          <w:tcPr>
            <w:tcW w:w="710" w:type="pct"/>
            <w:shd w:val="clear" w:color="auto" w:fill="FFFFFF"/>
            <w:vAlign w:val="center"/>
          </w:tcPr>
          <w:p w14:paraId="7AF95ED7" w14:textId="77777777" w:rsidR="00A862FA" w:rsidRPr="00606B3D" w:rsidRDefault="00A862FA" w:rsidP="00E75DB6">
            <w:pPr>
              <w:jc w:val="center"/>
              <w:rPr>
                <w:sz w:val="28"/>
                <w:szCs w:val="28"/>
              </w:rPr>
            </w:pPr>
            <w:r w:rsidRPr="00606B3D">
              <w:rPr>
                <w:b/>
                <w:bCs/>
                <w:sz w:val="28"/>
                <w:szCs w:val="28"/>
              </w:rPr>
              <w:t>Nội dung hợp đồng nhận thầu</w:t>
            </w:r>
          </w:p>
        </w:tc>
        <w:tc>
          <w:tcPr>
            <w:tcW w:w="850" w:type="pct"/>
            <w:shd w:val="clear" w:color="auto" w:fill="FFFFFF"/>
            <w:vAlign w:val="center"/>
          </w:tcPr>
          <w:p w14:paraId="4BB8546B" w14:textId="77777777" w:rsidR="00A862FA" w:rsidRPr="00606B3D" w:rsidRDefault="00A862FA" w:rsidP="00E75DB6">
            <w:pPr>
              <w:jc w:val="center"/>
              <w:rPr>
                <w:b/>
                <w:bCs/>
                <w:sz w:val="28"/>
                <w:szCs w:val="28"/>
              </w:rPr>
            </w:pPr>
            <w:r w:rsidRPr="00606B3D">
              <w:rPr>
                <w:b/>
                <w:bCs/>
                <w:sz w:val="28"/>
                <w:szCs w:val="28"/>
              </w:rPr>
              <w:t xml:space="preserve">Giá trị </w:t>
            </w:r>
          </w:p>
          <w:p w14:paraId="798B5F84" w14:textId="77777777" w:rsidR="00A862FA" w:rsidRPr="00606B3D" w:rsidRDefault="00A862FA" w:rsidP="00E75DB6">
            <w:pPr>
              <w:jc w:val="center"/>
              <w:rPr>
                <w:b/>
                <w:bCs/>
                <w:sz w:val="28"/>
                <w:szCs w:val="28"/>
              </w:rPr>
            </w:pPr>
            <w:r w:rsidRPr="00606B3D">
              <w:rPr>
                <w:b/>
                <w:bCs/>
                <w:sz w:val="28"/>
                <w:szCs w:val="28"/>
              </w:rPr>
              <w:t xml:space="preserve">hợp đồng và ngày ký </w:t>
            </w:r>
          </w:p>
          <w:p w14:paraId="72DC3234" w14:textId="77777777" w:rsidR="00A862FA" w:rsidRPr="00606B3D" w:rsidRDefault="00A862FA" w:rsidP="00E75DB6">
            <w:pPr>
              <w:jc w:val="center"/>
              <w:rPr>
                <w:sz w:val="28"/>
                <w:szCs w:val="28"/>
              </w:rPr>
            </w:pPr>
            <w:r w:rsidRPr="00606B3D">
              <w:rPr>
                <w:b/>
                <w:bCs/>
                <w:sz w:val="28"/>
                <w:szCs w:val="28"/>
              </w:rPr>
              <w:t>hợp đồng (USD)</w:t>
            </w:r>
          </w:p>
        </w:tc>
        <w:tc>
          <w:tcPr>
            <w:tcW w:w="858" w:type="pct"/>
            <w:shd w:val="clear" w:color="auto" w:fill="FFFFFF"/>
            <w:vAlign w:val="center"/>
          </w:tcPr>
          <w:p w14:paraId="047EDA6C" w14:textId="77777777" w:rsidR="00A862FA" w:rsidRPr="00606B3D" w:rsidRDefault="00A862FA" w:rsidP="00E75DB6">
            <w:pPr>
              <w:jc w:val="center"/>
              <w:rPr>
                <w:b/>
                <w:bCs/>
                <w:sz w:val="28"/>
                <w:szCs w:val="28"/>
              </w:rPr>
            </w:pPr>
            <w:r w:rsidRPr="00606B3D">
              <w:rPr>
                <w:b/>
                <w:bCs/>
                <w:sz w:val="28"/>
                <w:szCs w:val="28"/>
              </w:rPr>
              <w:t xml:space="preserve">Tỷ lệ % </w:t>
            </w:r>
          </w:p>
          <w:p w14:paraId="118E1982" w14:textId="77777777" w:rsidR="00A862FA" w:rsidRPr="00606B3D" w:rsidRDefault="00A862FA" w:rsidP="00E75DB6">
            <w:pPr>
              <w:jc w:val="center"/>
              <w:rPr>
                <w:b/>
                <w:bCs/>
                <w:sz w:val="28"/>
                <w:szCs w:val="28"/>
              </w:rPr>
            </w:pPr>
            <w:r w:rsidRPr="00606B3D">
              <w:rPr>
                <w:b/>
                <w:bCs/>
                <w:sz w:val="28"/>
                <w:szCs w:val="28"/>
              </w:rPr>
              <w:t xml:space="preserve">giá trị </w:t>
            </w:r>
          </w:p>
          <w:p w14:paraId="13755384" w14:textId="77777777" w:rsidR="00A862FA" w:rsidRPr="00606B3D" w:rsidRDefault="00A862FA" w:rsidP="00E75DB6">
            <w:pPr>
              <w:jc w:val="center"/>
              <w:rPr>
                <w:sz w:val="28"/>
                <w:szCs w:val="28"/>
              </w:rPr>
            </w:pPr>
            <w:r w:rsidRPr="00606B3D">
              <w:rPr>
                <w:b/>
                <w:bCs/>
                <w:sz w:val="28"/>
                <w:szCs w:val="28"/>
              </w:rPr>
              <w:t>công việc phải giao thầu phụ</w:t>
            </w:r>
          </w:p>
        </w:tc>
        <w:tc>
          <w:tcPr>
            <w:tcW w:w="927" w:type="pct"/>
            <w:shd w:val="clear" w:color="auto" w:fill="FFFFFF"/>
            <w:vAlign w:val="center"/>
          </w:tcPr>
          <w:p w14:paraId="1711A6C7" w14:textId="77777777" w:rsidR="00A862FA" w:rsidRPr="00606B3D" w:rsidRDefault="00A862FA" w:rsidP="00E75DB6">
            <w:pPr>
              <w:tabs>
                <w:tab w:val="left" w:pos="156"/>
              </w:tabs>
              <w:jc w:val="center"/>
              <w:rPr>
                <w:b/>
                <w:bCs/>
                <w:sz w:val="28"/>
                <w:szCs w:val="28"/>
              </w:rPr>
            </w:pPr>
            <w:r w:rsidRPr="00606B3D">
              <w:rPr>
                <w:b/>
                <w:bCs/>
                <w:sz w:val="28"/>
                <w:szCs w:val="28"/>
              </w:rPr>
              <w:t xml:space="preserve">Thời gian thực hiện </w:t>
            </w:r>
          </w:p>
          <w:p w14:paraId="1B37E022" w14:textId="77777777" w:rsidR="00A862FA" w:rsidRPr="00606B3D" w:rsidRDefault="00A862FA" w:rsidP="00E75DB6">
            <w:pPr>
              <w:tabs>
                <w:tab w:val="left" w:pos="156"/>
              </w:tabs>
              <w:jc w:val="center"/>
              <w:rPr>
                <w:sz w:val="28"/>
                <w:szCs w:val="28"/>
              </w:rPr>
            </w:pPr>
            <w:r w:rsidRPr="00606B3D">
              <w:rPr>
                <w:b/>
                <w:bCs/>
                <w:sz w:val="28"/>
                <w:szCs w:val="28"/>
              </w:rPr>
              <w:t>hợp đồng (từ.... đến...)</w:t>
            </w:r>
          </w:p>
        </w:tc>
      </w:tr>
      <w:tr w:rsidR="00886391" w:rsidRPr="00606B3D" w14:paraId="553247F6" w14:textId="77777777" w:rsidTr="00E75DB6">
        <w:trPr>
          <w:gridAfter w:val="1"/>
          <w:wAfter w:w="83" w:type="pct"/>
        </w:trPr>
        <w:tc>
          <w:tcPr>
            <w:tcW w:w="786" w:type="pct"/>
            <w:shd w:val="clear" w:color="auto" w:fill="FFFFFF"/>
            <w:vAlign w:val="bottom"/>
          </w:tcPr>
          <w:p w14:paraId="585F8382" w14:textId="77777777" w:rsidR="00A862FA" w:rsidRPr="00606B3D" w:rsidRDefault="00A862FA" w:rsidP="00E75DB6">
            <w:pPr>
              <w:jc w:val="center"/>
              <w:rPr>
                <w:szCs w:val="28"/>
              </w:rPr>
            </w:pPr>
            <w:r w:rsidRPr="00606B3D">
              <w:rPr>
                <w:bCs/>
                <w:szCs w:val="28"/>
              </w:rPr>
              <w:t>1</w:t>
            </w:r>
          </w:p>
        </w:tc>
        <w:tc>
          <w:tcPr>
            <w:tcW w:w="786" w:type="pct"/>
            <w:gridSpan w:val="2"/>
            <w:shd w:val="clear" w:color="auto" w:fill="FFFFFF"/>
            <w:vAlign w:val="bottom"/>
          </w:tcPr>
          <w:p w14:paraId="6344F7E7" w14:textId="77777777" w:rsidR="00A862FA" w:rsidRPr="00606B3D" w:rsidRDefault="00A862FA" w:rsidP="00E75DB6">
            <w:pPr>
              <w:jc w:val="center"/>
              <w:rPr>
                <w:szCs w:val="28"/>
              </w:rPr>
            </w:pPr>
            <w:r w:rsidRPr="00606B3D">
              <w:rPr>
                <w:bCs/>
                <w:szCs w:val="28"/>
              </w:rPr>
              <w:t>2</w:t>
            </w:r>
          </w:p>
        </w:tc>
        <w:tc>
          <w:tcPr>
            <w:tcW w:w="710" w:type="pct"/>
            <w:shd w:val="clear" w:color="auto" w:fill="FFFFFF"/>
            <w:vAlign w:val="bottom"/>
          </w:tcPr>
          <w:p w14:paraId="67E74569" w14:textId="77777777" w:rsidR="00A862FA" w:rsidRPr="00606B3D" w:rsidRDefault="00A862FA" w:rsidP="00E75DB6">
            <w:pPr>
              <w:jc w:val="center"/>
              <w:rPr>
                <w:szCs w:val="28"/>
              </w:rPr>
            </w:pPr>
            <w:r w:rsidRPr="00606B3D">
              <w:rPr>
                <w:bCs/>
                <w:szCs w:val="28"/>
              </w:rPr>
              <w:t>3</w:t>
            </w:r>
          </w:p>
        </w:tc>
        <w:tc>
          <w:tcPr>
            <w:tcW w:w="850" w:type="pct"/>
            <w:shd w:val="clear" w:color="auto" w:fill="FFFFFF"/>
            <w:vAlign w:val="bottom"/>
          </w:tcPr>
          <w:p w14:paraId="2E5ECDF3" w14:textId="77777777" w:rsidR="00A862FA" w:rsidRPr="00606B3D" w:rsidRDefault="00A862FA" w:rsidP="00E75DB6">
            <w:pPr>
              <w:jc w:val="center"/>
              <w:rPr>
                <w:szCs w:val="28"/>
              </w:rPr>
            </w:pPr>
            <w:r w:rsidRPr="00606B3D">
              <w:rPr>
                <w:bCs/>
                <w:szCs w:val="28"/>
              </w:rPr>
              <w:t>4</w:t>
            </w:r>
          </w:p>
        </w:tc>
        <w:tc>
          <w:tcPr>
            <w:tcW w:w="858" w:type="pct"/>
            <w:shd w:val="clear" w:color="auto" w:fill="FFFFFF"/>
            <w:vAlign w:val="bottom"/>
          </w:tcPr>
          <w:p w14:paraId="060F9FF9" w14:textId="77777777" w:rsidR="00A862FA" w:rsidRPr="00606B3D" w:rsidRDefault="00A862FA" w:rsidP="00E75DB6">
            <w:pPr>
              <w:jc w:val="center"/>
              <w:rPr>
                <w:szCs w:val="28"/>
              </w:rPr>
            </w:pPr>
            <w:r w:rsidRPr="00606B3D">
              <w:rPr>
                <w:bCs/>
                <w:szCs w:val="28"/>
              </w:rPr>
              <w:t>5</w:t>
            </w:r>
          </w:p>
        </w:tc>
        <w:tc>
          <w:tcPr>
            <w:tcW w:w="927" w:type="pct"/>
            <w:shd w:val="clear" w:color="auto" w:fill="FFFFFF"/>
            <w:vAlign w:val="bottom"/>
          </w:tcPr>
          <w:p w14:paraId="2078CBE1" w14:textId="77777777" w:rsidR="00A862FA" w:rsidRPr="00606B3D" w:rsidRDefault="00A862FA" w:rsidP="00E75DB6">
            <w:pPr>
              <w:jc w:val="center"/>
              <w:rPr>
                <w:szCs w:val="28"/>
              </w:rPr>
            </w:pPr>
            <w:r w:rsidRPr="00606B3D">
              <w:rPr>
                <w:bCs/>
                <w:szCs w:val="28"/>
              </w:rPr>
              <w:t>6</w:t>
            </w:r>
          </w:p>
        </w:tc>
      </w:tr>
      <w:tr w:rsidR="00886391" w:rsidRPr="00606B3D" w14:paraId="23E3C765" w14:textId="77777777" w:rsidTr="00E75DB6">
        <w:trPr>
          <w:gridAfter w:val="1"/>
          <w:wAfter w:w="83" w:type="pct"/>
        </w:trPr>
        <w:tc>
          <w:tcPr>
            <w:tcW w:w="786" w:type="pct"/>
            <w:shd w:val="clear" w:color="auto" w:fill="FFFFFF"/>
          </w:tcPr>
          <w:p w14:paraId="04FF7E50" w14:textId="77777777" w:rsidR="00A862FA" w:rsidRPr="00606B3D" w:rsidRDefault="00A862FA" w:rsidP="00E75DB6">
            <w:pPr>
              <w:jc w:val="both"/>
              <w:rPr>
                <w:sz w:val="28"/>
                <w:szCs w:val="28"/>
              </w:rPr>
            </w:pPr>
            <w:r w:rsidRPr="00606B3D">
              <w:rPr>
                <w:sz w:val="28"/>
                <w:szCs w:val="28"/>
              </w:rPr>
              <w:t> </w:t>
            </w:r>
          </w:p>
        </w:tc>
        <w:tc>
          <w:tcPr>
            <w:tcW w:w="786" w:type="pct"/>
            <w:gridSpan w:val="2"/>
            <w:shd w:val="clear" w:color="auto" w:fill="FFFFFF"/>
          </w:tcPr>
          <w:p w14:paraId="589D83A6" w14:textId="77777777" w:rsidR="00A862FA" w:rsidRPr="00606B3D" w:rsidRDefault="00A862FA" w:rsidP="00E75DB6">
            <w:pPr>
              <w:jc w:val="both"/>
              <w:rPr>
                <w:sz w:val="28"/>
                <w:szCs w:val="28"/>
              </w:rPr>
            </w:pPr>
            <w:r w:rsidRPr="00606B3D">
              <w:rPr>
                <w:sz w:val="28"/>
                <w:szCs w:val="28"/>
              </w:rPr>
              <w:t> </w:t>
            </w:r>
          </w:p>
        </w:tc>
        <w:tc>
          <w:tcPr>
            <w:tcW w:w="710" w:type="pct"/>
            <w:shd w:val="clear" w:color="auto" w:fill="FFFFFF"/>
          </w:tcPr>
          <w:p w14:paraId="2DD0672D" w14:textId="77777777" w:rsidR="00A862FA" w:rsidRPr="00606B3D" w:rsidRDefault="00A862FA" w:rsidP="00E75DB6">
            <w:pPr>
              <w:jc w:val="both"/>
              <w:rPr>
                <w:sz w:val="28"/>
                <w:szCs w:val="28"/>
              </w:rPr>
            </w:pPr>
            <w:r w:rsidRPr="00606B3D">
              <w:rPr>
                <w:sz w:val="28"/>
                <w:szCs w:val="28"/>
              </w:rPr>
              <w:t> </w:t>
            </w:r>
          </w:p>
        </w:tc>
        <w:tc>
          <w:tcPr>
            <w:tcW w:w="850" w:type="pct"/>
            <w:shd w:val="clear" w:color="auto" w:fill="FFFFFF"/>
          </w:tcPr>
          <w:p w14:paraId="2F12E418" w14:textId="77777777" w:rsidR="00A862FA" w:rsidRPr="00606B3D" w:rsidRDefault="00A862FA" w:rsidP="00E75DB6">
            <w:pPr>
              <w:jc w:val="both"/>
              <w:rPr>
                <w:sz w:val="28"/>
                <w:szCs w:val="28"/>
              </w:rPr>
            </w:pPr>
            <w:r w:rsidRPr="00606B3D">
              <w:rPr>
                <w:sz w:val="28"/>
                <w:szCs w:val="28"/>
              </w:rPr>
              <w:t> </w:t>
            </w:r>
          </w:p>
        </w:tc>
        <w:tc>
          <w:tcPr>
            <w:tcW w:w="858" w:type="pct"/>
            <w:shd w:val="clear" w:color="auto" w:fill="FFFFFF"/>
          </w:tcPr>
          <w:p w14:paraId="02C52FC9" w14:textId="77777777" w:rsidR="00A862FA" w:rsidRPr="00606B3D" w:rsidRDefault="00A862FA" w:rsidP="00E75DB6">
            <w:pPr>
              <w:jc w:val="both"/>
              <w:rPr>
                <w:sz w:val="28"/>
                <w:szCs w:val="28"/>
              </w:rPr>
            </w:pPr>
            <w:r w:rsidRPr="00606B3D">
              <w:rPr>
                <w:sz w:val="28"/>
                <w:szCs w:val="28"/>
              </w:rPr>
              <w:t> </w:t>
            </w:r>
          </w:p>
        </w:tc>
        <w:tc>
          <w:tcPr>
            <w:tcW w:w="927" w:type="pct"/>
            <w:shd w:val="clear" w:color="auto" w:fill="FFFFFF"/>
          </w:tcPr>
          <w:p w14:paraId="61C6D4EF" w14:textId="77777777" w:rsidR="00A862FA" w:rsidRPr="00606B3D" w:rsidRDefault="00A862FA" w:rsidP="00E75DB6">
            <w:pPr>
              <w:jc w:val="both"/>
              <w:rPr>
                <w:sz w:val="28"/>
                <w:szCs w:val="28"/>
              </w:rPr>
            </w:pPr>
            <w:r w:rsidRPr="00606B3D">
              <w:rPr>
                <w:sz w:val="28"/>
                <w:szCs w:val="28"/>
              </w:rPr>
              <w:t> </w:t>
            </w:r>
          </w:p>
        </w:tc>
      </w:tr>
      <w:tr w:rsidR="00886391" w:rsidRPr="00606B3D" w14:paraId="06DCFE23" w14:textId="77777777" w:rsidTr="00E75DB6">
        <w:trPr>
          <w:gridAfter w:val="1"/>
          <w:wAfter w:w="83" w:type="pct"/>
        </w:trPr>
        <w:tc>
          <w:tcPr>
            <w:tcW w:w="786" w:type="pct"/>
            <w:shd w:val="clear" w:color="auto" w:fill="FFFFFF"/>
          </w:tcPr>
          <w:p w14:paraId="74652DC1" w14:textId="77777777" w:rsidR="00A862FA" w:rsidRPr="00606B3D" w:rsidRDefault="00A862FA" w:rsidP="00E75DB6">
            <w:pPr>
              <w:jc w:val="both"/>
              <w:rPr>
                <w:sz w:val="28"/>
                <w:szCs w:val="28"/>
              </w:rPr>
            </w:pPr>
          </w:p>
        </w:tc>
        <w:tc>
          <w:tcPr>
            <w:tcW w:w="786" w:type="pct"/>
            <w:gridSpan w:val="2"/>
            <w:shd w:val="clear" w:color="auto" w:fill="FFFFFF"/>
          </w:tcPr>
          <w:p w14:paraId="68992A90" w14:textId="77777777" w:rsidR="00A862FA" w:rsidRPr="00606B3D" w:rsidRDefault="00A862FA" w:rsidP="00E75DB6">
            <w:pPr>
              <w:jc w:val="both"/>
              <w:rPr>
                <w:sz w:val="28"/>
                <w:szCs w:val="28"/>
              </w:rPr>
            </w:pPr>
          </w:p>
        </w:tc>
        <w:tc>
          <w:tcPr>
            <w:tcW w:w="710" w:type="pct"/>
            <w:shd w:val="clear" w:color="auto" w:fill="FFFFFF"/>
          </w:tcPr>
          <w:p w14:paraId="5702D46A" w14:textId="77777777" w:rsidR="00A862FA" w:rsidRPr="00606B3D" w:rsidRDefault="00A862FA" w:rsidP="00E75DB6">
            <w:pPr>
              <w:jc w:val="both"/>
              <w:rPr>
                <w:sz w:val="28"/>
                <w:szCs w:val="28"/>
              </w:rPr>
            </w:pPr>
          </w:p>
        </w:tc>
        <w:tc>
          <w:tcPr>
            <w:tcW w:w="850" w:type="pct"/>
            <w:shd w:val="clear" w:color="auto" w:fill="FFFFFF"/>
          </w:tcPr>
          <w:p w14:paraId="229BDB40" w14:textId="77777777" w:rsidR="00A862FA" w:rsidRPr="00606B3D" w:rsidRDefault="00A862FA" w:rsidP="00E75DB6">
            <w:pPr>
              <w:jc w:val="both"/>
              <w:rPr>
                <w:sz w:val="28"/>
                <w:szCs w:val="28"/>
              </w:rPr>
            </w:pPr>
          </w:p>
        </w:tc>
        <w:tc>
          <w:tcPr>
            <w:tcW w:w="858" w:type="pct"/>
            <w:shd w:val="clear" w:color="auto" w:fill="FFFFFF"/>
          </w:tcPr>
          <w:p w14:paraId="5036D993" w14:textId="77777777" w:rsidR="00A862FA" w:rsidRPr="00606B3D" w:rsidRDefault="00A862FA" w:rsidP="00E75DB6">
            <w:pPr>
              <w:jc w:val="both"/>
              <w:rPr>
                <w:sz w:val="28"/>
                <w:szCs w:val="28"/>
              </w:rPr>
            </w:pPr>
          </w:p>
        </w:tc>
        <w:tc>
          <w:tcPr>
            <w:tcW w:w="927" w:type="pct"/>
            <w:shd w:val="clear" w:color="auto" w:fill="FFFFFF"/>
          </w:tcPr>
          <w:p w14:paraId="6345C680" w14:textId="77777777" w:rsidR="00A862FA" w:rsidRPr="00606B3D" w:rsidRDefault="00A862FA" w:rsidP="00E75DB6">
            <w:pPr>
              <w:jc w:val="both"/>
              <w:rPr>
                <w:sz w:val="28"/>
                <w:szCs w:val="28"/>
              </w:rPr>
            </w:pPr>
          </w:p>
        </w:tc>
      </w:tr>
      <w:tr w:rsidR="00886391" w:rsidRPr="00606B3D" w14:paraId="32F93B5D" w14:textId="77777777" w:rsidTr="00E75DB6">
        <w:trPr>
          <w:gridAfter w:val="1"/>
          <w:wAfter w:w="83" w:type="pct"/>
        </w:trPr>
        <w:tc>
          <w:tcPr>
            <w:tcW w:w="786" w:type="pct"/>
            <w:shd w:val="clear" w:color="auto" w:fill="FFFFFF"/>
          </w:tcPr>
          <w:p w14:paraId="670E2BD3" w14:textId="77777777" w:rsidR="00A862FA" w:rsidRPr="00606B3D" w:rsidRDefault="00A862FA" w:rsidP="00E75DB6">
            <w:pPr>
              <w:jc w:val="both"/>
              <w:rPr>
                <w:sz w:val="28"/>
                <w:szCs w:val="28"/>
              </w:rPr>
            </w:pPr>
          </w:p>
        </w:tc>
        <w:tc>
          <w:tcPr>
            <w:tcW w:w="786" w:type="pct"/>
            <w:gridSpan w:val="2"/>
            <w:shd w:val="clear" w:color="auto" w:fill="FFFFFF"/>
          </w:tcPr>
          <w:p w14:paraId="25B436D0" w14:textId="77777777" w:rsidR="00A862FA" w:rsidRPr="00606B3D" w:rsidRDefault="00A862FA" w:rsidP="00E75DB6">
            <w:pPr>
              <w:jc w:val="both"/>
              <w:rPr>
                <w:sz w:val="28"/>
                <w:szCs w:val="28"/>
              </w:rPr>
            </w:pPr>
          </w:p>
        </w:tc>
        <w:tc>
          <w:tcPr>
            <w:tcW w:w="710" w:type="pct"/>
            <w:shd w:val="clear" w:color="auto" w:fill="FFFFFF"/>
          </w:tcPr>
          <w:p w14:paraId="0DA79864" w14:textId="77777777" w:rsidR="00A862FA" w:rsidRPr="00606B3D" w:rsidRDefault="00A862FA" w:rsidP="00E75DB6">
            <w:pPr>
              <w:jc w:val="both"/>
              <w:rPr>
                <w:sz w:val="28"/>
                <w:szCs w:val="28"/>
              </w:rPr>
            </w:pPr>
          </w:p>
        </w:tc>
        <w:tc>
          <w:tcPr>
            <w:tcW w:w="850" w:type="pct"/>
            <w:shd w:val="clear" w:color="auto" w:fill="FFFFFF"/>
          </w:tcPr>
          <w:p w14:paraId="718DEB19" w14:textId="77777777" w:rsidR="00A862FA" w:rsidRPr="00606B3D" w:rsidRDefault="00A862FA" w:rsidP="00E75DB6">
            <w:pPr>
              <w:jc w:val="both"/>
              <w:rPr>
                <w:sz w:val="28"/>
                <w:szCs w:val="28"/>
              </w:rPr>
            </w:pPr>
          </w:p>
        </w:tc>
        <w:tc>
          <w:tcPr>
            <w:tcW w:w="858" w:type="pct"/>
            <w:shd w:val="clear" w:color="auto" w:fill="FFFFFF"/>
          </w:tcPr>
          <w:p w14:paraId="6C8115D1" w14:textId="77777777" w:rsidR="00A862FA" w:rsidRPr="00606B3D" w:rsidRDefault="00A862FA" w:rsidP="00E75DB6">
            <w:pPr>
              <w:jc w:val="both"/>
              <w:rPr>
                <w:sz w:val="28"/>
                <w:szCs w:val="28"/>
              </w:rPr>
            </w:pPr>
          </w:p>
        </w:tc>
        <w:tc>
          <w:tcPr>
            <w:tcW w:w="927" w:type="pct"/>
            <w:shd w:val="clear" w:color="auto" w:fill="FFFFFF"/>
          </w:tcPr>
          <w:p w14:paraId="2F2ED6F5" w14:textId="77777777" w:rsidR="00A862FA" w:rsidRPr="00606B3D" w:rsidRDefault="00A862FA" w:rsidP="00E75DB6">
            <w:pPr>
              <w:jc w:val="both"/>
              <w:rPr>
                <w:sz w:val="28"/>
                <w:szCs w:val="28"/>
              </w:rPr>
            </w:pPr>
          </w:p>
        </w:tc>
      </w:tr>
      <w:tr w:rsidR="00886391" w:rsidRPr="00606B3D" w14:paraId="3FCCAD1E" w14:textId="77777777" w:rsidTr="00E75DB6">
        <w:trPr>
          <w:gridAfter w:val="1"/>
          <w:wAfter w:w="83" w:type="pct"/>
        </w:trPr>
        <w:tc>
          <w:tcPr>
            <w:tcW w:w="786" w:type="pct"/>
            <w:shd w:val="clear" w:color="auto" w:fill="FFFFFF"/>
          </w:tcPr>
          <w:p w14:paraId="1E6727C5" w14:textId="77777777" w:rsidR="00A862FA" w:rsidRPr="00606B3D" w:rsidRDefault="00A862FA" w:rsidP="00E75DB6">
            <w:pPr>
              <w:jc w:val="both"/>
              <w:rPr>
                <w:sz w:val="28"/>
                <w:szCs w:val="28"/>
              </w:rPr>
            </w:pPr>
          </w:p>
        </w:tc>
        <w:tc>
          <w:tcPr>
            <w:tcW w:w="786" w:type="pct"/>
            <w:gridSpan w:val="2"/>
            <w:shd w:val="clear" w:color="auto" w:fill="FFFFFF"/>
          </w:tcPr>
          <w:p w14:paraId="766D60E4" w14:textId="77777777" w:rsidR="00A862FA" w:rsidRPr="00606B3D" w:rsidRDefault="00A862FA" w:rsidP="00E75DB6">
            <w:pPr>
              <w:jc w:val="both"/>
              <w:rPr>
                <w:sz w:val="28"/>
                <w:szCs w:val="28"/>
              </w:rPr>
            </w:pPr>
          </w:p>
        </w:tc>
        <w:tc>
          <w:tcPr>
            <w:tcW w:w="710" w:type="pct"/>
            <w:shd w:val="clear" w:color="auto" w:fill="FFFFFF"/>
          </w:tcPr>
          <w:p w14:paraId="5D2B1119" w14:textId="77777777" w:rsidR="00A862FA" w:rsidRPr="00606B3D" w:rsidRDefault="00A862FA" w:rsidP="00E75DB6">
            <w:pPr>
              <w:jc w:val="both"/>
              <w:rPr>
                <w:sz w:val="28"/>
                <w:szCs w:val="28"/>
              </w:rPr>
            </w:pPr>
          </w:p>
        </w:tc>
        <w:tc>
          <w:tcPr>
            <w:tcW w:w="850" w:type="pct"/>
            <w:shd w:val="clear" w:color="auto" w:fill="FFFFFF"/>
          </w:tcPr>
          <w:p w14:paraId="583BD91A" w14:textId="77777777" w:rsidR="00A862FA" w:rsidRPr="00606B3D" w:rsidRDefault="00A862FA" w:rsidP="00E75DB6">
            <w:pPr>
              <w:jc w:val="both"/>
              <w:rPr>
                <w:sz w:val="28"/>
                <w:szCs w:val="28"/>
              </w:rPr>
            </w:pPr>
          </w:p>
        </w:tc>
        <w:tc>
          <w:tcPr>
            <w:tcW w:w="858" w:type="pct"/>
            <w:shd w:val="clear" w:color="auto" w:fill="FFFFFF"/>
          </w:tcPr>
          <w:p w14:paraId="0B049F4D" w14:textId="77777777" w:rsidR="00A862FA" w:rsidRPr="00606B3D" w:rsidRDefault="00A862FA" w:rsidP="00E75DB6">
            <w:pPr>
              <w:jc w:val="both"/>
              <w:rPr>
                <w:sz w:val="28"/>
                <w:szCs w:val="28"/>
              </w:rPr>
            </w:pPr>
          </w:p>
        </w:tc>
        <w:tc>
          <w:tcPr>
            <w:tcW w:w="927" w:type="pct"/>
            <w:shd w:val="clear" w:color="auto" w:fill="FFFFFF"/>
          </w:tcPr>
          <w:p w14:paraId="4B60132E" w14:textId="77777777" w:rsidR="00A862FA" w:rsidRPr="00606B3D" w:rsidRDefault="00A862FA" w:rsidP="00E75DB6">
            <w:pPr>
              <w:jc w:val="both"/>
              <w:rPr>
                <w:sz w:val="28"/>
                <w:szCs w:val="28"/>
              </w:rPr>
            </w:pPr>
          </w:p>
        </w:tc>
      </w:tr>
      <w:tr w:rsidR="00886391" w:rsidRPr="00606B3D" w14:paraId="357F7E35" w14:textId="77777777" w:rsidTr="00E75DB6">
        <w:trPr>
          <w:gridAfter w:val="1"/>
          <w:wAfter w:w="83" w:type="pct"/>
        </w:trPr>
        <w:tc>
          <w:tcPr>
            <w:tcW w:w="786" w:type="pct"/>
            <w:shd w:val="clear" w:color="auto" w:fill="FFFFFF"/>
          </w:tcPr>
          <w:p w14:paraId="2A1A36D6" w14:textId="77777777" w:rsidR="00A862FA" w:rsidRPr="00606B3D" w:rsidRDefault="00A862FA" w:rsidP="00E75DB6">
            <w:pPr>
              <w:jc w:val="both"/>
              <w:rPr>
                <w:sz w:val="28"/>
                <w:szCs w:val="28"/>
              </w:rPr>
            </w:pPr>
          </w:p>
        </w:tc>
        <w:tc>
          <w:tcPr>
            <w:tcW w:w="786" w:type="pct"/>
            <w:gridSpan w:val="2"/>
            <w:shd w:val="clear" w:color="auto" w:fill="FFFFFF"/>
          </w:tcPr>
          <w:p w14:paraId="4AB6688A" w14:textId="77777777" w:rsidR="00A862FA" w:rsidRPr="00606B3D" w:rsidRDefault="00A862FA" w:rsidP="00E75DB6">
            <w:pPr>
              <w:jc w:val="both"/>
              <w:rPr>
                <w:sz w:val="28"/>
                <w:szCs w:val="28"/>
              </w:rPr>
            </w:pPr>
          </w:p>
        </w:tc>
        <w:tc>
          <w:tcPr>
            <w:tcW w:w="710" w:type="pct"/>
            <w:shd w:val="clear" w:color="auto" w:fill="FFFFFF"/>
          </w:tcPr>
          <w:p w14:paraId="52D543D5" w14:textId="77777777" w:rsidR="00A862FA" w:rsidRPr="00606B3D" w:rsidRDefault="00A862FA" w:rsidP="00E75DB6">
            <w:pPr>
              <w:jc w:val="both"/>
              <w:rPr>
                <w:sz w:val="28"/>
                <w:szCs w:val="28"/>
              </w:rPr>
            </w:pPr>
          </w:p>
        </w:tc>
        <w:tc>
          <w:tcPr>
            <w:tcW w:w="850" w:type="pct"/>
            <w:shd w:val="clear" w:color="auto" w:fill="FFFFFF"/>
          </w:tcPr>
          <w:p w14:paraId="5A982A14" w14:textId="77777777" w:rsidR="00A862FA" w:rsidRPr="00606B3D" w:rsidRDefault="00A862FA" w:rsidP="00E75DB6">
            <w:pPr>
              <w:jc w:val="both"/>
              <w:rPr>
                <w:sz w:val="28"/>
                <w:szCs w:val="28"/>
              </w:rPr>
            </w:pPr>
          </w:p>
        </w:tc>
        <w:tc>
          <w:tcPr>
            <w:tcW w:w="858" w:type="pct"/>
            <w:shd w:val="clear" w:color="auto" w:fill="FFFFFF"/>
          </w:tcPr>
          <w:p w14:paraId="1A932A18" w14:textId="77777777" w:rsidR="00A862FA" w:rsidRPr="00606B3D" w:rsidRDefault="00A862FA" w:rsidP="00E75DB6">
            <w:pPr>
              <w:jc w:val="both"/>
              <w:rPr>
                <w:sz w:val="28"/>
                <w:szCs w:val="28"/>
              </w:rPr>
            </w:pPr>
          </w:p>
        </w:tc>
        <w:tc>
          <w:tcPr>
            <w:tcW w:w="927" w:type="pct"/>
            <w:shd w:val="clear" w:color="auto" w:fill="FFFFFF"/>
          </w:tcPr>
          <w:p w14:paraId="1AC2929E" w14:textId="77777777" w:rsidR="00A862FA" w:rsidRPr="00606B3D" w:rsidRDefault="00A862FA" w:rsidP="00E75DB6">
            <w:pPr>
              <w:jc w:val="both"/>
              <w:rPr>
                <w:sz w:val="28"/>
                <w:szCs w:val="28"/>
              </w:rPr>
            </w:pPr>
          </w:p>
        </w:tc>
      </w:tr>
      <w:tr w:rsidR="00886391" w:rsidRPr="00606B3D" w14:paraId="0BCC2F50" w14:textId="77777777" w:rsidTr="00E75DB6">
        <w:trPr>
          <w:gridAfter w:val="1"/>
          <w:wAfter w:w="83" w:type="pct"/>
        </w:trPr>
        <w:tc>
          <w:tcPr>
            <w:tcW w:w="786" w:type="pct"/>
            <w:shd w:val="clear" w:color="auto" w:fill="FFFFFF"/>
          </w:tcPr>
          <w:p w14:paraId="771983AD" w14:textId="77777777" w:rsidR="00A862FA" w:rsidRPr="00606B3D" w:rsidRDefault="00A862FA" w:rsidP="00E75DB6">
            <w:pPr>
              <w:jc w:val="both"/>
              <w:rPr>
                <w:sz w:val="28"/>
                <w:szCs w:val="28"/>
              </w:rPr>
            </w:pPr>
          </w:p>
        </w:tc>
        <w:tc>
          <w:tcPr>
            <w:tcW w:w="786" w:type="pct"/>
            <w:gridSpan w:val="2"/>
            <w:shd w:val="clear" w:color="auto" w:fill="FFFFFF"/>
          </w:tcPr>
          <w:p w14:paraId="28DD8E8B" w14:textId="77777777" w:rsidR="00A862FA" w:rsidRPr="00606B3D" w:rsidRDefault="00A862FA" w:rsidP="00E75DB6">
            <w:pPr>
              <w:jc w:val="both"/>
              <w:rPr>
                <w:sz w:val="28"/>
                <w:szCs w:val="28"/>
              </w:rPr>
            </w:pPr>
          </w:p>
        </w:tc>
        <w:tc>
          <w:tcPr>
            <w:tcW w:w="710" w:type="pct"/>
            <w:shd w:val="clear" w:color="auto" w:fill="FFFFFF"/>
          </w:tcPr>
          <w:p w14:paraId="56B2265D" w14:textId="77777777" w:rsidR="00A862FA" w:rsidRPr="00606B3D" w:rsidRDefault="00A862FA" w:rsidP="00E75DB6">
            <w:pPr>
              <w:jc w:val="both"/>
              <w:rPr>
                <w:sz w:val="28"/>
                <w:szCs w:val="28"/>
              </w:rPr>
            </w:pPr>
          </w:p>
        </w:tc>
        <w:tc>
          <w:tcPr>
            <w:tcW w:w="850" w:type="pct"/>
            <w:shd w:val="clear" w:color="auto" w:fill="FFFFFF"/>
          </w:tcPr>
          <w:p w14:paraId="0B769CA6" w14:textId="77777777" w:rsidR="00A862FA" w:rsidRPr="00606B3D" w:rsidRDefault="00A862FA" w:rsidP="00E75DB6">
            <w:pPr>
              <w:jc w:val="both"/>
              <w:rPr>
                <w:sz w:val="28"/>
                <w:szCs w:val="28"/>
              </w:rPr>
            </w:pPr>
          </w:p>
        </w:tc>
        <w:tc>
          <w:tcPr>
            <w:tcW w:w="858" w:type="pct"/>
            <w:shd w:val="clear" w:color="auto" w:fill="FFFFFF"/>
          </w:tcPr>
          <w:p w14:paraId="60643E21" w14:textId="77777777" w:rsidR="00A862FA" w:rsidRPr="00606B3D" w:rsidRDefault="00A862FA" w:rsidP="00E75DB6">
            <w:pPr>
              <w:jc w:val="both"/>
              <w:rPr>
                <w:sz w:val="28"/>
                <w:szCs w:val="28"/>
              </w:rPr>
            </w:pPr>
          </w:p>
        </w:tc>
        <w:tc>
          <w:tcPr>
            <w:tcW w:w="927" w:type="pct"/>
            <w:shd w:val="clear" w:color="auto" w:fill="FFFFFF"/>
          </w:tcPr>
          <w:p w14:paraId="00B0702D" w14:textId="77777777" w:rsidR="00A862FA" w:rsidRPr="00606B3D" w:rsidRDefault="00A862FA" w:rsidP="00E75DB6">
            <w:pPr>
              <w:jc w:val="both"/>
              <w:rPr>
                <w:sz w:val="28"/>
                <w:szCs w:val="28"/>
              </w:rPr>
            </w:pPr>
          </w:p>
        </w:tc>
      </w:tr>
      <w:tr w:rsidR="00886391" w:rsidRPr="00606B3D" w14:paraId="34F5C50D" w14:textId="77777777" w:rsidTr="00E75DB6">
        <w:trPr>
          <w:gridAfter w:val="1"/>
          <w:wAfter w:w="83" w:type="pct"/>
        </w:trPr>
        <w:tc>
          <w:tcPr>
            <w:tcW w:w="786" w:type="pct"/>
            <w:shd w:val="clear" w:color="auto" w:fill="FFFFFF"/>
          </w:tcPr>
          <w:p w14:paraId="333FD60C" w14:textId="77777777" w:rsidR="00A862FA" w:rsidRPr="00606B3D" w:rsidRDefault="00A862FA" w:rsidP="00E75DB6">
            <w:pPr>
              <w:jc w:val="both"/>
              <w:rPr>
                <w:sz w:val="28"/>
                <w:szCs w:val="28"/>
              </w:rPr>
            </w:pPr>
          </w:p>
        </w:tc>
        <w:tc>
          <w:tcPr>
            <w:tcW w:w="786" w:type="pct"/>
            <w:gridSpan w:val="2"/>
            <w:shd w:val="clear" w:color="auto" w:fill="FFFFFF"/>
          </w:tcPr>
          <w:p w14:paraId="3303625D" w14:textId="77777777" w:rsidR="00A862FA" w:rsidRPr="00606B3D" w:rsidRDefault="00A862FA" w:rsidP="00E75DB6">
            <w:pPr>
              <w:jc w:val="both"/>
              <w:rPr>
                <w:sz w:val="28"/>
                <w:szCs w:val="28"/>
              </w:rPr>
            </w:pPr>
          </w:p>
        </w:tc>
        <w:tc>
          <w:tcPr>
            <w:tcW w:w="710" w:type="pct"/>
            <w:shd w:val="clear" w:color="auto" w:fill="FFFFFF"/>
          </w:tcPr>
          <w:p w14:paraId="23E15D5F" w14:textId="77777777" w:rsidR="00A862FA" w:rsidRPr="00606B3D" w:rsidRDefault="00A862FA" w:rsidP="00E75DB6">
            <w:pPr>
              <w:jc w:val="both"/>
              <w:rPr>
                <w:sz w:val="28"/>
                <w:szCs w:val="28"/>
              </w:rPr>
            </w:pPr>
          </w:p>
        </w:tc>
        <w:tc>
          <w:tcPr>
            <w:tcW w:w="850" w:type="pct"/>
            <w:shd w:val="clear" w:color="auto" w:fill="FFFFFF"/>
          </w:tcPr>
          <w:p w14:paraId="17C7BD99" w14:textId="77777777" w:rsidR="00A862FA" w:rsidRPr="00606B3D" w:rsidRDefault="00A862FA" w:rsidP="00E75DB6">
            <w:pPr>
              <w:jc w:val="both"/>
              <w:rPr>
                <w:sz w:val="28"/>
                <w:szCs w:val="28"/>
              </w:rPr>
            </w:pPr>
          </w:p>
        </w:tc>
        <w:tc>
          <w:tcPr>
            <w:tcW w:w="858" w:type="pct"/>
            <w:shd w:val="clear" w:color="auto" w:fill="FFFFFF"/>
          </w:tcPr>
          <w:p w14:paraId="64C15BA0" w14:textId="77777777" w:rsidR="00A862FA" w:rsidRPr="00606B3D" w:rsidRDefault="00A862FA" w:rsidP="00E75DB6">
            <w:pPr>
              <w:jc w:val="both"/>
              <w:rPr>
                <w:sz w:val="28"/>
                <w:szCs w:val="28"/>
              </w:rPr>
            </w:pPr>
          </w:p>
        </w:tc>
        <w:tc>
          <w:tcPr>
            <w:tcW w:w="927" w:type="pct"/>
            <w:shd w:val="clear" w:color="auto" w:fill="FFFFFF"/>
          </w:tcPr>
          <w:p w14:paraId="68E504CB" w14:textId="77777777" w:rsidR="00A862FA" w:rsidRPr="00606B3D" w:rsidRDefault="00A862FA" w:rsidP="00E75DB6">
            <w:pPr>
              <w:jc w:val="both"/>
              <w:rPr>
                <w:sz w:val="28"/>
                <w:szCs w:val="28"/>
              </w:rPr>
            </w:pPr>
          </w:p>
        </w:tc>
      </w:tr>
      <w:tr w:rsidR="00886391" w:rsidRPr="00606B3D" w14:paraId="33BC09F2" w14:textId="77777777" w:rsidTr="00E75DB6">
        <w:trPr>
          <w:gridAfter w:val="1"/>
          <w:wAfter w:w="83" w:type="pct"/>
        </w:trPr>
        <w:tc>
          <w:tcPr>
            <w:tcW w:w="786" w:type="pct"/>
            <w:shd w:val="clear" w:color="auto" w:fill="FFFFFF"/>
          </w:tcPr>
          <w:p w14:paraId="53954D60" w14:textId="77777777" w:rsidR="00A862FA" w:rsidRPr="00606B3D" w:rsidRDefault="00A862FA" w:rsidP="00E75DB6">
            <w:pPr>
              <w:jc w:val="both"/>
              <w:rPr>
                <w:sz w:val="28"/>
                <w:szCs w:val="28"/>
              </w:rPr>
            </w:pPr>
          </w:p>
        </w:tc>
        <w:tc>
          <w:tcPr>
            <w:tcW w:w="786" w:type="pct"/>
            <w:gridSpan w:val="2"/>
            <w:shd w:val="clear" w:color="auto" w:fill="FFFFFF"/>
          </w:tcPr>
          <w:p w14:paraId="21C64AEC" w14:textId="77777777" w:rsidR="00A862FA" w:rsidRPr="00606B3D" w:rsidRDefault="00A862FA" w:rsidP="00E75DB6">
            <w:pPr>
              <w:jc w:val="both"/>
              <w:rPr>
                <w:sz w:val="28"/>
                <w:szCs w:val="28"/>
              </w:rPr>
            </w:pPr>
          </w:p>
        </w:tc>
        <w:tc>
          <w:tcPr>
            <w:tcW w:w="710" w:type="pct"/>
            <w:shd w:val="clear" w:color="auto" w:fill="FFFFFF"/>
          </w:tcPr>
          <w:p w14:paraId="4F34FA8D" w14:textId="77777777" w:rsidR="00A862FA" w:rsidRPr="00606B3D" w:rsidRDefault="00A862FA" w:rsidP="00E75DB6">
            <w:pPr>
              <w:jc w:val="both"/>
              <w:rPr>
                <w:sz w:val="28"/>
                <w:szCs w:val="28"/>
              </w:rPr>
            </w:pPr>
          </w:p>
        </w:tc>
        <w:tc>
          <w:tcPr>
            <w:tcW w:w="850" w:type="pct"/>
            <w:shd w:val="clear" w:color="auto" w:fill="FFFFFF"/>
          </w:tcPr>
          <w:p w14:paraId="3E7CE39E" w14:textId="77777777" w:rsidR="00A862FA" w:rsidRPr="00606B3D" w:rsidRDefault="00A862FA" w:rsidP="00E75DB6">
            <w:pPr>
              <w:jc w:val="both"/>
              <w:rPr>
                <w:sz w:val="28"/>
                <w:szCs w:val="28"/>
              </w:rPr>
            </w:pPr>
          </w:p>
        </w:tc>
        <w:tc>
          <w:tcPr>
            <w:tcW w:w="858" w:type="pct"/>
            <w:shd w:val="clear" w:color="auto" w:fill="FFFFFF"/>
          </w:tcPr>
          <w:p w14:paraId="5834E98E" w14:textId="77777777" w:rsidR="00A862FA" w:rsidRPr="00606B3D" w:rsidRDefault="00A862FA" w:rsidP="00E75DB6">
            <w:pPr>
              <w:jc w:val="both"/>
              <w:rPr>
                <w:sz w:val="28"/>
                <w:szCs w:val="28"/>
              </w:rPr>
            </w:pPr>
          </w:p>
        </w:tc>
        <w:tc>
          <w:tcPr>
            <w:tcW w:w="927" w:type="pct"/>
            <w:shd w:val="clear" w:color="auto" w:fill="FFFFFF"/>
          </w:tcPr>
          <w:p w14:paraId="00F0DF88" w14:textId="77777777" w:rsidR="00A862FA" w:rsidRPr="00606B3D" w:rsidRDefault="00A862FA" w:rsidP="00E75DB6">
            <w:pPr>
              <w:jc w:val="both"/>
              <w:rPr>
                <w:sz w:val="28"/>
                <w:szCs w:val="28"/>
              </w:rPr>
            </w:pPr>
          </w:p>
        </w:tc>
      </w:tr>
      <w:tr w:rsidR="00886391" w:rsidRPr="00606B3D" w14:paraId="30992738" w14:textId="77777777" w:rsidTr="00E75DB6">
        <w:trPr>
          <w:gridAfter w:val="1"/>
          <w:wAfter w:w="83" w:type="pct"/>
        </w:trPr>
        <w:tc>
          <w:tcPr>
            <w:tcW w:w="786" w:type="pct"/>
            <w:shd w:val="clear" w:color="auto" w:fill="FFFFFF"/>
          </w:tcPr>
          <w:p w14:paraId="4FD662D4" w14:textId="77777777" w:rsidR="00A862FA" w:rsidRPr="00606B3D" w:rsidRDefault="00A862FA" w:rsidP="00E75DB6">
            <w:pPr>
              <w:jc w:val="both"/>
              <w:rPr>
                <w:sz w:val="28"/>
                <w:szCs w:val="28"/>
              </w:rPr>
            </w:pPr>
          </w:p>
        </w:tc>
        <w:tc>
          <w:tcPr>
            <w:tcW w:w="786" w:type="pct"/>
            <w:gridSpan w:val="2"/>
            <w:shd w:val="clear" w:color="auto" w:fill="FFFFFF"/>
          </w:tcPr>
          <w:p w14:paraId="6E9A4328" w14:textId="77777777" w:rsidR="00A862FA" w:rsidRPr="00606B3D" w:rsidRDefault="00A862FA" w:rsidP="00E75DB6">
            <w:pPr>
              <w:jc w:val="both"/>
              <w:rPr>
                <w:sz w:val="28"/>
                <w:szCs w:val="28"/>
              </w:rPr>
            </w:pPr>
          </w:p>
        </w:tc>
        <w:tc>
          <w:tcPr>
            <w:tcW w:w="710" w:type="pct"/>
            <w:shd w:val="clear" w:color="auto" w:fill="FFFFFF"/>
          </w:tcPr>
          <w:p w14:paraId="2F0F397D" w14:textId="77777777" w:rsidR="00A862FA" w:rsidRPr="00606B3D" w:rsidRDefault="00A862FA" w:rsidP="00E75DB6">
            <w:pPr>
              <w:jc w:val="both"/>
              <w:rPr>
                <w:sz w:val="28"/>
                <w:szCs w:val="28"/>
              </w:rPr>
            </w:pPr>
          </w:p>
        </w:tc>
        <w:tc>
          <w:tcPr>
            <w:tcW w:w="850" w:type="pct"/>
            <w:shd w:val="clear" w:color="auto" w:fill="FFFFFF"/>
          </w:tcPr>
          <w:p w14:paraId="761D2FDF" w14:textId="77777777" w:rsidR="00A862FA" w:rsidRPr="00606B3D" w:rsidRDefault="00A862FA" w:rsidP="00E75DB6">
            <w:pPr>
              <w:jc w:val="both"/>
              <w:rPr>
                <w:sz w:val="28"/>
                <w:szCs w:val="28"/>
              </w:rPr>
            </w:pPr>
          </w:p>
        </w:tc>
        <w:tc>
          <w:tcPr>
            <w:tcW w:w="858" w:type="pct"/>
            <w:shd w:val="clear" w:color="auto" w:fill="FFFFFF"/>
          </w:tcPr>
          <w:p w14:paraId="58C27872" w14:textId="77777777" w:rsidR="00A862FA" w:rsidRPr="00606B3D" w:rsidRDefault="00A862FA" w:rsidP="00E75DB6">
            <w:pPr>
              <w:jc w:val="both"/>
              <w:rPr>
                <w:sz w:val="28"/>
                <w:szCs w:val="28"/>
              </w:rPr>
            </w:pPr>
          </w:p>
        </w:tc>
        <w:tc>
          <w:tcPr>
            <w:tcW w:w="927" w:type="pct"/>
            <w:shd w:val="clear" w:color="auto" w:fill="FFFFFF"/>
          </w:tcPr>
          <w:p w14:paraId="37937FC3" w14:textId="77777777" w:rsidR="00A862FA" w:rsidRPr="00606B3D" w:rsidRDefault="00A862FA" w:rsidP="00E75DB6">
            <w:pPr>
              <w:jc w:val="both"/>
              <w:rPr>
                <w:sz w:val="28"/>
                <w:szCs w:val="28"/>
              </w:rPr>
            </w:pPr>
          </w:p>
        </w:tc>
      </w:tr>
      <w:tr w:rsidR="00886391" w:rsidRPr="00606B3D" w14:paraId="3C40E885" w14:textId="77777777" w:rsidTr="00E75DB6">
        <w:trPr>
          <w:gridAfter w:val="1"/>
          <w:wAfter w:w="83" w:type="pct"/>
        </w:trPr>
        <w:tc>
          <w:tcPr>
            <w:tcW w:w="786" w:type="pct"/>
            <w:shd w:val="clear" w:color="auto" w:fill="FFFFFF"/>
          </w:tcPr>
          <w:p w14:paraId="7E825ED7" w14:textId="77777777" w:rsidR="00A862FA" w:rsidRPr="00606B3D" w:rsidRDefault="00A862FA" w:rsidP="00E75DB6">
            <w:pPr>
              <w:jc w:val="both"/>
              <w:rPr>
                <w:sz w:val="28"/>
                <w:szCs w:val="28"/>
              </w:rPr>
            </w:pPr>
          </w:p>
        </w:tc>
        <w:tc>
          <w:tcPr>
            <w:tcW w:w="786" w:type="pct"/>
            <w:gridSpan w:val="2"/>
            <w:shd w:val="clear" w:color="auto" w:fill="FFFFFF"/>
          </w:tcPr>
          <w:p w14:paraId="6A7D5397" w14:textId="77777777" w:rsidR="00A862FA" w:rsidRPr="00606B3D" w:rsidRDefault="00A862FA" w:rsidP="00E75DB6">
            <w:pPr>
              <w:jc w:val="both"/>
              <w:rPr>
                <w:sz w:val="28"/>
                <w:szCs w:val="28"/>
              </w:rPr>
            </w:pPr>
          </w:p>
        </w:tc>
        <w:tc>
          <w:tcPr>
            <w:tcW w:w="710" w:type="pct"/>
            <w:shd w:val="clear" w:color="auto" w:fill="FFFFFF"/>
          </w:tcPr>
          <w:p w14:paraId="64FCC0DD" w14:textId="77777777" w:rsidR="00A862FA" w:rsidRPr="00606B3D" w:rsidRDefault="00A862FA" w:rsidP="00E75DB6">
            <w:pPr>
              <w:jc w:val="both"/>
              <w:rPr>
                <w:sz w:val="28"/>
                <w:szCs w:val="28"/>
              </w:rPr>
            </w:pPr>
          </w:p>
        </w:tc>
        <w:tc>
          <w:tcPr>
            <w:tcW w:w="850" w:type="pct"/>
            <w:shd w:val="clear" w:color="auto" w:fill="FFFFFF"/>
          </w:tcPr>
          <w:p w14:paraId="4F7FC589" w14:textId="77777777" w:rsidR="00A862FA" w:rsidRPr="00606B3D" w:rsidRDefault="00A862FA" w:rsidP="00E75DB6">
            <w:pPr>
              <w:jc w:val="both"/>
              <w:rPr>
                <w:sz w:val="28"/>
                <w:szCs w:val="28"/>
              </w:rPr>
            </w:pPr>
          </w:p>
        </w:tc>
        <w:tc>
          <w:tcPr>
            <w:tcW w:w="858" w:type="pct"/>
            <w:shd w:val="clear" w:color="auto" w:fill="FFFFFF"/>
          </w:tcPr>
          <w:p w14:paraId="73C9FE25" w14:textId="77777777" w:rsidR="00A862FA" w:rsidRPr="00606B3D" w:rsidRDefault="00A862FA" w:rsidP="00E75DB6">
            <w:pPr>
              <w:jc w:val="both"/>
              <w:rPr>
                <w:sz w:val="28"/>
                <w:szCs w:val="28"/>
              </w:rPr>
            </w:pPr>
          </w:p>
        </w:tc>
        <w:tc>
          <w:tcPr>
            <w:tcW w:w="927" w:type="pct"/>
            <w:shd w:val="clear" w:color="auto" w:fill="FFFFFF"/>
          </w:tcPr>
          <w:p w14:paraId="2727C86E" w14:textId="77777777" w:rsidR="00A862FA" w:rsidRPr="00606B3D" w:rsidRDefault="00A862FA" w:rsidP="00E75DB6">
            <w:pPr>
              <w:jc w:val="both"/>
              <w:rPr>
                <w:sz w:val="28"/>
                <w:szCs w:val="28"/>
              </w:rPr>
            </w:pPr>
          </w:p>
        </w:tc>
      </w:tr>
      <w:tr w:rsidR="00886391" w:rsidRPr="00606B3D" w14:paraId="3DFCB5D3" w14:textId="77777777" w:rsidTr="00E75DB6">
        <w:trPr>
          <w:gridAfter w:val="1"/>
          <w:wAfter w:w="83" w:type="pct"/>
        </w:trPr>
        <w:tc>
          <w:tcPr>
            <w:tcW w:w="786" w:type="pct"/>
            <w:shd w:val="clear" w:color="auto" w:fill="FFFFFF"/>
          </w:tcPr>
          <w:p w14:paraId="212517E0" w14:textId="77777777" w:rsidR="00A862FA" w:rsidRPr="00606B3D" w:rsidRDefault="00A862FA" w:rsidP="00E75DB6">
            <w:pPr>
              <w:jc w:val="both"/>
              <w:rPr>
                <w:sz w:val="28"/>
                <w:szCs w:val="28"/>
              </w:rPr>
            </w:pPr>
          </w:p>
        </w:tc>
        <w:tc>
          <w:tcPr>
            <w:tcW w:w="786" w:type="pct"/>
            <w:gridSpan w:val="2"/>
            <w:shd w:val="clear" w:color="auto" w:fill="FFFFFF"/>
          </w:tcPr>
          <w:p w14:paraId="2711B2E2" w14:textId="77777777" w:rsidR="00A862FA" w:rsidRPr="00606B3D" w:rsidRDefault="00A862FA" w:rsidP="00E75DB6">
            <w:pPr>
              <w:jc w:val="both"/>
              <w:rPr>
                <w:sz w:val="28"/>
                <w:szCs w:val="28"/>
              </w:rPr>
            </w:pPr>
          </w:p>
        </w:tc>
        <w:tc>
          <w:tcPr>
            <w:tcW w:w="710" w:type="pct"/>
            <w:shd w:val="clear" w:color="auto" w:fill="FFFFFF"/>
          </w:tcPr>
          <w:p w14:paraId="6D085F04" w14:textId="77777777" w:rsidR="00A862FA" w:rsidRPr="00606B3D" w:rsidRDefault="00A862FA" w:rsidP="00E75DB6">
            <w:pPr>
              <w:jc w:val="both"/>
              <w:rPr>
                <w:sz w:val="28"/>
                <w:szCs w:val="28"/>
              </w:rPr>
            </w:pPr>
          </w:p>
        </w:tc>
        <w:tc>
          <w:tcPr>
            <w:tcW w:w="850" w:type="pct"/>
            <w:shd w:val="clear" w:color="auto" w:fill="FFFFFF"/>
          </w:tcPr>
          <w:p w14:paraId="75321143" w14:textId="77777777" w:rsidR="00A862FA" w:rsidRPr="00606B3D" w:rsidRDefault="00A862FA" w:rsidP="00E75DB6">
            <w:pPr>
              <w:jc w:val="both"/>
              <w:rPr>
                <w:sz w:val="28"/>
                <w:szCs w:val="28"/>
              </w:rPr>
            </w:pPr>
          </w:p>
        </w:tc>
        <w:tc>
          <w:tcPr>
            <w:tcW w:w="858" w:type="pct"/>
            <w:shd w:val="clear" w:color="auto" w:fill="FFFFFF"/>
          </w:tcPr>
          <w:p w14:paraId="1CCD3E70" w14:textId="77777777" w:rsidR="00A862FA" w:rsidRPr="00606B3D" w:rsidRDefault="00A862FA" w:rsidP="00E75DB6">
            <w:pPr>
              <w:jc w:val="both"/>
              <w:rPr>
                <w:sz w:val="28"/>
                <w:szCs w:val="28"/>
              </w:rPr>
            </w:pPr>
          </w:p>
        </w:tc>
        <w:tc>
          <w:tcPr>
            <w:tcW w:w="927" w:type="pct"/>
            <w:shd w:val="clear" w:color="auto" w:fill="FFFFFF"/>
          </w:tcPr>
          <w:p w14:paraId="08E11559" w14:textId="77777777" w:rsidR="00A862FA" w:rsidRPr="00606B3D" w:rsidRDefault="00A862FA" w:rsidP="00E75DB6">
            <w:pPr>
              <w:jc w:val="both"/>
              <w:rPr>
                <w:sz w:val="28"/>
                <w:szCs w:val="28"/>
              </w:rPr>
            </w:pPr>
          </w:p>
        </w:tc>
      </w:tr>
      <w:tr w:rsidR="00886391" w:rsidRPr="00606B3D" w14:paraId="10E05D16" w14:textId="77777777" w:rsidTr="00E75DB6">
        <w:trPr>
          <w:gridAfter w:val="1"/>
          <w:wAfter w:w="83" w:type="pct"/>
        </w:trPr>
        <w:tc>
          <w:tcPr>
            <w:tcW w:w="786" w:type="pct"/>
            <w:shd w:val="clear" w:color="auto" w:fill="FFFFFF"/>
          </w:tcPr>
          <w:p w14:paraId="22D825DD" w14:textId="77777777" w:rsidR="00A862FA" w:rsidRPr="00606B3D" w:rsidRDefault="00A862FA" w:rsidP="00E75DB6">
            <w:pPr>
              <w:jc w:val="both"/>
              <w:rPr>
                <w:sz w:val="28"/>
                <w:szCs w:val="28"/>
              </w:rPr>
            </w:pPr>
          </w:p>
        </w:tc>
        <w:tc>
          <w:tcPr>
            <w:tcW w:w="786" w:type="pct"/>
            <w:gridSpan w:val="2"/>
            <w:shd w:val="clear" w:color="auto" w:fill="FFFFFF"/>
          </w:tcPr>
          <w:p w14:paraId="59314A54" w14:textId="77777777" w:rsidR="00A862FA" w:rsidRPr="00606B3D" w:rsidRDefault="00A862FA" w:rsidP="00E75DB6">
            <w:pPr>
              <w:jc w:val="both"/>
              <w:rPr>
                <w:sz w:val="28"/>
                <w:szCs w:val="28"/>
              </w:rPr>
            </w:pPr>
          </w:p>
        </w:tc>
        <w:tc>
          <w:tcPr>
            <w:tcW w:w="710" w:type="pct"/>
            <w:shd w:val="clear" w:color="auto" w:fill="FFFFFF"/>
          </w:tcPr>
          <w:p w14:paraId="52FD5773" w14:textId="77777777" w:rsidR="00A862FA" w:rsidRPr="00606B3D" w:rsidRDefault="00A862FA" w:rsidP="00E75DB6">
            <w:pPr>
              <w:jc w:val="both"/>
              <w:rPr>
                <w:sz w:val="28"/>
                <w:szCs w:val="28"/>
              </w:rPr>
            </w:pPr>
          </w:p>
        </w:tc>
        <w:tc>
          <w:tcPr>
            <w:tcW w:w="850" w:type="pct"/>
            <w:shd w:val="clear" w:color="auto" w:fill="FFFFFF"/>
          </w:tcPr>
          <w:p w14:paraId="5C10B5EF" w14:textId="77777777" w:rsidR="00A862FA" w:rsidRPr="00606B3D" w:rsidRDefault="00A862FA" w:rsidP="00E75DB6">
            <w:pPr>
              <w:jc w:val="both"/>
              <w:rPr>
                <w:sz w:val="28"/>
                <w:szCs w:val="28"/>
              </w:rPr>
            </w:pPr>
          </w:p>
        </w:tc>
        <w:tc>
          <w:tcPr>
            <w:tcW w:w="858" w:type="pct"/>
            <w:shd w:val="clear" w:color="auto" w:fill="FFFFFF"/>
          </w:tcPr>
          <w:p w14:paraId="082085E4" w14:textId="77777777" w:rsidR="00A862FA" w:rsidRPr="00606B3D" w:rsidRDefault="00A862FA" w:rsidP="00E75DB6">
            <w:pPr>
              <w:jc w:val="both"/>
              <w:rPr>
                <w:sz w:val="28"/>
                <w:szCs w:val="28"/>
              </w:rPr>
            </w:pPr>
          </w:p>
        </w:tc>
        <w:tc>
          <w:tcPr>
            <w:tcW w:w="927" w:type="pct"/>
            <w:shd w:val="clear" w:color="auto" w:fill="FFFFFF"/>
          </w:tcPr>
          <w:p w14:paraId="62BD3D2A" w14:textId="77777777" w:rsidR="00A862FA" w:rsidRPr="00606B3D" w:rsidRDefault="00A862FA" w:rsidP="00E75DB6">
            <w:pPr>
              <w:jc w:val="both"/>
              <w:rPr>
                <w:sz w:val="28"/>
                <w:szCs w:val="28"/>
              </w:rPr>
            </w:pPr>
          </w:p>
        </w:tc>
      </w:tr>
      <w:tr w:rsidR="00886391" w:rsidRPr="00606B3D" w14:paraId="386217BB" w14:textId="77777777" w:rsidTr="00E75D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38" w:type="pct"/>
            <w:gridSpan w:val="2"/>
            <w:tcMar>
              <w:top w:w="0" w:type="dxa"/>
              <w:left w:w="108" w:type="dxa"/>
              <w:bottom w:w="0" w:type="dxa"/>
              <w:right w:w="108" w:type="dxa"/>
            </w:tcMar>
          </w:tcPr>
          <w:p w14:paraId="0A5FCCE4" w14:textId="77777777" w:rsidR="00A862FA" w:rsidRPr="00606B3D" w:rsidRDefault="00A862FA" w:rsidP="00E75DB6">
            <w:pPr>
              <w:rPr>
                <w:sz w:val="28"/>
                <w:szCs w:val="28"/>
              </w:rPr>
            </w:pPr>
          </w:p>
          <w:p w14:paraId="18440DA3" w14:textId="77777777" w:rsidR="00A862FA" w:rsidRPr="00606B3D" w:rsidRDefault="00A862FA" w:rsidP="00E75DB6">
            <w:pPr>
              <w:ind w:left="-108"/>
              <w:rPr>
                <w:sz w:val="28"/>
                <w:szCs w:val="28"/>
              </w:rPr>
            </w:pPr>
            <w:r w:rsidRPr="00606B3D">
              <w:rPr>
                <w:b/>
                <w:bCs/>
                <w:i/>
                <w:iCs/>
              </w:rPr>
              <w:t>Nơi nhận:</w:t>
            </w:r>
            <w:r w:rsidRPr="00606B3D">
              <w:rPr>
                <w:b/>
                <w:bCs/>
                <w:i/>
                <w:iCs/>
              </w:rPr>
              <w:br/>
            </w:r>
            <w:r w:rsidRPr="00606B3D">
              <w:rPr>
                <w:sz w:val="22"/>
              </w:rPr>
              <w:t>- Sở Xây dựng ...;</w:t>
            </w:r>
            <w:r w:rsidRPr="00606B3D">
              <w:rPr>
                <w:sz w:val="22"/>
              </w:rPr>
              <w:br/>
              <w:t>- Lưu: ...</w:t>
            </w:r>
          </w:p>
        </w:tc>
        <w:tc>
          <w:tcPr>
            <w:tcW w:w="3462" w:type="pct"/>
            <w:gridSpan w:val="6"/>
            <w:tcMar>
              <w:top w:w="0" w:type="dxa"/>
              <w:left w:w="108" w:type="dxa"/>
              <w:bottom w:w="0" w:type="dxa"/>
              <w:right w:w="108" w:type="dxa"/>
            </w:tcMar>
          </w:tcPr>
          <w:p w14:paraId="05CBF2A5" w14:textId="77777777" w:rsidR="00A862FA" w:rsidRPr="00606B3D" w:rsidRDefault="00A862FA" w:rsidP="00E75DB6">
            <w:pPr>
              <w:jc w:val="center"/>
              <w:rPr>
                <w:b/>
                <w:bCs/>
                <w:sz w:val="28"/>
                <w:szCs w:val="28"/>
              </w:rPr>
            </w:pPr>
          </w:p>
          <w:p w14:paraId="7C2861E7" w14:textId="77777777" w:rsidR="00A862FA" w:rsidRPr="00606B3D" w:rsidRDefault="00A862FA" w:rsidP="00E75DB6">
            <w:pPr>
              <w:jc w:val="center"/>
              <w:rPr>
                <w:i/>
                <w:iCs/>
                <w:sz w:val="28"/>
                <w:szCs w:val="28"/>
              </w:rPr>
            </w:pPr>
            <w:r w:rsidRPr="00606B3D">
              <w:rPr>
                <w:b/>
                <w:bCs/>
                <w:sz w:val="28"/>
                <w:szCs w:val="28"/>
              </w:rPr>
              <w:t>THAY MẶT (HOẶC THỪA ỦY QUYỀN)…</w:t>
            </w:r>
            <w:r w:rsidRPr="00606B3D">
              <w:rPr>
                <w:b/>
                <w:bCs/>
                <w:sz w:val="28"/>
                <w:szCs w:val="28"/>
              </w:rPr>
              <w:br/>
            </w:r>
            <w:r w:rsidRPr="00606B3D">
              <w:rPr>
                <w:i/>
                <w:iCs/>
                <w:sz w:val="28"/>
                <w:szCs w:val="28"/>
              </w:rPr>
              <w:t>(Ký, ghi rõ họ tên, chức vụ nếu là cá nhân</w:t>
            </w:r>
          </w:p>
          <w:p w14:paraId="3440E370" w14:textId="77777777" w:rsidR="00A862FA" w:rsidRPr="00606B3D" w:rsidRDefault="00A862FA" w:rsidP="00E75DB6">
            <w:pPr>
              <w:jc w:val="center"/>
              <w:rPr>
                <w:sz w:val="28"/>
                <w:szCs w:val="28"/>
              </w:rPr>
            </w:pPr>
            <w:r w:rsidRPr="00606B3D">
              <w:rPr>
                <w:i/>
                <w:iCs/>
                <w:sz w:val="28"/>
                <w:szCs w:val="28"/>
              </w:rPr>
              <w:t xml:space="preserve"> và đóng dấu Công ty)</w:t>
            </w:r>
          </w:p>
        </w:tc>
      </w:tr>
      <w:tr w:rsidR="00886391" w:rsidRPr="00606B3D" w14:paraId="2326AE5F" w14:textId="77777777" w:rsidTr="00E75D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38" w:type="pct"/>
            <w:gridSpan w:val="2"/>
            <w:tcMar>
              <w:top w:w="0" w:type="dxa"/>
              <w:left w:w="108" w:type="dxa"/>
              <w:bottom w:w="0" w:type="dxa"/>
              <w:right w:w="108" w:type="dxa"/>
            </w:tcMar>
          </w:tcPr>
          <w:p w14:paraId="263524D2" w14:textId="77777777" w:rsidR="00A862FA" w:rsidRPr="00606B3D" w:rsidRDefault="00A862FA" w:rsidP="00E75DB6">
            <w:pPr>
              <w:jc w:val="both"/>
              <w:rPr>
                <w:sz w:val="28"/>
                <w:szCs w:val="28"/>
              </w:rPr>
            </w:pPr>
            <w:r w:rsidRPr="00606B3D">
              <w:rPr>
                <w:b/>
                <w:bCs/>
                <w:i/>
                <w:iCs/>
                <w:sz w:val="28"/>
                <w:szCs w:val="28"/>
              </w:rPr>
              <w:t> </w:t>
            </w:r>
          </w:p>
        </w:tc>
        <w:tc>
          <w:tcPr>
            <w:tcW w:w="3462" w:type="pct"/>
            <w:gridSpan w:val="6"/>
            <w:tcMar>
              <w:top w:w="0" w:type="dxa"/>
              <w:left w:w="108" w:type="dxa"/>
              <w:bottom w:w="0" w:type="dxa"/>
              <w:right w:w="108" w:type="dxa"/>
            </w:tcMar>
          </w:tcPr>
          <w:p w14:paraId="5FD2557E" w14:textId="77777777" w:rsidR="00A862FA" w:rsidRPr="00606B3D" w:rsidRDefault="00A862FA" w:rsidP="00E75DB6">
            <w:pPr>
              <w:jc w:val="both"/>
              <w:rPr>
                <w:sz w:val="28"/>
                <w:szCs w:val="28"/>
              </w:rPr>
            </w:pPr>
            <w:r w:rsidRPr="00606B3D">
              <w:rPr>
                <w:b/>
                <w:bCs/>
                <w:sz w:val="28"/>
                <w:szCs w:val="28"/>
              </w:rPr>
              <w:t> </w:t>
            </w:r>
          </w:p>
        </w:tc>
      </w:tr>
    </w:tbl>
    <w:p w14:paraId="1DFC460F" w14:textId="77777777" w:rsidR="00A862FA" w:rsidRPr="00606B3D" w:rsidRDefault="00A862FA" w:rsidP="00A862FA">
      <w:pPr>
        <w:spacing w:before="120"/>
        <w:jc w:val="both"/>
        <w:rPr>
          <w:b/>
          <w:bCs/>
          <w:sz w:val="28"/>
          <w:szCs w:val="28"/>
        </w:rPr>
      </w:pPr>
    </w:p>
    <w:p w14:paraId="7218753A" w14:textId="77777777" w:rsidR="00A862FA" w:rsidRPr="00606B3D" w:rsidRDefault="00A862FA" w:rsidP="00A862FA">
      <w:pPr>
        <w:spacing w:before="120"/>
        <w:jc w:val="both"/>
        <w:rPr>
          <w:b/>
          <w:bCs/>
          <w:sz w:val="28"/>
          <w:szCs w:val="28"/>
        </w:rPr>
      </w:pPr>
    </w:p>
    <w:p w14:paraId="2A6244CD" w14:textId="77777777" w:rsidR="00FB57AC" w:rsidRDefault="00FB57AC" w:rsidP="00A554B3">
      <w:pPr>
        <w:spacing w:after="120"/>
        <w:ind w:firstLine="709"/>
        <w:jc w:val="both"/>
        <w:rPr>
          <w:b/>
          <w:sz w:val="28"/>
          <w:szCs w:val="28"/>
          <w:lang w:val="it-IT"/>
        </w:rPr>
      </w:pPr>
    </w:p>
    <w:p w14:paraId="2330D3FE" w14:textId="77777777" w:rsidR="00FB57AC" w:rsidRDefault="00FB57AC" w:rsidP="00A554B3">
      <w:pPr>
        <w:spacing w:after="120"/>
        <w:ind w:firstLine="709"/>
        <w:jc w:val="both"/>
        <w:rPr>
          <w:b/>
          <w:sz w:val="28"/>
          <w:szCs w:val="28"/>
          <w:lang w:val="it-IT"/>
        </w:rPr>
      </w:pPr>
    </w:p>
    <w:p w14:paraId="23CC6B0A" w14:textId="77777777" w:rsidR="00FB57AC" w:rsidRDefault="00FB57AC" w:rsidP="00A554B3">
      <w:pPr>
        <w:spacing w:after="120"/>
        <w:ind w:firstLine="709"/>
        <w:jc w:val="both"/>
        <w:rPr>
          <w:b/>
          <w:sz w:val="28"/>
          <w:szCs w:val="28"/>
          <w:lang w:val="it-IT"/>
        </w:rPr>
      </w:pPr>
    </w:p>
    <w:p w14:paraId="1ABDD6F1" w14:textId="77777777" w:rsidR="00FB57AC" w:rsidRDefault="00FB57AC" w:rsidP="00A554B3">
      <w:pPr>
        <w:spacing w:after="120"/>
        <w:ind w:firstLine="709"/>
        <w:jc w:val="both"/>
        <w:rPr>
          <w:b/>
          <w:sz w:val="28"/>
          <w:szCs w:val="28"/>
          <w:lang w:val="it-IT"/>
        </w:rPr>
      </w:pPr>
    </w:p>
    <w:p w14:paraId="62E8C6C9" w14:textId="3EF7BC5A" w:rsidR="00835975" w:rsidRDefault="00835975">
      <w:pPr>
        <w:spacing w:after="200" w:line="276" w:lineRule="auto"/>
        <w:rPr>
          <w:b/>
          <w:sz w:val="28"/>
          <w:szCs w:val="28"/>
          <w:lang w:val="it-IT"/>
        </w:rPr>
      </w:pPr>
      <w:r>
        <w:rPr>
          <w:b/>
          <w:sz w:val="28"/>
          <w:szCs w:val="28"/>
          <w:lang w:val="it-IT"/>
        </w:rPr>
        <w:br w:type="page"/>
      </w:r>
    </w:p>
    <w:p w14:paraId="27AE509E" w14:textId="6578EC7B" w:rsidR="00A554B3" w:rsidRPr="00B4104F" w:rsidRDefault="00A554B3" w:rsidP="00B4104F">
      <w:pPr>
        <w:pStyle w:val="ListParagraph"/>
        <w:numPr>
          <w:ilvl w:val="0"/>
          <w:numId w:val="36"/>
        </w:numPr>
        <w:shd w:val="clear" w:color="auto" w:fill="FFFFFF"/>
        <w:tabs>
          <w:tab w:val="left" w:pos="851"/>
        </w:tabs>
        <w:spacing w:before="120" w:after="120"/>
        <w:ind w:left="0" w:firstLine="567"/>
        <w:jc w:val="both"/>
        <w:rPr>
          <w:b/>
          <w:bCs/>
          <w:sz w:val="28"/>
          <w:szCs w:val="28"/>
        </w:rPr>
      </w:pPr>
      <w:r w:rsidRPr="00B4104F">
        <w:rPr>
          <w:b/>
          <w:bCs/>
          <w:sz w:val="28"/>
          <w:szCs w:val="28"/>
        </w:rPr>
        <w:lastRenderedPageBreak/>
        <w:t>Cấp điều chỉnh giấy phép hoạt động xây dựng cho nhà thầu nước ngoài</w:t>
      </w:r>
    </w:p>
    <w:p w14:paraId="655794EA" w14:textId="5DFDE7F2" w:rsidR="00965C16" w:rsidRDefault="00FB57AC" w:rsidP="00B4104F">
      <w:pPr>
        <w:spacing w:after="120"/>
        <w:ind w:firstLine="567"/>
        <w:jc w:val="both"/>
        <w:rPr>
          <w:b/>
          <w:i/>
          <w:sz w:val="28"/>
          <w:szCs w:val="28"/>
          <w:lang w:val="it-IT"/>
        </w:rPr>
      </w:pPr>
      <w:r>
        <w:rPr>
          <w:b/>
          <w:i/>
          <w:sz w:val="28"/>
          <w:szCs w:val="28"/>
          <w:lang w:val="it-IT"/>
        </w:rPr>
        <w:t>4</w:t>
      </w:r>
      <w:r w:rsidR="00965C16" w:rsidRPr="00606B3D">
        <w:rPr>
          <w:b/>
          <w:i/>
          <w:sz w:val="28"/>
          <w:szCs w:val="28"/>
          <w:lang w:val="it-IT"/>
        </w:rPr>
        <w:t xml:space="preserve">.1. Trình tự thực hiện: </w:t>
      </w:r>
    </w:p>
    <w:p w14:paraId="20D7ADB6" w14:textId="3505299A" w:rsidR="0050685D" w:rsidRPr="00606B3D" w:rsidRDefault="0050685D" w:rsidP="00B4104F">
      <w:pPr>
        <w:spacing w:after="120"/>
        <w:ind w:firstLine="567"/>
        <w:jc w:val="both"/>
        <w:rPr>
          <w:sz w:val="28"/>
          <w:szCs w:val="28"/>
          <w:lang w:val="it-IT"/>
        </w:rPr>
      </w:pPr>
      <w:r w:rsidRPr="00606B3D">
        <w:rPr>
          <w:sz w:val="28"/>
          <w:szCs w:val="28"/>
        </w:rPr>
        <w:t xml:space="preserve">- </w:t>
      </w:r>
      <w:r w:rsidRPr="00606B3D">
        <w:rPr>
          <w:sz w:val="28"/>
          <w:szCs w:val="28"/>
          <w:lang w:val="it-IT"/>
        </w:rPr>
        <w:t xml:space="preserve">Nhà thầu nước ngoài nộp </w:t>
      </w:r>
      <w:r w:rsidRPr="00606B3D">
        <w:rPr>
          <w:sz w:val="28"/>
          <w:szCs w:val="28"/>
        </w:rPr>
        <w:t xml:space="preserve">nộp trực tiếp hoặc qua dịch vụ bưu chính hoặc trực tuyến 01 bộ hồ sơ </w:t>
      </w:r>
      <w:r w:rsidRPr="00606B3D">
        <w:rPr>
          <w:sz w:val="28"/>
          <w:szCs w:val="28"/>
          <w:lang w:val="vi-VN"/>
        </w:rPr>
        <w:t xml:space="preserve">đề nghị cấp giấy </w:t>
      </w:r>
      <w:r w:rsidRPr="00B4104F">
        <w:rPr>
          <w:sz w:val="28"/>
          <w:szCs w:val="28"/>
          <w:lang w:val="vi-VN"/>
        </w:rPr>
        <w:t>phép</w:t>
      </w:r>
      <w:r w:rsidRPr="00B4104F">
        <w:rPr>
          <w:sz w:val="28"/>
          <w:szCs w:val="28"/>
          <w:lang w:val="it-IT"/>
        </w:rPr>
        <w:t xml:space="preserve"> hoạt động</w:t>
      </w:r>
      <w:r w:rsidRPr="00B4104F">
        <w:rPr>
          <w:sz w:val="28"/>
          <w:szCs w:val="28"/>
          <w:lang w:val="vi-VN"/>
        </w:rPr>
        <w:t xml:space="preserve"> xây dựng cho </w:t>
      </w:r>
      <w:r w:rsidR="00B33373" w:rsidRPr="00B4104F">
        <w:rPr>
          <w:sz w:val="28"/>
          <w:szCs w:val="28"/>
        </w:rPr>
        <w:t>Bộ phận tiếp nhận và trả kết quả Sở Xây dựng tại</w:t>
      </w:r>
      <w:r w:rsidR="00B33373" w:rsidRPr="00B4104F">
        <w:rPr>
          <w:sz w:val="28"/>
          <w:szCs w:val="28"/>
          <w:lang w:val="vi-VN"/>
        </w:rPr>
        <w:t xml:space="preserve"> </w:t>
      </w:r>
      <w:r w:rsidR="00B33373" w:rsidRPr="00B4104F">
        <w:rPr>
          <w:sz w:val="28"/>
          <w:szCs w:val="28"/>
          <w:lang w:val="it-IT"/>
        </w:rPr>
        <w:t>Trung tâm phục vụ hành chính công tỉnh</w:t>
      </w:r>
      <w:r w:rsidRPr="00B4104F">
        <w:rPr>
          <w:sz w:val="28"/>
          <w:szCs w:val="28"/>
        </w:rPr>
        <w:t xml:space="preserve">, thời gian nhận hồ sơ và trả kết quả vào giờ </w:t>
      </w:r>
      <w:r w:rsidRPr="00606B3D">
        <w:rPr>
          <w:sz w:val="28"/>
          <w:szCs w:val="28"/>
        </w:rPr>
        <w:t>hành chính các ngày làm việc trong tuần (trừ ngày lễ, tết).</w:t>
      </w:r>
    </w:p>
    <w:p w14:paraId="3F3E8228" w14:textId="77777777" w:rsidR="00965C16" w:rsidRPr="00606B3D" w:rsidRDefault="00965C16" w:rsidP="00B4104F">
      <w:pPr>
        <w:spacing w:after="120"/>
        <w:ind w:firstLine="567"/>
        <w:jc w:val="both"/>
        <w:rPr>
          <w:sz w:val="28"/>
          <w:szCs w:val="28"/>
          <w:lang w:val="it-IT"/>
        </w:rPr>
      </w:pPr>
      <w:r w:rsidRPr="00606B3D">
        <w:rPr>
          <w:sz w:val="28"/>
          <w:szCs w:val="28"/>
          <w:lang w:val="it-IT"/>
        </w:rPr>
        <w:t>- Sở Xây dựng cấp Quyết định điều chỉnh giấy phép hoạt động xây dựng cho nhà thầu nước ngoài trong thời hạn 20 ngày kể từ ngày nhận đủ hồ sơ hợp lệ.</w:t>
      </w:r>
    </w:p>
    <w:p w14:paraId="5C1421A7" w14:textId="39F2260E" w:rsidR="00965C16" w:rsidRPr="00606B3D" w:rsidRDefault="00FB57AC" w:rsidP="00B4104F">
      <w:pPr>
        <w:spacing w:after="120"/>
        <w:ind w:firstLine="567"/>
        <w:jc w:val="both"/>
        <w:rPr>
          <w:b/>
          <w:sz w:val="28"/>
          <w:szCs w:val="28"/>
          <w:lang w:val="vi-VN"/>
        </w:rPr>
      </w:pPr>
      <w:r>
        <w:rPr>
          <w:b/>
          <w:i/>
          <w:sz w:val="28"/>
          <w:szCs w:val="28"/>
          <w:lang w:val="it-IT"/>
        </w:rPr>
        <w:t>4</w:t>
      </w:r>
      <w:r w:rsidR="00965C16" w:rsidRPr="00606B3D">
        <w:rPr>
          <w:b/>
          <w:i/>
          <w:sz w:val="28"/>
          <w:szCs w:val="28"/>
          <w:lang w:val="it-IT"/>
        </w:rPr>
        <w:t>.</w:t>
      </w:r>
      <w:r w:rsidR="00965C16" w:rsidRPr="00606B3D">
        <w:rPr>
          <w:b/>
          <w:i/>
          <w:sz w:val="28"/>
          <w:szCs w:val="28"/>
          <w:lang w:val="vi-VN"/>
        </w:rPr>
        <w:t xml:space="preserve">2. Cách thức thực hiện: </w:t>
      </w:r>
      <w:r w:rsidR="00965C16" w:rsidRPr="00606B3D">
        <w:rPr>
          <w:sz w:val="28"/>
          <w:szCs w:val="28"/>
          <w:lang w:val="it-IT"/>
        </w:rPr>
        <w:t>Nộp</w:t>
      </w:r>
      <w:r w:rsidR="00965C16" w:rsidRPr="00606B3D">
        <w:rPr>
          <w:sz w:val="28"/>
          <w:szCs w:val="28"/>
          <w:lang w:val="vi-VN"/>
        </w:rPr>
        <w:t xml:space="preserve"> hồ sơ trực tiếp</w:t>
      </w:r>
      <w:r w:rsidR="00965C16" w:rsidRPr="00606B3D">
        <w:rPr>
          <w:sz w:val="28"/>
          <w:szCs w:val="28"/>
          <w:lang w:val="it-IT"/>
        </w:rPr>
        <w:t xml:space="preserve"> hoặc qua dịch vụ bưu chính hoặc trực tuyến</w:t>
      </w:r>
      <w:r w:rsidR="00965C16" w:rsidRPr="00606B3D">
        <w:rPr>
          <w:sz w:val="28"/>
          <w:szCs w:val="28"/>
          <w:lang w:val="vi-VN"/>
        </w:rPr>
        <w:t>.</w:t>
      </w:r>
    </w:p>
    <w:p w14:paraId="0B5BFDCE" w14:textId="6AA5F181" w:rsidR="00965C16" w:rsidRPr="00606B3D" w:rsidRDefault="00FB57AC" w:rsidP="00B4104F">
      <w:pPr>
        <w:spacing w:after="120"/>
        <w:ind w:firstLine="567"/>
        <w:jc w:val="both"/>
        <w:rPr>
          <w:b/>
          <w:i/>
          <w:sz w:val="28"/>
          <w:szCs w:val="28"/>
          <w:lang w:val="vi-VN"/>
        </w:rPr>
      </w:pPr>
      <w:r>
        <w:rPr>
          <w:b/>
          <w:i/>
          <w:sz w:val="28"/>
          <w:szCs w:val="28"/>
          <w:lang w:val="it-IT"/>
        </w:rPr>
        <w:t>4</w:t>
      </w:r>
      <w:r w:rsidR="00965C16" w:rsidRPr="00606B3D">
        <w:rPr>
          <w:b/>
          <w:i/>
          <w:sz w:val="28"/>
          <w:szCs w:val="28"/>
          <w:lang w:val="it-IT"/>
        </w:rPr>
        <w:t>.</w:t>
      </w:r>
      <w:r w:rsidR="00965C16" w:rsidRPr="00606B3D">
        <w:rPr>
          <w:b/>
          <w:i/>
          <w:sz w:val="28"/>
          <w:szCs w:val="28"/>
          <w:lang w:val="vi-VN"/>
        </w:rPr>
        <w:t>3. Thành phần, số l</w:t>
      </w:r>
      <w:r w:rsidR="00965C16" w:rsidRPr="00606B3D">
        <w:rPr>
          <w:b/>
          <w:i/>
          <w:sz w:val="28"/>
          <w:szCs w:val="28"/>
          <w:lang w:val="vi-VN"/>
        </w:rPr>
        <w:softHyphen/>
        <w:t xml:space="preserve">ượng hồ sơ: </w:t>
      </w:r>
    </w:p>
    <w:p w14:paraId="63247E28" w14:textId="77777777" w:rsidR="00965C16" w:rsidRPr="00606B3D" w:rsidRDefault="00965C16" w:rsidP="00B4104F">
      <w:pPr>
        <w:spacing w:after="120"/>
        <w:ind w:firstLine="567"/>
        <w:jc w:val="both"/>
        <w:rPr>
          <w:sz w:val="28"/>
          <w:szCs w:val="28"/>
          <w:lang w:val="vi-VN"/>
        </w:rPr>
      </w:pPr>
      <w:r w:rsidRPr="00606B3D">
        <w:rPr>
          <w:sz w:val="28"/>
          <w:szCs w:val="28"/>
          <w:lang w:val="vi-VN"/>
        </w:rPr>
        <w:t xml:space="preserve">- Đơn đề nghị điều chỉnh giấy phép hoạt động xây dựng theo Mẫu số 08 Phụ lục số III Nghị định số </w:t>
      </w:r>
      <w:r w:rsidR="0020738B" w:rsidRPr="00606B3D">
        <w:rPr>
          <w:sz w:val="28"/>
          <w:szCs w:val="28"/>
          <w:lang w:val="vi-VN"/>
        </w:rPr>
        <w:t>1</w:t>
      </w:r>
      <w:r w:rsidR="0020738B" w:rsidRPr="00606B3D">
        <w:rPr>
          <w:sz w:val="28"/>
          <w:szCs w:val="28"/>
        </w:rPr>
        <w:t>7</w:t>
      </w:r>
      <w:r w:rsidR="0020738B" w:rsidRPr="00606B3D">
        <w:rPr>
          <w:sz w:val="28"/>
          <w:szCs w:val="28"/>
          <w:lang w:val="vi-VN"/>
        </w:rPr>
        <w:t>5/202</w:t>
      </w:r>
      <w:r w:rsidR="0020738B" w:rsidRPr="00606B3D">
        <w:rPr>
          <w:sz w:val="28"/>
          <w:szCs w:val="28"/>
        </w:rPr>
        <w:t>4</w:t>
      </w:r>
      <w:r w:rsidR="0020738B" w:rsidRPr="00606B3D">
        <w:rPr>
          <w:sz w:val="28"/>
          <w:szCs w:val="28"/>
          <w:lang w:val="vi-VN"/>
        </w:rPr>
        <w:t>/NĐ-CP</w:t>
      </w:r>
      <w:r w:rsidRPr="00606B3D">
        <w:rPr>
          <w:sz w:val="28"/>
          <w:szCs w:val="28"/>
          <w:lang w:val="vi-VN"/>
        </w:rPr>
        <w:t>.</w:t>
      </w:r>
    </w:p>
    <w:p w14:paraId="0A08B8D3" w14:textId="77777777" w:rsidR="00965C16" w:rsidRPr="00606B3D" w:rsidRDefault="00965C16" w:rsidP="00B4104F">
      <w:pPr>
        <w:spacing w:after="120"/>
        <w:ind w:firstLine="567"/>
        <w:jc w:val="both"/>
        <w:rPr>
          <w:sz w:val="28"/>
          <w:szCs w:val="28"/>
          <w:lang w:val="vi-VN"/>
        </w:rPr>
      </w:pPr>
      <w:r w:rsidRPr="00606B3D">
        <w:rPr>
          <w:sz w:val="28"/>
          <w:szCs w:val="28"/>
          <w:lang w:val="vi-VN"/>
        </w:rPr>
        <w:t>- Các tài liệu chứng minh cho nội dung đề nghị điều chỉnh. Các tài liệu  phải được dịch ra tiếng Việt và được</w:t>
      </w:r>
      <w:r w:rsidR="00CB121E" w:rsidRPr="00606B3D">
        <w:rPr>
          <w:sz w:val="28"/>
          <w:szCs w:val="28"/>
        </w:rPr>
        <w:t xml:space="preserve"> công chứng,</w:t>
      </w:r>
      <w:r w:rsidRPr="00606B3D">
        <w:rPr>
          <w:sz w:val="28"/>
          <w:szCs w:val="28"/>
          <w:lang w:val="vi-VN"/>
        </w:rPr>
        <w:t xml:space="preserve"> chứng thực theo quy định của pháp luật Việt Nam.</w:t>
      </w:r>
    </w:p>
    <w:p w14:paraId="0BA72689" w14:textId="77777777" w:rsidR="00965C16" w:rsidRPr="00606B3D" w:rsidRDefault="00965C16" w:rsidP="00B4104F">
      <w:pPr>
        <w:spacing w:after="120"/>
        <w:ind w:firstLine="567"/>
        <w:jc w:val="both"/>
        <w:rPr>
          <w:sz w:val="28"/>
          <w:szCs w:val="28"/>
          <w:lang w:val="vi-VN"/>
        </w:rPr>
      </w:pPr>
      <w:r w:rsidRPr="00606B3D">
        <w:rPr>
          <w:sz w:val="28"/>
          <w:szCs w:val="28"/>
          <w:lang w:val="vi-VN"/>
        </w:rPr>
        <w:t>- Số lượng hồ sơ: 01 bộ.</w:t>
      </w:r>
    </w:p>
    <w:p w14:paraId="267E0BDF" w14:textId="5E9910DD" w:rsidR="00965C16" w:rsidRPr="00606B3D" w:rsidRDefault="00FB57AC" w:rsidP="00B4104F">
      <w:pPr>
        <w:spacing w:after="120"/>
        <w:ind w:firstLine="567"/>
        <w:jc w:val="both"/>
        <w:rPr>
          <w:b/>
          <w:i/>
          <w:sz w:val="28"/>
          <w:szCs w:val="28"/>
          <w:lang w:val="vi-VN"/>
        </w:rPr>
      </w:pPr>
      <w:r>
        <w:rPr>
          <w:b/>
          <w:i/>
          <w:sz w:val="28"/>
          <w:szCs w:val="28"/>
          <w:lang w:val="it-IT"/>
        </w:rPr>
        <w:t>4</w:t>
      </w:r>
      <w:r w:rsidR="00965C16" w:rsidRPr="00606B3D">
        <w:rPr>
          <w:b/>
          <w:i/>
          <w:sz w:val="28"/>
          <w:szCs w:val="28"/>
          <w:lang w:val="it-IT"/>
        </w:rPr>
        <w:t>.</w:t>
      </w:r>
      <w:r w:rsidR="00965C16" w:rsidRPr="00606B3D">
        <w:rPr>
          <w:b/>
          <w:i/>
          <w:sz w:val="28"/>
          <w:szCs w:val="28"/>
          <w:lang w:val="vi-VN"/>
        </w:rPr>
        <w:t xml:space="preserve">4. Thời hạn giải quyết: </w:t>
      </w:r>
    </w:p>
    <w:p w14:paraId="4C9A2308" w14:textId="77777777" w:rsidR="00965C16" w:rsidRPr="00606B3D" w:rsidRDefault="00965C16" w:rsidP="00B4104F">
      <w:pPr>
        <w:spacing w:after="120"/>
        <w:ind w:firstLine="567"/>
        <w:jc w:val="both"/>
        <w:rPr>
          <w:sz w:val="28"/>
          <w:szCs w:val="28"/>
          <w:lang w:val="vi-VN"/>
        </w:rPr>
      </w:pPr>
      <w:r w:rsidRPr="00606B3D">
        <w:rPr>
          <w:sz w:val="28"/>
          <w:szCs w:val="28"/>
          <w:lang w:val="vi-VN"/>
        </w:rPr>
        <w:t>- 20 ngày kể từ ngày nhận đủ hồ sơ hợp lệ.</w:t>
      </w:r>
    </w:p>
    <w:p w14:paraId="503ECC83" w14:textId="30F9A82E" w:rsidR="00965C16" w:rsidRPr="00606B3D" w:rsidRDefault="00FB57AC" w:rsidP="00B4104F">
      <w:pPr>
        <w:spacing w:after="120"/>
        <w:ind w:firstLine="567"/>
        <w:jc w:val="both"/>
        <w:rPr>
          <w:sz w:val="28"/>
          <w:szCs w:val="28"/>
        </w:rPr>
      </w:pPr>
      <w:r>
        <w:rPr>
          <w:b/>
          <w:i/>
          <w:sz w:val="28"/>
          <w:szCs w:val="28"/>
          <w:lang w:val="it-IT"/>
        </w:rPr>
        <w:t>4</w:t>
      </w:r>
      <w:r w:rsidR="00965C16" w:rsidRPr="00606B3D">
        <w:rPr>
          <w:b/>
          <w:i/>
          <w:sz w:val="28"/>
          <w:szCs w:val="28"/>
          <w:lang w:val="it-IT"/>
        </w:rPr>
        <w:t>.</w:t>
      </w:r>
      <w:r w:rsidR="00965C16" w:rsidRPr="00606B3D">
        <w:rPr>
          <w:b/>
          <w:i/>
          <w:sz w:val="28"/>
          <w:szCs w:val="28"/>
          <w:lang w:val="vi-VN"/>
        </w:rPr>
        <w:t>5. Đối tư</w:t>
      </w:r>
      <w:r w:rsidR="00965C16" w:rsidRPr="00606B3D">
        <w:rPr>
          <w:b/>
          <w:i/>
          <w:sz w:val="28"/>
          <w:szCs w:val="28"/>
          <w:lang w:val="vi-VN"/>
        </w:rPr>
        <w:softHyphen/>
        <w:t>ợng thực hiện thủ tục hành chính:</w:t>
      </w:r>
      <w:r w:rsidR="00965C16" w:rsidRPr="00606B3D">
        <w:rPr>
          <w:b/>
          <w:sz w:val="28"/>
          <w:szCs w:val="28"/>
          <w:lang w:val="vi-VN"/>
        </w:rPr>
        <w:t xml:space="preserve"> </w:t>
      </w:r>
    </w:p>
    <w:p w14:paraId="143898EE" w14:textId="77777777" w:rsidR="00CB121E" w:rsidRPr="00606B3D" w:rsidRDefault="00CB121E" w:rsidP="00B4104F">
      <w:pPr>
        <w:spacing w:after="120"/>
        <w:ind w:firstLine="567"/>
        <w:jc w:val="both"/>
        <w:rPr>
          <w:sz w:val="28"/>
          <w:szCs w:val="28"/>
        </w:rPr>
      </w:pPr>
      <w:r w:rsidRPr="00606B3D">
        <w:rPr>
          <w:sz w:val="28"/>
          <w:szCs w:val="28"/>
        </w:rPr>
        <w:t xml:space="preserve">Tổ chức được thành lập theo pháp luật nước ngoài hoặc cá nhân có quốc tịch nước ngoài, đã được cơ quan có thẩm quyền cấp </w:t>
      </w:r>
      <w:r w:rsidRPr="00606B3D">
        <w:rPr>
          <w:sz w:val="28"/>
          <w:szCs w:val="28"/>
          <w:lang w:val="vi-VN"/>
        </w:rPr>
        <w:t>Giấy phép hoạt động xây dựng cho nhà thầu nước ngoài</w:t>
      </w:r>
      <w:r w:rsidRPr="00606B3D">
        <w:rPr>
          <w:sz w:val="28"/>
          <w:szCs w:val="28"/>
        </w:rPr>
        <w:t>,</w:t>
      </w:r>
      <w:r w:rsidR="0002755A" w:rsidRPr="00606B3D">
        <w:rPr>
          <w:sz w:val="28"/>
          <w:szCs w:val="28"/>
        </w:rPr>
        <w:t xml:space="preserve"> nhưng có thay đổi </w:t>
      </w:r>
      <w:r w:rsidR="0002755A" w:rsidRPr="00606B3D">
        <w:rPr>
          <w:sz w:val="28"/>
          <w:szCs w:val="28"/>
          <w:lang w:val="vi-VN"/>
        </w:rPr>
        <w:t xml:space="preserve">về tên, địa chỉ của nhà thầu, thay đổi về thành viên trong Liên danh nhà thầu hoặc nhà thầu phụ hoặc các nội dung khác đã ghi trong </w:t>
      </w:r>
      <w:r w:rsidR="0002755A" w:rsidRPr="00606B3D">
        <w:rPr>
          <w:sz w:val="28"/>
          <w:szCs w:val="28"/>
        </w:rPr>
        <w:t>G</w:t>
      </w:r>
      <w:r w:rsidR="0002755A" w:rsidRPr="00606B3D">
        <w:rPr>
          <w:sz w:val="28"/>
          <w:szCs w:val="28"/>
          <w:lang w:val="vi-VN"/>
        </w:rPr>
        <w:t>iấy phép hoạt động xây dựng được cấp</w:t>
      </w:r>
      <w:r w:rsidRPr="00606B3D">
        <w:rPr>
          <w:sz w:val="28"/>
          <w:szCs w:val="28"/>
        </w:rPr>
        <w:t>.</w:t>
      </w:r>
    </w:p>
    <w:p w14:paraId="5A4FA60C" w14:textId="15D7141A" w:rsidR="0082665C" w:rsidRPr="00606B3D" w:rsidRDefault="00FB57AC" w:rsidP="00B4104F">
      <w:pPr>
        <w:widowControl w:val="0"/>
        <w:spacing w:after="120"/>
        <w:ind w:firstLine="567"/>
        <w:jc w:val="both"/>
        <w:rPr>
          <w:b/>
          <w:sz w:val="28"/>
          <w:szCs w:val="28"/>
        </w:rPr>
      </w:pPr>
      <w:r>
        <w:rPr>
          <w:b/>
          <w:i/>
          <w:sz w:val="28"/>
          <w:szCs w:val="28"/>
          <w:lang w:val="it-IT"/>
        </w:rPr>
        <w:t>4</w:t>
      </w:r>
      <w:r w:rsidR="00965C16" w:rsidRPr="00606B3D">
        <w:rPr>
          <w:b/>
          <w:i/>
          <w:sz w:val="28"/>
          <w:szCs w:val="28"/>
          <w:lang w:val="it-IT"/>
        </w:rPr>
        <w:t>.</w:t>
      </w:r>
      <w:r w:rsidR="00965C16" w:rsidRPr="00606B3D">
        <w:rPr>
          <w:b/>
          <w:i/>
          <w:sz w:val="28"/>
          <w:szCs w:val="28"/>
          <w:lang w:val="vi-VN"/>
        </w:rPr>
        <w:t>6. Cơ quan giải quyết thủ tục hành chính:</w:t>
      </w:r>
      <w:r w:rsidR="00965C16" w:rsidRPr="00606B3D">
        <w:rPr>
          <w:b/>
          <w:sz w:val="28"/>
          <w:szCs w:val="28"/>
          <w:lang w:val="vi-VN"/>
        </w:rPr>
        <w:t xml:space="preserve"> </w:t>
      </w:r>
    </w:p>
    <w:p w14:paraId="3CA1EE0E" w14:textId="77777777" w:rsidR="0082665C" w:rsidRPr="00606B3D" w:rsidRDefault="0082665C" w:rsidP="00B4104F">
      <w:pPr>
        <w:widowControl w:val="0"/>
        <w:spacing w:after="120"/>
        <w:ind w:firstLine="567"/>
        <w:jc w:val="both"/>
        <w:rPr>
          <w:bCs/>
          <w:sz w:val="28"/>
          <w:szCs w:val="28"/>
        </w:rPr>
      </w:pPr>
      <w:r w:rsidRPr="00606B3D">
        <w:rPr>
          <w:b/>
          <w:sz w:val="28"/>
          <w:szCs w:val="28"/>
        </w:rPr>
        <w:t xml:space="preserve">- </w:t>
      </w:r>
      <w:r w:rsidRPr="00606B3D">
        <w:rPr>
          <w:bCs/>
          <w:sz w:val="28"/>
          <w:szCs w:val="28"/>
          <w:lang w:val="vi-VN"/>
        </w:rPr>
        <w:t xml:space="preserve">Sở Xây dựng cấp giấy phép hoạt động xây dựng cho nhà thầu nước ngoài thực hiện </w:t>
      </w:r>
      <w:r w:rsidRPr="00606B3D">
        <w:rPr>
          <w:bCs/>
          <w:sz w:val="28"/>
          <w:szCs w:val="28"/>
        </w:rPr>
        <w:t xml:space="preserve">hoạt động </w:t>
      </w:r>
      <w:r w:rsidRPr="00606B3D">
        <w:rPr>
          <w:bCs/>
          <w:sz w:val="28"/>
          <w:szCs w:val="28"/>
          <w:lang w:val="vi-VN"/>
        </w:rPr>
        <w:t xml:space="preserve">xây dựng trên địa bàn hành chính của tỉnh. </w:t>
      </w:r>
    </w:p>
    <w:p w14:paraId="2B3664CE" w14:textId="77777777" w:rsidR="00965C16" w:rsidRPr="00606B3D" w:rsidRDefault="0082665C" w:rsidP="00B4104F">
      <w:pPr>
        <w:widowControl w:val="0"/>
        <w:spacing w:after="120"/>
        <w:ind w:firstLine="567"/>
        <w:jc w:val="both"/>
        <w:rPr>
          <w:bCs/>
          <w:sz w:val="28"/>
          <w:szCs w:val="28"/>
          <w:lang w:val="vi-VN"/>
        </w:rPr>
      </w:pPr>
      <w:r w:rsidRPr="00606B3D">
        <w:rPr>
          <w:bCs/>
          <w:sz w:val="28"/>
          <w:szCs w:val="28"/>
        </w:rPr>
        <w:t xml:space="preserve">- </w:t>
      </w:r>
      <w:r w:rsidRPr="00606B3D">
        <w:rPr>
          <w:bCs/>
          <w:sz w:val="28"/>
          <w:szCs w:val="28"/>
          <w:lang w:val="vi-VN"/>
        </w:rPr>
        <w:t xml:space="preserve">Trường hợp </w:t>
      </w:r>
      <w:r w:rsidRPr="00606B3D">
        <w:rPr>
          <w:bCs/>
          <w:sz w:val="28"/>
          <w:szCs w:val="28"/>
        </w:rPr>
        <w:t xml:space="preserve">nhà thầu nước ngoài hoạt động </w:t>
      </w:r>
      <w:r w:rsidRPr="00606B3D">
        <w:rPr>
          <w:bCs/>
          <w:sz w:val="28"/>
          <w:szCs w:val="28"/>
          <w:lang w:val="vi-VN"/>
        </w:rPr>
        <w:t xml:space="preserve">xây dựng trên địa bàn của 02 tỉnh trở lên thì cơ quan có thẩm quyền cấp </w:t>
      </w:r>
      <w:r w:rsidRPr="00606B3D">
        <w:rPr>
          <w:bCs/>
          <w:sz w:val="28"/>
          <w:szCs w:val="28"/>
        </w:rPr>
        <w:t xml:space="preserve">giấy phép hoạt động xây dựng cho nhà thầu nước ngoài </w:t>
      </w:r>
      <w:r w:rsidRPr="00606B3D">
        <w:rPr>
          <w:bCs/>
          <w:sz w:val="28"/>
          <w:szCs w:val="28"/>
          <w:lang w:val="vi-VN"/>
        </w:rPr>
        <w:t>là Sở Xây dựng thuộc địa phương nơi nhà thầu nước ngoài dự kiến đặt văn phòng điều hành.</w:t>
      </w:r>
      <w:r w:rsidR="00965C16" w:rsidRPr="00606B3D">
        <w:rPr>
          <w:bCs/>
          <w:sz w:val="28"/>
          <w:szCs w:val="28"/>
          <w:lang w:val="vi-VN"/>
        </w:rPr>
        <w:t xml:space="preserve"> </w:t>
      </w:r>
    </w:p>
    <w:p w14:paraId="60C604E1" w14:textId="7218AEE3" w:rsidR="00965C16" w:rsidRPr="00606B3D" w:rsidRDefault="00FB57AC" w:rsidP="00B4104F">
      <w:pPr>
        <w:spacing w:after="120"/>
        <w:ind w:firstLine="567"/>
        <w:jc w:val="both"/>
        <w:rPr>
          <w:b/>
          <w:i/>
          <w:sz w:val="28"/>
          <w:szCs w:val="28"/>
          <w:lang w:val="vi-VN"/>
        </w:rPr>
      </w:pPr>
      <w:r>
        <w:rPr>
          <w:b/>
          <w:i/>
          <w:sz w:val="28"/>
          <w:szCs w:val="28"/>
          <w:lang w:val="it-IT"/>
        </w:rPr>
        <w:t>4</w:t>
      </w:r>
      <w:r w:rsidR="00635899" w:rsidRPr="00606B3D">
        <w:rPr>
          <w:b/>
          <w:i/>
          <w:sz w:val="28"/>
          <w:szCs w:val="28"/>
          <w:lang w:val="it-IT"/>
        </w:rPr>
        <w:t>.</w:t>
      </w:r>
      <w:r w:rsidR="00965C16" w:rsidRPr="00606B3D">
        <w:rPr>
          <w:b/>
          <w:i/>
          <w:sz w:val="28"/>
          <w:szCs w:val="28"/>
          <w:lang w:val="vi-VN"/>
        </w:rPr>
        <w:t xml:space="preserve">7. Kết quả thực hiện thủ tục hành chính:  </w:t>
      </w:r>
    </w:p>
    <w:p w14:paraId="27B627F9" w14:textId="77777777" w:rsidR="00965C16" w:rsidRPr="00606B3D" w:rsidRDefault="00965C16" w:rsidP="00B4104F">
      <w:pPr>
        <w:spacing w:after="120"/>
        <w:ind w:firstLine="567"/>
        <w:jc w:val="both"/>
        <w:rPr>
          <w:sz w:val="28"/>
          <w:szCs w:val="28"/>
          <w:lang w:val="vi-VN"/>
        </w:rPr>
      </w:pPr>
      <w:r w:rsidRPr="00606B3D">
        <w:rPr>
          <w:sz w:val="28"/>
          <w:szCs w:val="28"/>
          <w:lang w:val="vi-VN"/>
        </w:rPr>
        <w:t>Quyết định điều chỉnh Giấy phép hoạt động xây dựng cho nhà thầu nước ngoài theo Mẫu số 07 Phụ lục III Nghị định số 1</w:t>
      </w:r>
      <w:r w:rsidR="0020738B" w:rsidRPr="00606B3D">
        <w:rPr>
          <w:sz w:val="28"/>
          <w:szCs w:val="28"/>
        </w:rPr>
        <w:t>7</w:t>
      </w:r>
      <w:r w:rsidRPr="00606B3D">
        <w:rPr>
          <w:sz w:val="28"/>
          <w:szCs w:val="28"/>
          <w:lang w:val="vi-VN"/>
        </w:rPr>
        <w:t>5/202</w:t>
      </w:r>
      <w:r w:rsidR="0020738B" w:rsidRPr="00606B3D">
        <w:rPr>
          <w:sz w:val="28"/>
          <w:szCs w:val="28"/>
        </w:rPr>
        <w:t>4</w:t>
      </w:r>
      <w:r w:rsidRPr="00606B3D">
        <w:rPr>
          <w:sz w:val="28"/>
          <w:szCs w:val="28"/>
          <w:lang w:val="vi-VN"/>
        </w:rPr>
        <w:t xml:space="preserve">/NĐ-CP.                                </w:t>
      </w:r>
    </w:p>
    <w:p w14:paraId="12283514" w14:textId="6C6D56EF" w:rsidR="008D54BF" w:rsidRPr="00835975" w:rsidRDefault="00785B59" w:rsidP="00B4104F">
      <w:pPr>
        <w:spacing w:after="120"/>
        <w:ind w:firstLine="567"/>
        <w:jc w:val="both"/>
        <w:rPr>
          <w:color w:val="FF0000"/>
          <w:sz w:val="28"/>
          <w:szCs w:val="28"/>
          <w:lang w:val="vi-VN"/>
        </w:rPr>
      </w:pPr>
      <w:r w:rsidRPr="00835975">
        <w:rPr>
          <w:b/>
          <w:i/>
          <w:color w:val="FF0000"/>
          <w:sz w:val="28"/>
          <w:szCs w:val="28"/>
          <w:lang w:val="it-IT"/>
        </w:rPr>
        <w:t>4</w:t>
      </w:r>
      <w:r w:rsidR="00965C16" w:rsidRPr="00835975">
        <w:rPr>
          <w:b/>
          <w:i/>
          <w:color w:val="FF0000"/>
          <w:sz w:val="28"/>
          <w:szCs w:val="28"/>
          <w:lang w:val="it-IT"/>
        </w:rPr>
        <w:t>.</w:t>
      </w:r>
      <w:r w:rsidR="00965C16" w:rsidRPr="00835975">
        <w:rPr>
          <w:b/>
          <w:i/>
          <w:color w:val="FF0000"/>
          <w:sz w:val="28"/>
          <w:szCs w:val="28"/>
          <w:lang w:val="vi-VN"/>
        </w:rPr>
        <w:t>8. Lệ phí:</w:t>
      </w:r>
      <w:r w:rsidR="00965C16" w:rsidRPr="00835975">
        <w:rPr>
          <w:b/>
          <w:color w:val="FF0000"/>
          <w:sz w:val="28"/>
          <w:szCs w:val="28"/>
          <w:lang w:val="vi-VN"/>
        </w:rPr>
        <w:t xml:space="preserve"> </w:t>
      </w:r>
      <w:r w:rsidR="00835975" w:rsidRPr="00835975">
        <w:rPr>
          <w:color w:val="FF0000"/>
          <w:sz w:val="28"/>
          <w:szCs w:val="28"/>
        </w:rPr>
        <w:t>Không</w:t>
      </w:r>
      <w:r w:rsidR="008D54BF" w:rsidRPr="00835975">
        <w:rPr>
          <w:color w:val="FF0000"/>
          <w:sz w:val="28"/>
          <w:szCs w:val="28"/>
          <w:lang w:val="vi-VN"/>
        </w:rPr>
        <w:t>.</w:t>
      </w:r>
    </w:p>
    <w:p w14:paraId="2B890DE5" w14:textId="4D85D034" w:rsidR="00965C16" w:rsidRPr="00606B3D" w:rsidRDefault="00785B59" w:rsidP="00B4104F">
      <w:pPr>
        <w:spacing w:after="120"/>
        <w:ind w:firstLine="567"/>
        <w:jc w:val="both"/>
        <w:rPr>
          <w:b/>
          <w:i/>
          <w:sz w:val="28"/>
          <w:szCs w:val="28"/>
          <w:lang w:val="vi-VN"/>
        </w:rPr>
      </w:pPr>
      <w:r>
        <w:rPr>
          <w:b/>
          <w:i/>
          <w:sz w:val="28"/>
          <w:szCs w:val="28"/>
          <w:lang w:val="it-IT"/>
        </w:rPr>
        <w:t>4</w:t>
      </w:r>
      <w:r w:rsidR="00965C16" w:rsidRPr="00606B3D">
        <w:rPr>
          <w:b/>
          <w:i/>
          <w:sz w:val="28"/>
          <w:szCs w:val="28"/>
          <w:lang w:val="it-IT"/>
        </w:rPr>
        <w:t>.</w:t>
      </w:r>
      <w:r w:rsidR="00965C16" w:rsidRPr="00606B3D">
        <w:rPr>
          <w:b/>
          <w:i/>
          <w:sz w:val="28"/>
          <w:szCs w:val="28"/>
          <w:lang w:val="vi-VN"/>
        </w:rPr>
        <w:t xml:space="preserve">9. Tên mẫu đơn, mẫu tờ khai: </w:t>
      </w:r>
    </w:p>
    <w:p w14:paraId="43E6C490" w14:textId="77777777" w:rsidR="00965C16" w:rsidRPr="00606B3D" w:rsidRDefault="00965C16" w:rsidP="00B4104F">
      <w:pPr>
        <w:spacing w:after="120"/>
        <w:ind w:firstLine="567"/>
        <w:jc w:val="both"/>
        <w:rPr>
          <w:sz w:val="28"/>
          <w:szCs w:val="28"/>
          <w:lang w:val="vi-VN"/>
        </w:rPr>
      </w:pPr>
      <w:r w:rsidRPr="00606B3D">
        <w:rPr>
          <w:sz w:val="28"/>
          <w:szCs w:val="28"/>
          <w:lang w:val="vi-VN"/>
        </w:rPr>
        <w:lastRenderedPageBreak/>
        <w:t xml:space="preserve">Đơn đề nghị điều chỉnh giấy phép hoạt động xây dựng theo Mẫu số 08 Phụ lục số III Nghị định số </w:t>
      </w:r>
      <w:r w:rsidR="0020738B" w:rsidRPr="00606B3D">
        <w:rPr>
          <w:sz w:val="28"/>
          <w:szCs w:val="28"/>
          <w:lang w:val="vi-VN"/>
        </w:rPr>
        <w:t>1</w:t>
      </w:r>
      <w:r w:rsidR="0020738B" w:rsidRPr="00606B3D">
        <w:rPr>
          <w:sz w:val="28"/>
          <w:szCs w:val="28"/>
        </w:rPr>
        <w:t>7</w:t>
      </w:r>
      <w:r w:rsidR="0020738B" w:rsidRPr="00606B3D">
        <w:rPr>
          <w:sz w:val="28"/>
          <w:szCs w:val="28"/>
          <w:lang w:val="vi-VN"/>
        </w:rPr>
        <w:t>5/202</w:t>
      </w:r>
      <w:r w:rsidR="0020738B" w:rsidRPr="00606B3D">
        <w:rPr>
          <w:sz w:val="28"/>
          <w:szCs w:val="28"/>
        </w:rPr>
        <w:t>4</w:t>
      </w:r>
      <w:r w:rsidR="0020738B" w:rsidRPr="00606B3D">
        <w:rPr>
          <w:sz w:val="28"/>
          <w:szCs w:val="28"/>
          <w:lang w:val="vi-VN"/>
        </w:rPr>
        <w:t>/NĐ-CP</w:t>
      </w:r>
      <w:r w:rsidRPr="00606B3D">
        <w:rPr>
          <w:sz w:val="28"/>
          <w:szCs w:val="28"/>
          <w:lang w:val="vi-VN"/>
        </w:rPr>
        <w:t>.</w:t>
      </w:r>
    </w:p>
    <w:p w14:paraId="070F8EE6" w14:textId="4F94A67A" w:rsidR="00965C16" w:rsidRPr="00606B3D" w:rsidRDefault="00785B59" w:rsidP="00B4104F">
      <w:pPr>
        <w:spacing w:after="120"/>
        <w:ind w:firstLine="567"/>
        <w:jc w:val="both"/>
        <w:rPr>
          <w:sz w:val="28"/>
          <w:szCs w:val="28"/>
        </w:rPr>
      </w:pPr>
      <w:r>
        <w:rPr>
          <w:b/>
          <w:i/>
          <w:sz w:val="28"/>
          <w:szCs w:val="28"/>
          <w:lang w:val="it-IT"/>
        </w:rPr>
        <w:t>4</w:t>
      </w:r>
      <w:r w:rsidR="00965C16" w:rsidRPr="00606B3D">
        <w:rPr>
          <w:b/>
          <w:i/>
          <w:sz w:val="28"/>
          <w:szCs w:val="28"/>
          <w:lang w:val="it-IT"/>
        </w:rPr>
        <w:t>.</w:t>
      </w:r>
      <w:r w:rsidR="00965C16" w:rsidRPr="00606B3D">
        <w:rPr>
          <w:b/>
          <w:i/>
          <w:sz w:val="28"/>
          <w:szCs w:val="28"/>
          <w:lang w:val="vi-VN"/>
        </w:rPr>
        <w:t xml:space="preserve">10. Yêu cầu, điều kiện thực hiện thủ tục hành chính: </w:t>
      </w:r>
      <w:r w:rsidR="00192D5E" w:rsidRPr="00606B3D">
        <w:rPr>
          <w:sz w:val="28"/>
          <w:szCs w:val="28"/>
        </w:rPr>
        <w:t>Không có.</w:t>
      </w:r>
    </w:p>
    <w:p w14:paraId="7AE9C513" w14:textId="393E4450" w:rsidR="00965C16" w:rsidRPr="00606B3D" w:rsidRDefault="00785B59" w:rsidP="00B4104F">
      <w:pPr>
        <w:spacing w:after="120"/>
        <w:ind w:firstLine="567"/>
        <w:jc w:val="both"/>
        <w:rPr>
          <w:b/>
          <w:i/>
          <w:sz w:val="28"/>
          <w:szCs w:val="28"/>
          <w:lang w:val="vi-VN"/>
        </w:rPr>
      </w:pPr>
      <w:r>
        <w:rPr>
          <w:b/>
          <w:i/>
          <w:sz w:val="28"/>
          <w:szCs w:val="28"/>
          <w:lang w:val="it-IT"/>
        </w:rPr>
        <w:t>4</w:t>
      </w:r>
      <w:r w:rsidR="00965C16" w:rsidRPr="00606B3D">
        <w:rPr>
          <w:b/>
          <w:i/>
          <w:sz w:val="28"/>
          <w:szCs w:val="28"/>
          <w:lang w:val="it-IT"/>
        </w:rPr>
        <w:t>.</w:t>
      </w:r>
      <w:r w:rsidR="00965C16" w:rsidRPr="00606B3D">
        <w:rPr>
          <w:b/>
          <w:i/>
          <w:sz w:val="28"/>
          <w:szCs w:val="28"/>
          <w:lang w:val="vi-VN"/>
        </w:rPr>
        <w:t xml:space="preserve">11. Căn cứ pháp lý của thủ tục hành chính: </w:t>
      </w:r>
    </w:p>
    <w:p w14:paraId="753A5A97" w14:textId="77777777" w:rsidR="00965C16" w:rsidRPr="00606B3D" w:rsidRDefault="00965C16" w:rsidP="00B4104F">
      <w:pPr>
        <w:spacing w:after="120"/>
        <w:ind w:firstLine="567"/>
        <w:jc w:val="both"/>
        <w:rPr>
          <w:sz w:val="28"/>
          <w:szCs w:val="28"/>
          <w:lang w:val="vi-VN"/>
        </w:rPr>
      </w:pPr>
      <w:r w:rsidRPr="00606B3D">
        <w:rPr>
          <w:sz w:val="28"/>
          <w:szCs w:val="28"/>
          <w:lang w:val="vi-VN"/>
        </w:rPr>
        <w:t>- Luật Xây dựng số 50/2014/QH13 ngày 18/6/2014;</w:t>
      </w:r>
    </w:p>
    <w:p w14:paraId="5AB25A40" w14:textId="77777777" w:rsidR="00965C16" w:rsidRPr="00606B3D" w:rsidRDefault="00965C16" w:rsidP="00B4104F">
      <w:pPr>
        <w:spacing w:after="120"/>
        <w:ind w:firstLine="567"/>
        <w:jc w:val="both"/>
        <w:rPr>
          <w:sz w:val="28"/>
          <w:szCs w:val="28"/>
          <w:lang w:val="vi-VN"/>
        </w:rPr>
      </w:pPr>
      <w:r w:rsidRPr="00606B3D">
        <w:rPr>
          <w:sz w:val="28"/>
          <w:szCs w:val="28"/>
          <w:lang w:val="vi-VN"/>
        </w:rPr>
        <w:t>- Luật sửa đổi, bổ sung một số điều của Luật Xây dựng số 62/2020/QH14;</w:t>
      </w:r>
    </w:p>
    <w:p w14:paraId="073D2BC9" w14:textId="77777777" w:rsidR="0020738B" w:rsidRPr="00606B3D" w:rsidRDefault="00965C16" w:rsidP="00B4104F">
      <w:pPr>
        <w:spacing w:after="120"/>
        <w:ind w:firstLine="567"/>
        <w:jc w:val="both"/>
        <w:rPr>
          <w:i/>
          <w:sz w:val="28"/>
          <w:szCs w:val="28"/>
          <w:lang w:val="vi-VN"/>
        </w:rPr>
      </w:pPr>
      <w:r w:rsidRPr="00606B3D">
        <w:rPr>
          <w:sz w:val="28"/>
          <w:szCs w:val="28"/>
          <w:lang w:val="vi-VN"/>
        </w:rPr>
        <w:t xml:space="preserve">- </w:t>
      </w:r>
      <w:r w:rsidR="0020738B" w:rsidRPr="00606B3D">
        <w:rPr>
          <w:sz w:val="28"/>
          <w:szCs w:val="28"/>
        </w:rPr>
        <w:t xml:space="preserve">Nghị định số 175/2024/NĐ-CP ngày 30/12/2024 của Chính phủ </w:t>
      </w:r>
      <w:r w:rsidR="0020738B" w:rsidRPr="00606B3D">
        <w:rPr>
          <w:bCs/>
          <w:sz w:val="28"/>
          <w:szCs w:val="28"/>
          <w:lang w:val="pt-BR"/>
        </w:rPr>
        <w:t>Quy định chi tiết một số điều và biện pháp thi hành Luật Xây dựng về</w:t>
      </w:r>
      <w:r w:rsidR="0020738B" w:rsidRPr="00606B3D">
        <w:rPr>
          <w:bCs/>
          <w:sz w:val="28"/>
          <w:szCs w:val="28"/>
          <w:lang w:val="vi-VN"/>
        </w:rPr>
        <w:t xml:space="preserve"> quản lý</w:t>
      </w:r>
      <w:r w:rsidR="0020738B" w:rsidRPr="00606B3D">
        <w:rPr>
          <w:bCs/>
          <w:sz w:val="28"/>
          <w:szCs w:val="28"/>
          <w:lang w:val="pt-BR"/>
        </w:rPr>
        <w:t xml:space="preserve"> hoạt động xây dựng</w:t>
      </w:r>
      <w:r w:rsidR="0020738B" w:rsidRPr="00606B3D">
        <w:rPr>
          <w:bCs/>
          <w:sz w:val="28"/>
          <w:szCs w:val="28"/>
          <w:lang w:val="vi-VN"/>
        </w:rPr>
        <w:t>.</w:t>
      </w:r>
      <w:r w:rsidR="0020738B" w:rsidRPr="00606B3D">
        <w:rPr>
          <w:bCs/>
          <w:i/>
          <w:sz w:val="28"/>
          <w:szCs w:val="28"/>
          <w:lang w:val="vi-VN"/>
        </w:rPr>
        <w:t xml:space="preserve"> </w:t>
      </w:r>
    </w:p>
    <w:p w14:paraId="50C56C06" w14:textId="77777777" w:rsidR="00965C16" w:rsidRPr="00606B3D" w:rsidRDefault="00965C16" w:rsidP="0020738B">
      <w:pPr>
        <w:spacing w:after="120"/>
        <w:ind w:firstLine="709"/>
        <w:jc w:val="both"/>
        <w:rPr>
          <w:i/>
          <w:sz w:val="28"/>
          <w:szCs w:val="28"/>
          <w:lang w:val="vi-VN"/>
        </w:rPr>
      </w:pPr>
    </w:p>
    <w:p w14:paraId="40CE1040" w14:textId="77777777" w:rsidR="00965C16" w:rsidRPr="00606B3D" w:rsidRDefault="00965C16" w:rsidP="00965C16">
      <w:pPr>
        <w:spacing w:after="120"/>
        <w:ind w:firstLine="709"/>
        <w:jc w:val="both"/>
        <w:rPr>
          <w:sz w:val="28"/>
          <w:szCs w:val="28"/>
          <w:lang w:val="vi-VN"/>
        </w:rPr>
      </w:pPr>
    </w:p>
    <w:p w14:paraId="3C523A92" w14:textId="77777777" w:rsidR="00965C16" w:rsidRPr="00606B3D" w:rsidRDefault="00965C16" w:rsidP="00965C16">
      <w:pPr>
        <w:spacing w:after="120"/>
        <w:ind w:firstLine="709"/>
        <w:jc w:val="both"/>
        <w:rPr>
          <w:b/>
          <w:sz w:val="28"/>
          <w:szCs w:val="28"/>
          <w:lang w:val="vi-VN"/>
        </w:rPr>
      </w:pPr>
    </w:p>
    <w:tbl>
      <w:tblPr>
        <w:tblW w:w="5000" w:type="pct"/>
        <w:tblCellMar>
          <w:left w:w="0" w:type="dxa"/>
          <w:right w:w="0" w:type="dxa"/>
        </w:tblCellMar>
        <w:tblLook w:val="0000" w:firstRow="0" w:lastRow="0" w:firstColumn="0" w:lastColumn="0" w:noHBand="0" w:noVBand="0"/>
      </w:tblPr>
      <w:tblGrid>
        <w:gridCol w:w="8341"/>
        <w:gridCol w:w="1014"/>
      </w:tblGrid>
      <w:tr w:rsidR="00886391" w:rsidRPr="00606B3D" w14:paraId="3942C70E" w14:textId="77777777" w:rsidTr="004E78A3">
        <w:tc>
          <w:tcPr>
            <w:tcW w:w="4458" w:type="pct"/>
            <w:tcMar>
              <w:top w:w="0" w:type="dxa"/>
              <w:left w:w="108" w:type="dxa"/>
              <w:bottom w:w="0" w:type="dxa"/>
              <w:right w:w="108" w:type="dxa"/>
            </w:tcMar>
          </w:tcPr>
          <w:p w14:paraId="399DCC48" w14:textId="77777777" w:rsidR="00965C16" w:rsidRPr="00606B3D" w:rsidRDefault="00965C16" w:rsidP="00E75DB6">
            <w:pPr>
              <w:spacing w:after="120"/>
              <w:ind w:firstLine="709"/>
              <w:rPr>
                <w:b/>
                <w:bCs/>
                <w:i/>
                <w:iCs/>
                <w:lang w:val="vi-VN"/>
              </w:rPr>
            </w:pPr>
            <w:r w:rsidRPr="00606B3D">
              <w:rPr>
                <w:b/>
                <w:bCs/>
                <w:i/>
                <w:iCs/>
                <w:sz w:val="28"/>
                <w:szCs w:val="28"/>
                <w:lang w:val="vi-VN"/>
              </w:rPr>
              <w:t> </w:t>
            </w:r>
          </w:p>
          <w:p w14:paraId="61A83768" w14:textId="77777777" w:rsidR="00965C16" w:rsidRPr="00606B3D" w:rsidRDefault="00965C16" w:rsidP="00E75DB6">
            <w:pPr>
              <w:spacing w:after="120"/>
              <w:ind w:firstLine="709"/>
              <w:rPr>
                <w:b/>
                <w:bCs/>
                <w:i/>
                <w:iCs/>
                <w:lang w:val="vi-VN"/>
              </w:rPr>
            </w:pPr>
          </w:p>
          <w:p w14:paraId="0D628273" w14:textId="77777777" w:rsidR="00965C16" w:rsidRPr="00606B3D" w:rsidRDefault="00965C16" w:rsidP="00E75DB6">
            <w:pPr>
              <w:spacing w:after="120"/>
              <w:ind w:firstLine="709"/>
              <w:rPr>
                <w:b/>
                <w:bCs/>
                <w:i/>
                <w:iCs/>
                <w:lang w:val="vi-VN"/>
              </w:rPr>
            </w:pPr>
          </w:p>
          <w:p w14:paraId="17333E50" w14:textId="77777777" w:rsidR="00965C16" w:rsidRPr="00606B3D" w:rsidRDefault="00965C16" w:rsidP="00E75DB6">
            <w:pPr>
              <w:spacing w:after="120"/>
              <w:ind w:firstLine="709"/>
              <w:rPr>
                <w:b/>
                <w:bCs/>
                <w:i/>
                <w:iCs/>
                <w:lang w:val="vi-VN"/>
              </w:rPr>
            </w:pPr>
          </w:p>
          <w:p w14:paraId="6A3E292F" w14:textId="77777777" w:rsidR="00965C16" w:rsidRDefault="00965C16" w:rsidP="00E75DB6">
            <w:pPr>
              <w:spacing w:after="120"/>
              <w:ind w:firstLine="709"/>
              <w:rPr>
                <w:b/>
                <w:bCs/>
                <w:i/>
                <w:iCs/>
              </w:rPr>
            </w:pPr>
          </w:p>
          <w:p w14:paraId="6BF29EE3" w14:textId="77777777" w:rsidR="00B4104F" w:rsidRPr="00B4104F" w:rsidRDefault="00B4104F" w:rsidP="00E75DB6">
            <w:pPr>
              <w:spacing w:after="120"/>
              <w:ind w:firstLine="709"/>
              <w:rPr>
                <w:b/>
                <w:bCs/>
                <w:i/>
                <w:iCs/>
              </w:rPr>
            </w:pPr>
          </w:p>
          <w:p w14:paraId="6DBEDAD8" w14:textId="77777777" w:rsidR="00965C16" w:rsidRPr="00606B3D" w:rsidRDefault="00965C16" w:rsidP="00E75DB6">
            <w:pPr>
              <w:spacing w:after="120"/>
              <w:ind w:firstLine="709"/>
              <w:rPr>
                <w:b/>
                <w:bCs/>
                <w:i/>
                <w:iCs/>
                <w:lang w:val="vi-VN"/>
              </w:rPr>
            </w:pPr>
          </w:p>
          <w:p w14:paraId="4DDE8A74" w14:textId="77777777" w:rsidR="00965C16" w:rsidRPr="00606B3D" w:rsidRDefault="00965C16" w:rsidP="00E75DB6">
            <w:pPr>
              <w:spacing w:after="120"/>
              <w:ind w:firstLine="709"/>
              <w:rPr>
                <w:b/>
                <w:bCs/>
                <w:i/>
                <w:iCs/>
                <w:lang w:val="vi-VN"/>
              </w:rPr>
            </w:pPr>
          </w:p>
          <w:p w14:paraId="6D7252E3" w14:textId="77777777" w:rsidR="00965C16" w:rsidRPr="00606B3D" w:rsidRDefault="00965C16" w:rsidP="00E75DB6">
            <w:pPr>
              <w:spacing w:after="120"/>
              <w:ind w:firstLine="709"/>
              <w:rPr>
                <w:b/>
                <w:bCs/>
                <w:i/>
                <w:iCs/>
                <w:lang w:val="vi-VN"/>
              </w:rPr>
            </w:pPr>
          </w:p>
          <w:p w14:paraId="55E2CAFF" w14:textId="77777777" w:rsidR="00965C16" w:rsidRPr="00606B3D" w:rsidRDefault="00965C16" w:rsidP="00E75DB6">
            <w:pPr>
              <w:spacing w:after="120"/>
              <w:ind w:firstLine="709"/>
              <w:rPr>
                <w:b/>
                <w:bCs/>
                <w:i/>
                <w:iCs/>
                <w:lang w:val="vi-VN"/>
              </w:rPr>
            </w:pPr>
          </w:p>
          <w:p w14:paraId="78926E47" w14:textId="77777777" w:rsidR="00965C16" w:rsidRPr="00606B3D" w:rsidRDefault="00965C16" w:rsidP="00E75DB6">
            <w:pPr>
              <w:spacing w:after="120"/>
              <w:ind w:firstLine="709"/>
              <w:rPr>
                <w:b/>
                <w:bCs/>
                <w:i/>
                <w:iCs/>
                <w:lang w:val="vi-VN"/>
              </w:rPr>
            </w:pPr>
          </w:p>
          <w:p w14:paraId="249D8B3D" w14:textId="77777777" w:rsidR="00965C16" w:rsidRPr="00606B3D" w:rsidRDefault="00965C16" w:rsidP="00E75DB6">
            <w:pPr>
              <w:spacing w:after="120"/>
              <w:ind w:firstLine="709"/>
              <w:rPr>
                <w:b/>
                <w:bCs/>
                <w:i/>
                <w:iCs/>
                <w:lang w:val="vi-VN"/>
              </w:rPr>
            </w:pPr>
          </w:p>
          <w:p w14:paraId="4AF356EF" w14:textId="77777777" w:rsidR="00965C16" w:rsidRPr="00606B3D" w:rsidRDefault="00965C16" w:rsidP="00E75DB6">
            <w:pPr>
              <w:spacing w:after="120"/>
              <w:ind w:firstLine="709"/>
              <w:rPr>
                <w:b/>
                <w:bCs/>
                <w:i/>
                <w:iCs/>
                <w:lang w:val="vi-VN"/>
              </w:rPr>
            </w:pPr>
          </w:p>
          <w:p w14:paraId="745AFC5E" w14:textId="77777777" w:rsidR="00965C16" w:rsidRPr="00606B3D" w:rsidRDefault="00965C16" w:rsidP="00E75DB6">
            <w:pPr>
              <w:spacing w:after="120"/>
              <w:ind w:firstLine="709"/>
              <w:rPr>
                <w:b/>
                <w:bCs/>
                <w:i/>
                <w:iCs/>
                <w:lang w:val="vi-VN"/>
              </w:rPr>
            </w:pPr>
          </w:p>
          <w:p w14:paraId="6190916A" w14:textId="77777777" w:rsidR="00965C16" w:rsidRPr="00606B3D" w:rsidRDefault="00965C16" w:rsidP="00E75DB6">
            <w:pPr>
              <w:ind w:firstLine="709"/>
              <w:jc w:val="both"/>
              <w:rPr>
                <w:i/>
                <w:lang w:val="vi-VN"/>
              </w:rPr>
            </w:pPr>
          </w:p>
          <w:p w14:paraId="49EC536D" w14:textId="77777777" w:rsidR="00965C16" w:rsidRPr="00606B3D" w:rsidRDefault="00965C16" w:rsidP="00E75DB6">
            <w:pPr>
              <w:ind w:firstLine="709"/>
              <w:jc w:val="both"/>
              <w:rPr>
                <w:i/>
                <w:lang w:val="it-IT"/>
              </w:rPr>
            </w:pPr>
          </w:p>
        </w:tc>
        <w:tc>
          <w:tcPr>
            <w:tcW w:w="542" w:type="pct"/>
            <w:tcMar>
              <w:top w:w="0" w:type="dxa"/>
              <w:left w:w="108" w:type="dxa"/>
              <w:bottom w:w="0" w:type="dxa"/>
              <w:right w:w="108" w:type="dxa"/>
            </w:tcMar>
          </w:tcPr>
          <w:p w14:paraId="0A4955FE" w14:textId="77777777" w:rsidR="00965C16" w:rsidRPr="00606B3D" w:rsidRDefault="00965C16" w:rsidP="00E75DB6">
            <w:pPr>
              <w:spacing w:after="120"/>
              <w:ind w:firstLine="709"/>
              <w:rPr>
                <w:b/>
                <w:bCs/>
                <w:lang w:val="vi-VN"/>
              </w:rPr>
            </w:pPr>
            <w:r w:rsidRPr="00606B3D">
              <w:rPr>
                <w:b/>
                <w:bCs/>
                <w:sz w:val="28"/>
                <w:szCs w:val="28"/>
                <w:lang w:val="vi-VN"/>
              </w:rPr>
              <w:t> </w:t>
            </w:r>
          </w:p>
          <w:p w14:paraId="3A749923" w14:textId="77777777" w:rsidR="00965C16" w:rsidRPr="00606B3D" w:rsidRDefault="00965C16" w:rsidP="00E75DB6">
            <w:pPr>
              <w:spacing w:after="120"/>
              <w:ind w:firstLine="709"/>
              <w:rPr>
                <w:b/>
                <w:bCs/>
                <w:lang w:val="vi-VN"/>
              </w:rPr>
            </w:pPr>
          </w:p>
          <w:p w14:paraId="26239F78" w14:textId="77777777" w:rsidR="00965C16" w:rsidRPr="00606B3D" w:rsidRDefault="00965C16" w:rsidP="00E75DB6">
            <w:pPr>
              <w:spacing w:after="120"/>
              <w:ind w:firstLine="709"/>
              <w:rPr>
                <w:b/>
                <w:bCs/>
                <w:lang w:val="vi-VN"/>
              </w:rPr>
            </w:pPr>
          </w:p>
          <w:p w14:paraId="3FA98A92" w14:textId="77777777" w:rsidR="00965C16" w:rsidRPr="00606B3D" w:rsidRDefault="00965C16" w:rsidP="00E75DB6">
            <w:pPr>
              <w:spacing w:after="120"/>
              <w:ind w:firstLine="709"/>
              <w:rPr>
                <w:b/>
                <w:bCs/>
                <w:lang w:val="vi-VN"/>
              </w:rPr>
            </w:pPr>
          </w:p>
          <w:p w14:paraId="6635E3EB" w14:textId="77777777" w:rsidR="00965C16" w:rsidRPr="00606B3D" w:rsidRDefault="00965C16" w:rsidP="00E75DB6">
            <w:pPr>
              <w:spacing w:after="120"/>
              <w:ind w:firstLine="709"/>
              <w:rPr>
                <w:b/>
                <w:bCs/>
                <w:lang w:val="vi-VN"/>
              </w:rPr>
            </w:pPr>
          </w:p>
          <w:p w14:paraId="3C75A941" w14:textId="77777777" w:rsidR="00965C16" w:rsidRPr="00606B3D" w:rsidRDefault="00965C16" w:rsidP="00E75DB6">
            <w:pPr>
              <w:spacing w:after="120"/>
              <w:ind w:firstLine="709"/>
              <w:rPr>
                <w:b/>
                <w:bCs/>
                <w:lang w:val="vi-VN"/>
              </w:rPr>
            </w:pPr>
          </w:p>
          <w:p w14:paraId="08EAF843" w14:textId="77777777" w:rsidR="00965C16" w:rsidRPr="00606B3D" w:rsidRDefault="00965C16" w:rsidP="00E75DB6">
            <w:pPr>
              <w:spacing w:after="120"/>
              <w:ind w:firstLine="709"/>
              <w:rPr>
                <w:lang w:val="vi-VN"/>
              </w:rPr>
            </w:pPr>
          </w:p>
        </w:tc>
      </w:tr>
    </w:tbl>
    <w:p w14:paraId="59064348" w14:textId="77777777" w:rsidR="00344A60" w:rsidRDefault="00344A60" w:rsidP="00A862FA">
      <w:pPr>
        <w:spacing w:before="120"/>
        <w:jc w:val="right"/>
        <w:rPr>
          <w:b/>
          <w:bCs/>
          <w:sz w:val="28"/>
          <w:szCs w:val="28"/>
        </w:rPr>
      </w:pPr>
    </w:p>
    <w:p w14:paraId="79B2BF68" w14:textId="77777777" w:rsidR="00344A60" w:rsidRDefault="00344A60">
      <w:pPr>
        <w:spacing w:after="200" w:line="276" w:lineRule="auto"/>
        <w:rPr>
          <w:b/>
          <w:bCs/>
          <w:sz w:val="28"/>
          <w:szCs w:val="28"/>
        </w:rPr>
      </w:pPr>
      <w:r>
        <w:rPr>
          <w:b/>
          <w:bCs/>
          <w:sz w:val="28"/>
          <w:szCs w:val="28"/>
        </w:rPr>
        <w:br w:type="page"/>
      </w:r>
    </w:p>
    <w:p w14:paraId="51DB3E13" w14:textId="60500A94" w:rsidR="00A862FA" w:rsidRPr="00606B3D" w:rsidRDefault="00A862FA" w:rsidP="00A862FA">
      <w:pPr>
        <w:spacing w:before="120"/>
        <w:jc w:val="right"/>
        <w:rPr>
          <w:sz w:val="28"/>
          <w:szCs w:val="28"/>
        </w:rPr>
      </w:pPr>
      <w:r w:rsidRPr="00606B3D">
        <w:rPr>
          <w:b/>
          <w:bCs/>
          <w:sz w:val="28"/>
          <w:szCs w:val="28"/>
        </w:rPr>
        <w:lastRenderedPageBreak/>
        <w:t>Phụ lục III - Mẫu số 08</w:t>
      </w:r>
    </w:p>
    <w:p w14:paraId="62E93E82" w14:textId="77777777" w:rsidR="00A862FA" w:rsidRPr="00606B3D" w:rsidRDefault="00A862FA" w:rsidP="00A862FA">
      <w:pPr>
        <w:jc w:val="center"/>
        <w:rPr>
          <w:b/>
          <w:bCs/>
          <w:sz w:val="28"/>
          <w:szCs w:val="28"/>
        </w:rPr>
      </w:pPr>
    </w:p>
    <w:p w14:paraId="290FF8BD" w14:textId="77777777" w:rsidR="00A862FA" w:rsidRPr="00606B3D" w:rsidRDefault="00A862FA" w:rsidP="00A862FA">
      <w:pPr>
        <w:jc w:val="center"/>
        <w:rPr>
          <w:sz w:val="28"/>
          <w:szCs w:val="28"/>
        </w:rPr>
      </w:pPr>
      <w:r w:rsidRPr="00606B3D">
        <w:rPr>
          <w:b/>
          <w:bCs/>
          <w:sz w:val="28"/>
          <w:szCs w:val="28"/>
        </w:rPr>
        <w:t>ĐƠN ĐỀ NGHỊ ĐIỀU CHỈNH GIẤY PHÉP HOẠT ĐỘNG XÂY DỰNG</w:t>
      </w:r>
    </w:p>
    <w:p w14:paraId="64C639A2" w14:textId="77777777" w:rsidR="00A862FA" w:rsidRPr="00606B3D" w:rsidRDefault="00A862FA" w:rsidP="00A862FA">
      <w:pPr>
        <w:jc w:val="center"/>
        <w:rPr>
          <w:sz w:val="28"/>
          <w:szCs w:val="28"/>
        </w:rPr>
      </w:pPr>
      <w:r w:rsidRPr="00606B3D">
        <w:rPr>
          <w:sz w:val="28"/>
          <w:szCs w:val="28"/>
        </w:rPr>
        <w:t>Văn bản số:………</w:t>
      </w:r>
    </w:p>
    <w:p w14:paraId="239DE6ED" w14:textId="77777777" w:rsidR="00A862FA" w:rsidRPr="00606B3D" w:rsidRDefault="00A862FA" w:rsidP="00A862FA">
      <w:pPr>
        <w:jc w:val="center"/>
        <w:rPr>
          <w:i/>
          <w:iCs/>
          <w:sz w:val="28"/>
          <w:szCs w:val="28"/>
        </w:rPr>
      </w:pPr>
      <w:r w:rsidRPr="00606B3D">
        <w:rPr>
          <w:sz w:val="28"/>
          <w:szCs w:val="28"/>
        </w:rPr>
        <w:t xml:space="preserve">…, </w:t>
      </w:r>
      <w:r w:rsidRPr="00606B3D">
        <w:rPr>
          <w:i/>
          <w:iCs/>
          <w:sz w:val="28"/>
          <w:szCs w:val="28"/>
        </w:rPr>
        <w:t>ngày …tháng… năm …</w:t>
      </w:r>
    </w:p>
    <w:p w14:paraId="7BB0DB39" w14:textId="77777777" w:rsidR="00A862FA" w:rsidRPr="00606B3D" w:rsidRDefault="00A862FA" w:rsidP="00A862FA">
      <w:pPr>
        <w:jc w:val="center"/>
        <w:rPr>
          <w:sz w:val="28"/>
          <w:szCs w:val="28"/>
          <w:vertAlign w:val="superscript"/>
        </w:rPr>
      </w:pPr>
      <w:r w:rsidRPr="00606B3D">
        <w:rPr>
          <w:sz w:val="28"/>
          <w:szCs w:val="28"/>
          <w:vertAlign w:val="superscript"/>
        </w:rPr>
        <w:t>______________</w:t>
      </w:r>
    </w:p>
    <w:p w14:paraId="4AD724B3" w14:textId="77777777" w:rsidR="00A862FA" w:rsidRPr="00606B3D" w:rsidRDefault="00A862FA" w:rsidP="00A862FA">
      <w:pPr>
        <w:jc w:val="center"/>
        <w:rPr>
          <w:sz w:val="22"/>
          <w:szCs w:val="28"/>
        </w:rPr>
      </w:pPr>
    </w:p>
    <w:p w14:paraId="3AA7BEC5" w14:textId="77777777" w:rsidR="00A862FA" w:rsidRPr="00606B3D" w:rsidRDefault="00A862FA" w:rsidP="00A862FA">
      <w:pPr>
        <w:jc w:val="center"/>
        <w:rPr>
          <w:sz w:val="28"/>
          <w:szCs w:val="28"/>
        </w:rPr>
      </w:pPr>
      <w:r w:rsidRPr="00606B3D">
        <w:rPr>
          <w:sz w:val="28"/>
          <w:szCs w:val="28"/>
        </w:rPr>
        <w:t xml:space="preserve">Kính gửi: Sở Xây dựng…………… </w:t>
      </w:r>
    </w:p>
    <w:p w14:paraId="504E59F1" w14:textId="77777777" w:rsidR="00A862FA" w:rsidRPr="00606B3D" w:rsidRDefault="00A862FA" w:rsidP="00A862FA">
      <w:pPr>
        <w:spacing w:before="120"/>
        <w:jc w:val="center"/>
        <w:rPr>
          <w:sz w:val="10"/>
          <w:szCs w:val="28"/>
        </w:rPr>
      </w:pPr>
    </w:p>
    <w:p w14:paraId="68DD4C3D" w14:textId="77777777" w:rsidR="00A862FA" w:rsidRPr="00606B3D" w:rsidRDefault="00A862FA" w:rsidP="00A862FA">
      <w:pPr>
        <w:spacing w:before="100"/>
        <w:ind w:firstLine="567"/>
        <w:jc w:val="both"/>
        <w:rPr>
          <w:sz w:val="28"/>
          <w:szCs w:val="28"/>
        </w:rPr>
      </w:pPr>
      <w:r w:rsidRPr="00606B3D">
        <w:rPr>
          <w:sz w:val="28"/>
          <w:szCs w:val="28"/>
        </w:rPr>
        <w:t>Tôi: ……............…(Họ tên) Chức vụ: ……………………………………..</w:t>
      </w:r>
    </w:p>
    <w:p w14:paraId="0CC2AA43" w14:textId="77777777" w:rsidR="00A862FA" w:rsidRPr="00606B3D" w:rsidRDefault="00A862FA" w:rsidP="00A862FA">
      <w:pPr>
        <w:spacing w:before="100"/>
        <w:ind w:firstLine="567"/>
        <w:jc w:val="both"/>
        <w:rPr>
          <w:sz w:val="28"/>
          <w:szCs w:val="28"/>
        </w:rPr>
      </w:pPr>
      <w:r w:rsidRPr="00606B3D">
        <w:rPr>
          <w:sz w:val="28"/>
          <w:szCs w:val="28"/>
        </w:rPr>
        <w:t>Được ủy quyền của ông (bà):…… theo giấy ủy quyền:...(kèm theo đơn này)</w:t>
      </w:r>
    </w:p>
    <w:p w14:paraId="230A879C" w14:textId="77777777" w:rsidR="00A862FA" w:rsidRPr="00606B3D" w:rsidRDefault="00A862FA" w:rsidP="00A862FA">
      <w:pPr>
        <w:spacing w:before="100"/>
        <w:ind w:firstLine="567"/>
        <w:jc w:val="both"/>
        <w:rPr>
          <w:sz w:val="28"/>
          <w:szCs w:val="28"/>
        </w:rPr>
      </w:pPr>
      <w:r w:rsidRPr="00606B3D">
        <w:rPr>
          <w:sz w:val="28"/>
          <w:szCs w:val="28"/>
        </w:rPr>
        <w:t>Đại diện cho: ……………………………………..…………………………</w:t>
      </w:r>
    </w:p>
    <w:p w14:paraId="66013925" w14:textId="77777777" w:rsidR="00A862FA" w:rsidRPr="00606B3D" w:rsidRDefault="00A862FA" w:rsidP="00A862FA">
      <w:pPr>
        <w:spacing w:before="100"/>
        <w:ind w:firstLine="567"/>
        <w:jc w:val="both"/>
        <w:rPr>
          <w:sz w:val="28"/>
          <w:szCs w:val="28"/>
        </w:rPr>
      </w:pPr>
      <w:r w:rsidRPr="00606B3D">
        <w:rPr>
          <w:sz w:val="28"/>
          <w:szCs w:val="28"/>
        </w:rPr>
        <w:t>Địa chỉ đăng ký tại chính quốc: …………………………………………..</w:t>
      </w:r>
    </w:p>
    <w:p w14:paraId="57FA3999" w14:textId="77777777" w:rsidR="00A862FA" w:rsidRPr="00606B3D" w:rsidRDefault="00A862FA" w:rsidP="00A862FA">
      <w:pPr>
        <w:spacing w:before="100"/>
        <w:ind w:firstLine="567"/>
        <w:jc w:val="both"/>
        <w:rPr>
          <w:sz w:val="28"/>
          <w:szCs w:val="28"/>
        </w:rPr>
      </w:pPr>
      <w:r w:rsidRPr="00606B3D">
        <w:rPr>
          <w:sz w:val="28"/>
          <w:szCs w:val="28"/>
        </w:rPr>
        <w:t>Số điện thoại:……………….. Fax:………….. E.mail: ………………….</w:t>
      </w:r>
    </w:p>
    <w:p w14:paraId="358097C5" w14:textId="77777777" w:rsidR="00A862FA" w:rsidRPr="00606B3D" w:rsidRDefault="00A862FA" w:rsidP="00A862FA">
      <w:pPr>
        <w:spacing w:before="100"/>
        <w:ind w:firstLine="567"/>
        <w:jc w:val="both"/>
        <w:rPr>
          <w:sz w:val="28"/>
          <w:szCs w:val="28"/>
        </w:rPr>
      </w:pPr>
      <w:r w:rsidRPr="00606B3D">
        <w:rPr>
          <w:sz w:val="28"/>
          <w:szCs w:val="28"/>
        </w:rPr>
        <w:t>Địa chỉ văn phòng đại diện tại Việt Nam: ……………………………….</w:t>
      </w:r>
    </w:p>
    <w:p w14:paraId="214B3DB4" w14:textId="77777777" w:rsidR="00A862FA" w:rsidRPr="00606B3D" w:rsidRDefault="00A862FA" w:rsidP="00A862FA">
      <w:pPr>
        <w:spacing w:before="100"/>
        <w:ind w:firstLine="567"/>
        <w:jc w:val="both"/>
        <w:rPr>
          <w:sz w:val="28"/>
          <w:szCs w:val="28"/>
        </w:rPr>
      </w:pPr>
      <w:r w:rsidRPr="00606B3D">
        <w:rPr>
          <w:sz w:val="28"/>
          <w:szCs w:val="28"/>
        </w:rPr>
        <w:t>Số điện thoại: ………………..Fax:…………...E.mail: .........................</w:t>
      </w:r>
    </w:p>
    <w:p w14:paraId="5E8AF3C3" w14:textId="77777777" w:rsidR="00A862FA" w:rsidRPr="00606B3D" w:rsidRDefault="00A862FA" w:rsidP="00A862FA">
      <w:pPr>
        <w:spacing w:before="100"/>
        <w:ind w:firstLine="567"/>
        <w:jc w:val="both"/>
        <w:rPr>
          <w:sz w:val="28"/>
          <w:szCs w:val="28"/>
        </w:rPr>
      </w:pPr>
      <w:r w:rsidRPr="00606B3D">
        <w:rPr>
          <w:sz w:val="28"/>
          <w:szCs w:val="28"/>
        </w:rPr>
        <w:t>Công ty (hoặc Liên danh) chúng tôi đã được Sở Xây dựng… cấp giấy phép hoạt động xây dựng số……………., ngày……… để thực hiện công việc thuộc dự án ………….Đề nghị điều chỉnh giấy phép hoạt động xây dựng đã cấp với nội dung: ……………………………………</w:t>
      </w:r>
    </w:p>
    <w:p w14:paraId="13B663B9" w14:textId="360284D5" w:rsidR="00A862FA" w:rsidRPr="00606B3D" w:rsidRDefault="00A862FA" w:rsidP="00A862FA">
      <w:pPr>
        <w:spacing w:before="100"/>
        <w:ind w:firstLine="567"/>
        <w:jc w:val="both"/>
        <w:rPr>
          <w:sz w:val="28"/>
          <w:szCs w:val="28"/>
        </w:rPr>
      </w:pPr>
      <w:r w:rsidRPr="00606B3D">
        <w:rPr>
          <w:sz w:val="28"/>
          <w:szCs w:val="28"/>
        </w:rPr>
        <w:t xml:space="preserve">Lý do đề nghị </w:t>
      </w:r>
      <w:r w:rsidR="00344A60">
        <w:rPr>
          <w:sz w:val="28"/>
          <w:szCs w:val="28"/>
        </w:rPr>
        <w:t>điều chỉnh: …………………………………………………</w:t>
      </w:r>
    </w:p>
    <w:p w14:paraId="571C688D" w14:textId="77777777" w:rsidR="00A862FA" w:rsidRPr="00606B3D" w:rsidRDefault="00A862FA" w:rsidP="00A862FA">
      <w:pPr>
        <w:spacing w:before="100"/>
        <w:ind w:firstLine="567"/>
        <w:jc w:val="both"/>
        <w:rPr>
          <w:sz w:val="28"/>
          <w:szCs w:val="28"/>
        </w:rPr>
      </w:pPr>
      <w:r w:rsidRPr="00606B3D">
        <w:rPr>
          <w:sz w:val="28"/>
          <w:szCs w:val="28"/>
        </w:rPr>
        <w:t>Chúng tôi đề nghị Sở Xây dựng .... điều chỉnh Giấy phép hoạt động xây dựng đã cấp cho Công ty chúng tôi với nội dung nêu trên.</w:t>
      </w:r>
    </w:p>
    <w:p w14:paraId="77E3D9D6" w14:textId="77777777" w:rsidR="00A862FA" w:rsidRPr="00606B3D" w:rsidRDefault="00A862FA" w:rsidP="00A862FA">
      <w:pPr>
        <w:spacing w:before="100"/>
        <w:ind w:firstLine="567"/>
        <w:jc w:val="both"/>
        <w:rPr>
          <w:sz w:val="28"/>
          <w:szCs w:val="28"/>
        </w:rPr>
      </w:pPr>
      <w:r w:rsidRPr="00606B3D">
        <w:rPr>
          <w:sz w:val="28"/>
          <w:szCs w:val="28"/>
        </w:rPr>
        <w:t>Hồ sơ gửi kèm theo gồm:</w:t>
      </w:r>
    </w:p>
    <w:p w14:paraId="7B28E72A" w14:textId="77777777" w:rsidR="00A862FA" w:rsidRPr="00606B3D" w:rsidRDefault="00A862FA" w:rsidP="00A862FA">
      <w:pPr>
        <w:spacing w:before="100"/>
        <w:ind w:firstLine="567"/>
        <w:jc w:val="both"/>
        <w:rPr>
          <w:sz w:val="28"/>
          <w:szCs w:val="28"/>
        </w:rPr>
      </w:pPr>
      <w:r w:rsidRPr="00606B3D">
        <w:rPr>
          <w:sz w:val="28"/>
          <w:szCs w:val="28"/>
        </w:rPr>
        <w:t>1. Bản sao Giấy phép hoạt động xây dựng đã được cấp</w:t>
      </w:r>
    </w:p>
    <w:p w14:paraId="6B394358" w14:textId="5D695D82" w:rsidR="00A862FA" w:rsidRPr="00606B3D" w:rsidRDefault="00A862FA" w:rsidP="00A862FA">
      <w:pPr>
        <w:spacing w:before="100"/>
        <w:ind w:firstLine="567"/>
        <w:jc w:val="both"/>
        <w:rPr>
          <w:sz w:val="28"/>
          <w:szCs w:val="28"/>
        </w:rPr>
      </w:pPr>
      <w:r w:rsidRPr="00606B3D">
        <w:rPr>
          <w:sz w:val="28"/>
          <w:szCs w:val="28"/>
        </w:rPr>
        <w:t>2. Bản sao các văn bản chứng minh cho nội dung điề</w:t>
      </w:r>
      <w:r w:rsidR="00344A60">
        <w:rPr>
          <w:sz w:val="28"/>
          <w:szCs w:val="28"/>
        </w:rPr>
        <w:t>u chỉnh: ......................</w:t>
      </w:r>
    </w:p>
    <w:p w14:paraId="0ED98860" w14:textId="77777777" w:rsidR="00A862FA" w:rsidRPr="00606B3D" w:rsidRDefault="00A862FA" w:rsidP="00A862FA">
      <w:pPr>
        <w:spacing w:before="100"/>
        <w:ind w:firstLine="567"/>
        <w:jc w:val="both"/>
        <w:rPr>
          <w:sz w:val="28"/>
          <w:szCs w:val="28"/>
        </w:rPr>
      </w:pPr>
      <w:r w:rsidRPr="00606B3D">
        <w:rPr>
          <w:sz w:val="28"/>
          <w:szCs w:val="28"/>
        </w:rPr>
        <w:t>3. Văn bản chấp thuận của chủ đầu tư (thầu chính trường hợp nhà thầu đề nghị điều chỉnh là thầu phụ)</w:t>
      </w:r>
    </w:p>
    <w:p w14:paraId="4A5172A9" w14:textId="77777777" w:rsidR="00A862FA" w:rsidRPr="00606B3D" w:rsidRDefault="00A862FA" w:rsidP="00A862FA">
      <w:pPr>
        <w:spacing w:before="100"/>
        <w:ind w:firstLine="567"/>
        <w:jc w:val="both"/>
        <w:rPr>
          <w:sz w:val="28"/>
          <w:szCs w:val="28"/>
        </w:rPr>
      </w:pPr>
      <w:r w:rsidRPr="00606B3D">
        <w:rPr>
          <w:sz w:val="28"/>
          <w:szCs w:val="28"/>
        </w:rPr>
        <w:t>Nếu hồ sơ của chúng tôi cần phải bổ sung hoặc làm rõ thêm nội dung gì, xin báo cho ông (bà) có địa chỉ tại Việt Nam………….. số điện thoại…………. Fax………… E.mail ………………</w:t>
      </w:r>
    </w:p>
    <w:p w14:paraId="31A8A88B" w14:textId="77777777" w:rsidR="00A862FA" w:rsidRPr="00606B3D" w:rsidRDefault="00A862FA" w:rsidP="00A862FA">
      <w:pPr>
        <w:spacing w:before="100"/>
        <w:ind w:firstLine="567"/>
        <w:jc w:val="both"/>
        <w:rPr>
          <w:sz w:val="28"/>
          <w:szCs w:val="28"/>
        </w:rPr>
      </w:pPr>
      <w:r w:rsidRPr="00606B3D">
        <w:rPr>
          <w:sz w:val="28"/>
          <w:szCs w:val="28"/>
        </w:rPr>
        <w:t>Khi được cấp Giấy phép hoạt động xây dựng điều chỉnh, chúng tôi xin cam đoan thực hiện đầy đủ các quy định trong Giấy phép và các quy định của pháp luật Việt Nam có liên quan.</w:t>
      </w:r>
    </w:p>
    <w:tbl>
      <w:tblPr>
        <w:tblW w:w="0" w:type="auto"/>
        <w:tblCellMar>
          <w:left w:w="0" w:type="dxa"/>
          <w:right w:w="0" w:type="dxa"/>
        </w:tblCellMar>
        <w:tblLook w:val="0000" w:firstRow="0" w:lastRow="0" w:firstColumn="0" w:lastColumn="0" w:noHBand="0" w:noVBand="0"/>
      </w:tblPr>
      <w:tblGrid>
        <w:gridCol w:w="2410"/>
        <w:gridCol w:w="6662"/>
      </w:tblGrid>
      <w:tr w:rsidR="00886391" w:rsidRPr="00606B3D" w14:paraId="74EF6E9C" w14:textId="77777777" w:rsidTr="00E75DB6">
        <w:trPr>
          <w:trHeight w:val="1319"/>
        </w:trPr>
        <w:tc>
          <w:tcPr>
            <w:tcW w:w="2410" w:type="dxa"/>
            <w:tcMar>
              <w:top w:w="0" w:type="dxa"/>
              <w:left w:w="108" w:type="dxa"/>
              <w:bottom w:w="0" w:type="dxa"/>
              <w:right w:w="108" w:type="dxa"/>
            </w:tcMar>
          </w:tcPr>
          <w:p w14:paraId="2E56AC99" w14:textId="77777777" w:rsidR="00A862FA" w:rsidRPr="00606B3D" w:rsidRDefault="00A862FA" w:rsidP="00E75DB6">
            <w:pPr>
              <w:ind w:left="-108"/>
              <w:rPr>
                <w:sz w:val="28"/>
                <w:szCs w:val="28"/>
              </w:rPr>
            </w:pPr>
            <w:r w:rsidRPr="00606B3D">
              <w:rPr>
                <w:sz w:val="28"/>
                <w:szCs w:val="28"/>
              </w:rPr>
              <w:t> </w:t>
            </w:r>
            <w:r w:rsidRPr="00606B3D">
              <w:rPr>
                <w:b/>
                <w:bCs/>
                <w:i/>
                <w:iCs/>
              </w:rPr>
              <w:t>Nơi nhận:</w:t>
            </w:r>
            <w:r w:rsidRPr="00606B3D">
              <w:rPr>
                <w:b/>
                <w:bCs/>
                <w:i/>
                <w:iCs/>
              </w:rPr>
              <w:br/>
            </w:r>
            <w:r w:rsidRPr="00606B3D">
              <w:rPr>
                <w:sz w:val="22"/>
              </w:rPr>
              <w:t>- Như trên;</w:t>
            </w:r>
            <w:r w:rsidRPr="00606B3D">
              <w:rPr>
                <w:sz w:val="22"/>
              </w:rPr>
              <w:br/>
              <w:t>- Lưu: …</w:t>
            </w:r>
          </w:p>
        </w:tc>
        <w:tc>
          <w:tcPr>
            <w:tcW w:w="6662" w:type="dxa"/>
            <w:tcMar>
              <w:top w:w="0" w:type="dxa"/>
              <w:left w:w="108" w:type="dxa"/>
              <w:bottom w:w="0" w:type="dxa"/>
              <w:right w:w="108" w:type="dxa"/>
            </w:tcMar>
          </w:tcPr>
          <w:p w14:paraId="4E2823BA" w14:textId="77777777" w:rsidR="00A862FA" w:rsidRPr="00606B3D" w:rsidRDefault="00A862FA" w:rsidP="00E75DB6">
            <w:pPr>
              <w:jc w:val="center"/>
              <w:rPr>
                <w:sz w:val="28"/>
                <w:szCs w:val="28"/>
              </w:rPr>
            </w:pPr>
            <w:r w:rsidRPr="00606B3D">
              <w:rPr>
                <w:b/>
                <w:bCs/>
                <w:sz w:val="28"/>
                <w:szCs w:val="28"/>
              </w:rPr>
              <w:t>THAY MẶT (HOẶC THỪA ỦY QUYỀN)…</w:t>
            </w:r>
            <w:r w:rsidRPr="00606B3D">
              <w:rPr>
                <w:b/>
                <w:bCs/>
                <w:sz w:val="28"/>
                <w:szCs w:val="28"/>
              </w:rPr>
              <w:br/>
            </w:r>
            <w:r w:rsidRPr="00606B3D">
              <w:rPr>
                <w:i/>
                <w:iCs/>
                <w:sz w:val="28"/>
                <w:szCs w:val="28"/>
              </w:rPr>
              <w:t>(Ký, ghi rõ họ tên, chức vụ và đóng dấu Công ty)</w:t>
            </w:r>
          </w:p>
        </w:tc>
      </w:tr>
    </w:tbl>
    <w:p w14:paraId="1F132E3B" w14:textId="77777777" w:rsidR="00344A60" w:rsidRDefault="00344A60">
      <w:pPr>
        <w:spacing w:after="200" w:line="276" w:lineRule="auto"/>
        <w:rPr>
          <w:b/>
          <w:bCs/>
          <w:sz w:val="28"/>
          <w:szCs w:val="28"/>
        </w:rPr>
      </w:pPr>
      <w:r>
        <w:rPr>
          <w:b/>
          <w:bCs/>
          <w:sz w:val="28"/>
          <w:szCs w:val="28"/>
        </w:rPr>
        <w:br w:type="page"/>
      </w:r>
    </w:p>
    <w:p w14:paraId="207340EC" w14:textId="33A6BFA7" w:rsidR="00A862FA" w:rsidRPr="00606B3D" w:rsidRDefault="008D54BF" w:rsidP="00A862FA">
      <w:pPr>
        <w:tabs>
          <w:tab w:val="left" w:pos="7453"/>
          <w:tab w:val="right" w:pos="9072"/>
        </w:tabs>
        <w:spacing w:before="120"/>
        <w:jc w:val="right"/>
        <w:rPr>
          <w:b/>
          <w:bCs/>
          <w:sz w:val="28"/>
          <w:szCs w:val="28"/>
        </w:rPr>
      </w:pPr>
      <w:r w:rsidRPr="00606B3D">
        <w:rPr>
          <w:b/>
          <w:bCs/>
          <w:sz w:val="28"/>
          <w:szCs w:val="28"/>
        </w:rPr>
        <w:lastRenderedPageBreak/>
        <w:t>P</w:t>
      </w:r>
      <w:r w:rsidR="00A862FA" w:rsidRPr="00606B3D">
        <w:rPr>
          <w:b/>
          <w:bCs/>
          <w:sz w:val="28"/>
          <w:szCs w:val="28"/>
        </w:rPr>
        <w:t>hụ lục III - Mẫu số 03</w:t>
      </w:r>
    </w:p>
    <w:p w14:paraId="008E6718" w14:textId="77777777" w:rsidR="00A862FA" w:rsidRPr="00606B3D" w:rsidRDefault="00A862FA" w:rsidP="00A862FA">
      <w:pPr>
        <w:tabs>
          <w:tab w:val="left" w:pos="7453"/>
          <w:tab w:val="right" w:pos="9072"/>
        </w:tabs>
        <w:spacing w:before="120"/>
        <w:jc w:val="right"/>
        <w:rPr>
          <w:sz w:val="10"/>
          <w:szCs w:val="28"/>
        </w:rPr>
      </w:pPr>
    </w:p>
    <w:tbl>
      <w:tblPr>
        <w:tblW w:w="0" w:type="auto"/>
        <w:tblCellMar>
          <w:left w:w="0" w:type="dxa"/>
          <w:right w:w="0" w:type="dxa"/>
        </w:tblCellMar>
        <w:tblLook w:val="0000" w:firstRow="0" w:lastRow="0" w:firstColumn="0" w:lastColumn="0" w:noHBand="0" w:noVBand="0"/>
      </w:tblPr>
      <w:tblGrid>
        <w:gridCol w:w="3388"/>
        <w:gridCol w:w="5684"/>
      </w:tblGrid>
      <w:tr w:rsidR="00886391" w:rsidRPr="00606B3D" w14:paraId="3A24897C" w14:textId="77777777" w:rsidTr="00E75DB6">
        <w:trPr>
          <w:trHeight w:val="813"/>
        </w:trPr>
        <w:tc>
          <w:tcPr>
            <w:tcW w:w="3388" w:type="dxa"/>
            <w:tcMar>
              <w:top w:w="0" w:type="dxa"/>
              <w:left w:w="108" w:type="dxa"/>
              <w:bottom w:w="0" w:type="dxa"/>
              <w:right w:w="108" w:type="dxa"/>
            </w:tcMar>
          </w:tcPr>
          <w:p w14:paraId="7215B086" w14:textId="77777777" w:rsidR="00A862FA" w:rsidRPr="00606B3D" w:rsidRDefault="00A862FA" w:rsidP="00E75DB6">
            <w:pPr>
              <w:jc w:val="center"/>
              <w:rPr>
                <w:b/>
                <w:bCs/>
                <w:sz w:val="26"/>
                <w:szCs w:val="28"/>
              </w:rPr>
            </w:pPr>
            <w:r w:rsidRPr="00606B3D">
              <w:rPr>
                <w:sz w:val="26"/>
                <w:szCs w:val="28"/>
              </w:rPr>
              <w:t> </w:t>
            </w:r>
            <w:r w:rsidRPr="00606B3D">
              <w:rPr>
                <w:b/>
                <w:bCs/>
                <w:sz w:val="26"/>
                <w:szCs w:val="28"/>
              </w:rPr>
              <w:t>TỔ CHỨC …</w:t>
            </w:r>
          </w:p>
          <w:p w14:paraId="4521F659" w14:textId="77777777" w:rsidR="00A862FA" w:rsidRPr="00606B3D" w:rsidRDefault="00A862FA" w:rsidP="00E75DB6">
            <w:pPr>
              <w:jc w:val="center"/>
              <w:rPr>
                <w:sz w:val="26"/>
                <w:szCs w:val="28"/>
                <w:vertAlign w:val="superscript"/>
              </w:rPr>
            </w:pPr>
            <w:r w:rsidRPr="00606B3D">
              <w:rPr>
                <w:sz w:val="26"/>
                <w:szCs w:val="28"/>
                <w:vertAlign w:val="superscript"/>
              </w:rPr>
              <w:t>___________</w:t>
            </w:r>
          </w:p>
        </w:tc>
        <w:tc>
          <w:tcPr>
            <w:tcW w:w="5684" w:type="dxa"/>
            <w:tcMar>
              <w:top w:w="0" w:type="dxa"/>
              <w:left w:w="108" w:type="dxa"/>
              <w:bottom w:w="0" w:type="dxa"/>
              <w:right w:w="108" w:type="dxa"/>
            </w:tcMar>
          </w:tcPr>
          <w:p w14:paraId="42F4887A" w14:textId="77777777" w:rsidR="00A862FA" w:rsidRPr="00606B3D" w:rsidRDefault="00A862FA" w:rsidP="00E75DB6">
            <w:pPr>
              <w:jc w:val="center"/>
              <w:rPr>
                <w:sz w:val="28"/>
                <w:szCs w:val="28"/>
                <w:vertAlign w:val="superscript"/>
              </w:rPr>
            </w:pPr>
            <w:r w:rsidRPr="00606B3D">
              <w:rPr>
                <w:b/>
                <w:bCs/>
                <w:sz w:val="26"/>
                <w:szCs w:val="26"/>
              </w:rPr>
              <w:t>CỘNG HÒA XÃ HỘI CHỦ NGHĨA VIỆT NAM</w:t>
            </w:r>
            <w:r w:rsidRPr="00606B3D">
              <w:rPr>
                <w:b/>
                <w:bCs/>
                <w:sz w:val="26"/>
                <w:szCs w:val="26"/>
              </w:rPr>
              <w:br/>
            </w:r>
            <w:r w:rsidRPr="00606B3D">
              <w:rPr>
                <w:b/>
                <w:bCs/>
                <w:sz w:val="28"/>
                <w:szCs w:val="28"/>
              </w:rPr>
              <w:t xml:space="preserve">Độc lập - Tự do - Hạnh phúc </w:t>
            </w:r>
            <w:r w:rsidRPr="00606B3D">
              <w:rPr>
                <w:b/>
                <w:bCs/>
                <w:sz w:val="28"/>
                <w:szCs w:val="28"/>
              </w:rPr>
              <w:br/>
            </w:r>
            <w:r w:rsidRPr="00606B3D">
              <w:rPr>
                <w:sz w:val="28"/>
                <w:szCs w:val="28"/>
                <w:vertAlign w:val="superscript"/>
              </w:rPr>
              <w:t>_______________________________________</w:t>
            </w:r>
          </w:p>
        </w:tc>
      </w:tr>
      <w:tr w:rsidR="00886391" w:rsidRPr="00606B3D" w14:paraId="32F02494" w14:textId="77777777" w:rsidTr="00E75DB6">
        <w:trPr>
          <w:trHeight w:val="470"/>
        </w:trPr>
        <w:tc>
          <w:tcPr>
            <w:tcW w:w="3388" w:type="dxa"/>
            <w:tcMar>
              <w:top w:w="0" w:type="dxa"/>
              <w:left w:w="108" w:type="dxa"/>
              <w:bottom w:w="0" w:type="dxa"/>
              <w:right w:w="108" w:type="dxa"/>
            </w:tcMar>
          </w:tcPr>
          <w:p w14:paraId="26BB39BB" w14:textId="77777777" w:rsidR="00A862FA" w:rsidRPr="00606B3D" w:rsidRDefault="00A862FA" w:rsidP="00E75DB6">
            <w:pPr>
              <w:jc w:val="center"/>
              <w:rPr>
                <w:sz w:val="26"/>
                <w:szCs w:val="28"/>
              </w:rPr>
            </w:pPr>
            <w:r w:rsidRPr="00606B3D">
              <w:rPr>
                <w:sz w:val="26"/>
                <w:szCs w:val="28"/>
              </w:rPr>
              <w:t>Số: …/…</w:t>
            </w:r>
          </w:p>
        </w:tc>
        <w:tc>
          <w:tcPr>
            <w:tcW w:w="5684" w:type="dxa"/>
            <w:tcMar>
              <w:top w:w="0" w:type="dxa"/>
              <w:left w:w="108" w:type="dxa"/>
              <w:bottom w:w="0" w:type="dxa"/>
              <w:right w:w="108" w:type="dxa"/>
            </w:tcMar>
          </w:tcPr>
          <w:p w14:paraId="77A2930C" w14:textId="77777777" w:rsidR="00A862FA" w:rsidRPr="00606B3D" w:rsidRDefault="00A862FA" w:rsidP="00E75DB6">
            <w:pPr>
              <w:jc w:val="center"/>
              <w:rPr>
                <w:sz w:val="28"/>
                <w:szCs w:val="28"/>
              </w:rPr>
            </w:pPr>
            <w:r w:rsidRPr="00606B3D">
              <w:rPr>
                <w:i/>
                <w:iCs/>
                <w:sz w:val="28"/>
                <w:szCs w:val="28"/>
              </w:rPr>
              <w:t>... , ngày ... tháng ... năm …</w:t>
            </w:r>
          </w:p>
        </w:tc>
      </w:tr>
    </w:tbl>
    <w:p w14:paraId="41B806ED" w14:textId="77777777" w:rsidR="00A862FA" w:rsidRPr="00606B3D" w:rsidRDefault="00A862FA" w:rsidP="00A862FA">
      <w:pPr>
        <w:jc w:val="both"/>
        <w:rPr>
          <w:sz w:val="20"/>
          <w:szCs w:val="28"/>
        </w:rPr>
      </w:pPr>
      <w:r w:rsidRPr="00606B3D">
        <w:rPr>
          <w:sz w:val="28"/>
          <w:szCs w:val="28"/>
        </w:rPr>
        <w:t> </w:t>
      </w:r>
    </w:p>
    <w:p w14:paraId="4BEE7EAD" w14:textId="77777777" w:rsidR="00A862FA" w:rsidRPr="00606B3D" w:rsidRDefault="00A862FA" w:rsidP="00A862FA">
      <w:pPr>
        <w:jc w:val="center"/>
        <w:rPr>
          <w:b/>
          <w:bCs/>
          <w:sz w:val="28"/>
          <w:szCs w:val="28"/>
        </w:rPr>
      </w:pPr>
      <w:r w:rsidRPr="00606B3D">
        <w:rPr>
          <w:b/>
          <w:bCs/>
          <w:sz w:val="28"/>
          <w:szCs w:val="28"/>
        </w:rPr>
        <w:t>GIẤY ỦY QUYỀN</w:t>
      </w:r>
    </w:p>
    <w:p w14:paraId="177E7EC1" w14:textId="77777777" w:rsidR="00A862FA" w:rsidRPr="00606B3D" w:rsidRDefault="00A862FA" w:rsidP="00A862FA">
      <w:pPr>
        <w:jc w:val="center"/>
        <w:rPr>
          <w:sz w:val="28"/>
          <w:szCs w:val="28"/>
          <w:vertAlign w:val="superscript"/>
        </w:rPr>
      </w:pPr>
      <w:r w:rsidRPr="00606B3D">
        <w:rPr>
          <w:sz w:val="28"/>
          <w:szCs w:val="28"/>
          <w:vertAlign w:val="superscript"/>
        </w:rPr>
        <w:t>________</w:t>
      </w:r>
    </w:p>
    <w:p w14:paraId="6AD165A9" w14:textId="77777777" w:rsidR="00A862FA" w:rsidRPr="00606B3D" w:rsidRDefault="00A862FA" w:rsidP="00A862FA">
      <w:pPr>
        <w:jc w:val="center"/>
        <w:rPr>
          <w:sz w:val="28"/>
          <w:szCs w:val="28"/>
          <w:vertAlign w:val="superscript"/>
        </w:rPr>
      </w:pPr>
    </w:p>
    <w:p w14:paraId="7E360365" w14:textId="77777777" w:rsidR="00A862FA" w:rsidRPr="00606B3D" w:rsidRDefault="00A862FA" w:rsidP="00A862FA">
      <w:pPr>
        <w:spacing w:before="120"/>
        <w:ind w:firstLine="567"/>
        <w:jc w:val="both"/>
        <w:rPr>
          <w:sz w:val="28"/>
          <w:szCs w:val="28"/>
        </w:rPr>
      </w:pPr>
      <w:r w:rsidRPr="00606B3D">
        <w:rPr>
          <w:sz w:val="28"/>
          <w:szCs w:val="28"/>
        </w:rPr>
        <w:t>Căn cứ Quyết định trúng thầu (hoặc được chọn thầu) số ... ngày... tháng ... năm .... giữa Chủ đầu tư (hoặc nhà thầu chính) với Công ty ……:</w:t>
      </w:r>
    </w:p>
    <w:p w14:paraId="792D3565" w14:textId="77777777" w:rsidR="00A862FA" w:rsidRPr="00606B3D" w:rsidRDefault="00A862FA" w:rsidP="00A862FA">
      <w:pPr>
        <w:spacing w:before="120"/>
        <w:ind w:firstLine="567"/>
        <w:jc w:val="both"/>
        <w:rPr>
          <w:sz w:val="28"/>
          <w:szCs w:val="28"/>
        </w:rPr>
      </w:pPr>
      <w:r w:rsidRPr="00606B3D">
        <w:rPr>
          <w:sz w:val="28"/>
          <w:szCs w:val="28"/>
        </w:rPr>
        <w:t>Tôi tên là: ……………………………………………………………………</w:t>
      </w:r>
    </w:p>
    <w:p w14:paraId="56665FB2" w14:textId="77777777" w:rsidR="00A862FA" w:rsidRPr="00606B3D" w:rsidRDefault="00A862FA" w:rsidP="00A862FA">
      <w:pPr>
        <w:spacing w:before="120"/>
        <w:ind w:firstLine="567"/>
        <w:jc w:val="both"/>
        <w:rPr>
          <w:sz w:val="28"/>
          <w:szCs w:val="28"/>
        </w:rPr>
      </w:pPr>
      <w:r w:rsidRPr="00606B3D">
        <w:rPr>
          <w:sz w:val="28"/>
          <w:szCs w:val="28"/>
        </w:rPr>
        <w:t>Chức vụ: ……………………………………………………………………</w:t>
      </w:r>
    </w:p>
    <w:p w14:paraId="3072212F" w14:textId="77777777" w:rsidR="00A862FA" w:rsidRPr="00606B3D" w:rsidRDefault="00A862FA" w:rsidP="00A862FA">
      <w:pPr>
        <w:spacing w:before="120"/>
        <w:ind w:firstLine="567"/>
        <w:jc w:val="both"/>
        <w:rPr>
          <w:sz w:val="28"/>
          <w:szCs w:val="28"/>
        </w:rPr>
      </w:pPr>
      <w:r w:rsidRPr="00606B3D">
        <w:rPr>
          <w:sz w:val="28"/>
          <w:szCs w:val="28"/>
        </w:rPr>
        <w:t>Ủy quyền cho ông/bà ………………………………………………………</w:t>
      </w:r>
    </w:p>
    <w:p w14:paraId="256FC2AC" w14:textId="77777777" w:rsidR="00A862FA" w:rsidRPr="00606B3D" w:rsidRDefault="00A862FA" w:rsidP="00A862FA">
      <w:pPr>
        <w:spacing w:before="120"/>
        <w:ind w:firstLine="567"/>
        <w:jc w:val="both"/>
        <w:rPr>
          <w:sz w:val="28"/>
          <w:szCs w:val="28"/>
        </w:rPr>
      </w:pPr>
      <w:r w:rsidRPr="00606B3D">
        <w:rPr>
          <w:sz w:val="28"/>
          <w:szCs w:val="28"/>
        </w:rPr>
        <w:t>Chức vụ: ……………………………………………………………………</w:t>
      </w:r>
    </w:p>
    <w:p w14:paraId="4B8BF59C" w14:textId="77777777" w:rsidR="00A862FA" w:rsidRPr="00606B3D" w:rsidRDefault="00A862FA" w:rsidP="00A862FA">
      <w:pPr>
        <w:spacing w:before="120"/>
        <w:ind w:firstLine="567"/>
        <w:jc w:val="both"/>
        <w:rPr>
          <w:sz w:val="28"/>
          <w:szCs w:val="28"/>
        </w:rPr>
      </w:pPr>
      <w:r w:rsidRPr="00606B3D">
        <w:rPr>
          <w:sz w:val="28"/>
          <w:szCs w:val="28"/>
        </w:rPr>
        <w:t>Số hộ chiếu:…………………………. Quốc tịch nước: ……………………</w:t>
      </w:r>
    </w:p>
    <w:p w14:paraId="535A3331" w14:textId="77777777" w:rsidR="00A862FA" w:rsidRPr="00606B3D" w:rsidRDefault="00A862FA" w:rsidP="00A862FA">
      <w:pPr>
        <w:spacing w:before="120"/>
        <w:ind w:firstLine="567"/>
        <w:jc w:val="both"/>
        <w:rPr>
          <w:sz w:val="28"/>
          <w:szCs w:val="28"/>
        </w:rPr>
      </w:pPr>
      <w:r w:rsidRPr="00606B3D">
        <w:rPr>
          <w:sz w:val="28"/>
          <w:szCs w:val="28"/>
        </w:rPr>
        <w:t>Ông/Bà …… được ký các giấy tờ, thủ tục đề nghị cấp giấy phép hoạt động xây dựng công việc ………………………………………………………………</w:t>
      </w:r>
    </w:p>
    <w:p w14:paraId="466AD09E" w14:textId="77777777" w:rsidR="00A862FA" w:rsidRPr="00606B3D" w:rsidRDefault="00A862FA" w:rsidP="00A862FA">
      <w:pPr>
        <w:jc w:val="both"/>
        <w:rPr>
          <w:sz w:val="20"/>
          <w:szCs w:val="28"/>
        </w:rPr>
      </w:pPr>
      <w:r w:rsidRPr="00606B3D">
        <w:rPr>
          <w:sz w:val="28"/>
          <w:szCs w:val="28"/>
        </w:rPr>
        <w:t> </w:t>
      </w:r>
    </w:p>
    <w:tbl>
      <w:tblPr>
        <w:tblW w:w="9356" w:type="dxa"/>
        <w:tblCellMar>
          <w:left w:w="0" w:type="dxa"/>
          <w:right w:w="0" w:type="dxa"/>
        </w:tblCellMar>
        <w:tblLook w:val="0000" w:firstRow="0" w:lastRow="0" w:firstColumn="0" w:lastColumn="0" w:noHBand="0" w:noVBand="0"/>
      </w:tblPr>
      <w:tblGrid>
        <w:gridCol w:w="3261"/>
        <w:gridCol w:w="6095"/>
      </w:tblGrid>
      <w:tr w:rsidR="00886391" w:rsidRPr="00606B3D" w14:paraId="151337B1" w14:textId="77777777" w:rsidTr="00E75DB6">
        <w:trPr>
          <w:trHeight w:val="2145"/>
        </w:trPr>
        <w:tc>
          <w:tcPr>
            <w:tcW w:w="3261" w:type="dxa"/>
            <w:tcMar>
              <w:top w:w="0" w:type="dxa"/>
              <w:left w:w="108" w:type="dxa"/>
              <w:bottom w:w="0" w:type="dxa"/>
              <w:right w:w="108" w:type="dxa"/>
            </w:tcMar>
          </w:tcPr>
          <w:p w14:paraId="39750BBA" w14:textId="3A45E87D" w:rsidR="0010083F" w:rsidRDefault="00A862FA" w:rsidP="00E75DB6">
            <w:pPr>
              <w:ind w:left="-108"/>
            </w:pPr>
            <w:r w:rsidRPr="00606B3D">
              <w:rPr>
                <w:b/>
                <w:bCs/>
                <w:i/>
                <w:iCs/>
              </w:rPr>
              <w:t>Nơi nhận:</w:t>
            </w:r>
            <w:r w:rsidRPr="00606B3D">
              <w:rPr>
                <w:b/>
                <w:bCs/>
                <w:i/>
                <w:iCs/>
              </w:rPr>
              <w:br/>
            </w:r>
            <w:r w:rsidRPr="00606B3D">
              <w:rPr>
                <w:sz w:val="22"/>
              </w:rPr>
              <w:t>- Chủ đầu tư;</w:t>
            </w:r>
            <w:r w:rsidRPr="00606B3D">
              <w:rPr>
                <w:sz w:val="22"/>
              </w:rPr>
              <w:br/>
              <w:t>- Sở Xây dựng…..;</w:t>
            </w:r>
            <w:r w:rsidRPr="00606B3D">
              <w:rPr>
                <w:sz w:val="22"/>
              </w:rPr>
              <w:br/>
              <w:t>- Lưu: VT, đơn vị…</w:t>
            </w:r>
          </w:p>
          <w:p w14:paraId="5A4FBE07" w14:textId="77777777" w:rsidR="0010083F" w:rsidRDefault="0010083F" w:rsidP="00E75DB6">
            <w:pPr>
              <w:ind w:left="-108"/>
            </w:pPr>
          </w:p>
          <w:p w14:paraId="4039FC1E" w14:textId="77777777" w:rsidR="0010083F" w:rsidRDefault="0010083F" w:rsidP="00E75DB6">
            <w:pPr>
              <w:ind w:left="-108"/>
            </w:pPr>
          </w:p>
          <w:p w14:paraId="0B89E21E" w14:textId="77777777" w:rsidR="0010083F" w:rsidRDefault="0010083F" w:rsidP="00E75DB6">
            <w:pPr>
              <w:ind w:left="-108"/>
            </w:pPr>
          </w:p>
          <w:p w14:paraId="43B45CDC" w14:textId="77777777" w:rsidR="0010083F" w:rsidRDefault="0010083F" w:rsidP="00E75DB6">
            <w:pPr>
              <w:ind w:left="-108"/>
            </w:pPr>
          </w:p>
          <w:p w14:paraId="795B3418" w14:textId="77777777" w:rsidR="0010083F" w:rsidRDefault="0010083F" w:rsidP="00E75DB6">
            <w:pPr>
              <w:ind w:left="-108"/>
            </w:pPr>
          </w:p>
          <w:p w14:paraId="3AEA6432" w14:textId="77777777" w:rsidR="0010083F" w:rsidRDefault="0010083F" w:rsidP="00E75DB6">
            <w:pPr>
              <w:ind w:left="-108"/>
            </w:pPr>
          </w:p>
          <w:p w14:paraId="4D12A629" w14:textId="77777777" w:rsidR="0010083F" w:rsidRDefault="0010083F" w:rsidP="00E75DB6">
            <w:pPr>
              <w:ind w:left="-108"/>
            </w:pPr>
          </w:p>
          <w:p w14:paraId="5F7D3E1F" w14:textId="77777777" w:rsidR="0010083F" w:rsidRDefault="0010083F" w:rsidP="00E75DB6">
            <w:pPr>
              <w:ind w:left="-108"/>
            </w:pPr>
          </w:p>
          <w:p w14:paraId="62C5132F" w14:textId="77777777" w:rsidR="0010083F" w:rsidRDefault="0010083F" w:rsidP="00E75DB6">
            <w:pPr>
              <w:ind w:left="-108"/>
            </w:pPr>
          </w:p>
          <w:p w14:paraId="3D7DEFCE" w14:textId="77777777" w:rsidR="0010083F" w:rsidRDefault="0010083F" w:rsidP="00E75DB6">
            <w:pPr>
              <w:ind w:left="-108"/>
            </w:pPr>
          </w:p>
          <w:p w14:paraId="0AD213DF" w14:textId="77777777" w:rsidR="0010083F" w:rsidRPr="00606B3D" w:rsidRDefault="0010083F" w:rsidP="00E75DB6">
            <w:pPr>
              <w:ind w:left="-108"/>
            </w:pPr>
          </w:p>
        </w:tc>
        <w:tc>
          <w:tcPr>
            <w:tcW w:w="6095" w:type="dxa"/>
            <w:tcMar>
              <w:top w:w="0" w:type="dxa"/>
              <w:left w:w="108" w:type="dxa"/>
              <w:bottom w:w="0" w:type="dxa"/>
              <w:right w:w="108" w:type="dxa"/>
            </w:tcMar>
          </w:tcPr>
          <w:p w14:paraId="3850F6A7" w14:textId="77777777" w:rsidR="00A862FA" w:rsidRPr="00606B3D" w:rsidRDefault="00A862FA" w:rsidP="00E75DB6">
            <w:pPr>
              <w:jc w:val="center"/>
              <w:rPr>
                <w:sz w:val="28"/>
                <w:szCs w:val="28"/>
              </w:rPr>
            </w:pPr>
            <w:r w:rsidRPr="00606B3D">
              <w:rPr>
                <w:b/>
                <w:bCs/>
                <w:sz w:val="28"/>
                <w:szCs w:val="28"/>
              </w:rPr>
              <w:t>THAY MẶT (HOẶC THỪA ỦY QUYỀN)…</w:t>
            </w:r>
            <w:r w:rsidRPr="00606B3D">
              <w:rPr>
                <w:b/>
                <w:bCs/>
                <w:sz w:val="28"/>
                <w:szCs w:val="28"/>
              </w:rPr>
              <w:br/>
            </w:r>
            <w:r w:rsidRPr="00606B3D">
              <w:rPr>
                <w:i/>
                <w:iCs/>
                <w:sz w:val="28"/>
                <w:szCs w:val="28"/>
              </w:rPr>
              <w:t>(Ký, ghi rõ họ tên, chức vụ và đóng dấu Công ty)</w:t>
            </w:r>
          </w:p>
        </w:tc>
      </w:tr>
    </w:tbl>
    <w:p w14:paraId="110CF6E6" w14:textId="77777777" w:rsidR="00965C16" w:rsidRPr="00606B3D" w:rsidRDefault="00965C16" w:rsidP="00965C16">
      <w:pPr>
        <w:spacing w:before="120"/>
        <w:jc w:val="both"/>
        <w:rPr>
          <w:sz w:val="28"/>
          <w:szCs w:val="28"/>
          <w:lang w:val="fr-FR"/>
        </w:rPr>
      </w:pPr>
    </w:p>
    <w:p w14:paraId="396881B0" w14:textId="77777777" w:rsidR="00965C16" w:rsidRDefault="00965C16" w:rsidP="00965C16">
      <w:pPr>
        <w:spacing w:before="120"/>
        <w:jc w:val="both"/>
        <w:rPr>
          <w:sz w:val="28"/>
          <w:szCs w:val="28"/>
          <w:lang w:val="fr-FR"/>
        </w:rPr>
      </w:pPr>
    </w:p>
    <w:p w14:paraId="55C66605" w14:textId="77777777" w:rsidR="00B4104F" w:rsidRDefault="00B4104F" w:rsidP="00965C16">
      <w:pPr>
        <w:spacing w:before="120"/>
        <w:jc w:val="both"/>
        <w:rPr>
          <w:sz w:val="28"/>
          <w:szCs w:val="28"/>
          <w:lang w:val="fr-FR"/>
        </w:rPr>
      </w:pPr>
    </w:p>
    <w:p w14:paraId="3744BBE3" w14:textId="3DE148A1" w:rsidR="00344A60" w:rsidRDefault="00344A60">
      <w:pPr>
        <w:spacing w:after="200" w:line="276" w:lineRule="auto"/>
        <w:rPr>
          <w:sz w:val="28"/>
          <w:szCs w:val="28"/>
          <w:lang w:val="fr-FR"/>
        </w:rPr>
      </w:pPr>
      <w:r>
        <w:rPr>
          <w:sz w:val="28"/>
          <w:szCs w:val="28"/>
          <w:lang w:val="fr-FR"/>
        </w:rPr>
        <w:br w:type="page"/>
      </w:r>
    </w:p>
    <w:p w14:paraId="18748BB6" w14:textId="77777777" w:rsidR="0010083F" w:rsidRPr="00A214C7" w:rsidRDefault="0010083F" w:rsidP="00B4104F">
      <w:pPr>
        <w:pStyle w:val="ListParagraph"/>
        <w:numPr>
          <w:ilvl w:val="0"/>
          <w:numId w:val="36"/>
        </w:numPr>
        <w:shd w:val="clear" w:color="auto" w:fill="FFFFFF"/>
        <w:tabs>
          <w:tab w:val="left" w:pos="851"/>
        </w:tabs>
        <w:spacing w:before="120" w:after="120"/>
        <w:ind w:left="0" w:firstLine="567"/>
        <w:contextualSpacing w:val="0"/>
        <w:jc w:val="both"/>
        <w:rPr>
          <w:b/>
          <w:bCs/>
          <w:sz w:val="28"/>
          <w:szCs w:val="28"/>
        </w:rPr>
      </w:pPr>
      <w:bookmarkStart w:id="0" w:name="dieu_1_1"/>
      <w:r w:rsidRPr="00A214C7">
        <w:rPr>
          <w:b/>
          <w:bCs/>
          <w:sz w:val="28"/>
          <w:szCs w:val="28"/>
        </w:rPr>
        <w:lastRenderedPageBreak/>
        <w:t xml:space="preserve">Thủ tục </w:t>
      </w:r>
      <w:bookmarkEnd w:id="0"/>
      <w:r w:rsidRPr="00A214C7">
        <w:rPr>
          <w:b/>
          <w:bCs/>
          <w:sz w:val="28"/>
          <w:szCs w:val="28"/>
        </w:rPr>
        <w:t>cấp giấy phép xây dựng mới công trình cấp đặc biệt, cấp I, cấp II (Công trình không theo tuyến/Theo tuyến trong đô thị/Tín ngưỡng, tôn giáo/Tượng đài, tranh hoành tráng/Theo giai đoạn cho công trình không theo tuyến/Theo giai đoạn cho công trình th</w:t>
      </w:r>
      <w:r>
        <w:rPr>
          <w:b/>
          <w:bCs/>
          <w:sz w:val="28"/>
          <w:szCs w:val="28"/>
        </w:rPr>
        <w:t>eo tuyến trong đô thị/Dự án)</w:t>
      </w:r>
    </w:p>
    <w:p w14:paraId="4A208C39" w14:textId="3E57CA7E" w:rsidR="0010083F" w:rsidRPr="001F2B3B" w:rsidRDefault="0010083F" w:rsidP="001F2B3B">
      <w:pPr>
        <w:pStyle w:val="ListParagraph"/>
        <w:numPr>
          <w:ilvl w:val="1"/>
          <w:numId w:val="36"/>
        </w:numPr>
        <w:shd w:val="clear" w:color="auto" w:fill="FFFFFF"/>
        <w:tabs>
          <w:tab w:val="left" w:pos="709"/>
          <w:tab w:val="left" w:pos="851"/>
          <w:tab w:val="left" w:pos="993"/>
        </w:tabs>
        <w:spacing w:before="120"/>
        <w:ind w:left="0" w:firstLine="567"/>
        <w:jc w:val="both"/>
        <w:rPr>
          <w:sz w:val="28"/>
          <w:szCs w:val="28"/>
        </w:rPr>
      </w:pPr>
      <w:r w:rsidRPr="001F2B3B">
        <w:rPr>
          <w:b/>
          <w:bCs/>
          <w:i/>
          <w:iCs/>
          <w:sz w:val="28"/>
          <w:szCs w:val="28"/>
        </w:rPr>
        <w:t xml:space="preserve"> Trình tự thực hiện</w:t>
      </w:r>
    </w:p>
    <w:p w14:paraId="5DB04F01" w14:textId="77777777" w:rsidR="0010083F" w:rsidRPr="00A214C7" w:rsidRDefault="0010083F" w:rsidP="0010083F">
      <w:pPr>
        <w:shd w:val="clear" w:color="auto" w:fill="FFFFFF"/>
        <w:spacing w:before="120" w:after="120"/>
        <w:ind w:firstLine="567"/>
        <w:jc w:val="both"/>
        <w:rPr>
          <w:sz w:val="28"/>
          <w:szCs w:val="28"/>
        </w:rPr>
      </w:pPr>
      <w:r w:rsidRPr="00A214C7">
        <w:rPr>
          <w:rFonts w:eastAsia="Calibri"/>
          <w:sz w:val="28"/>
          <w:szCs w:val="28"/>
        </w:rPr>
        <w:t xml:space="preserve">- Chủ đầu tư nộp 02 bộ hồ sơ đề nghị cấp giấy phép xây dựng công trình cấp đặc biệt, cấp I, cấp II cho Bộ phận tiếp nhận và trả kết quả 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sidRPr="009B7899">
        <w:rPr>
          <w:rFonts w:eastAsia="Calibri"/>
          <w:sz w:val="28"/>
          <w:szCs w:val="28"/>
        </w:rPr>
        <w:t xml:space="preserve"> theo phân cấp, ủy quyền của Ủy ban nhân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A214C7">
        <w:rPr>
          <w:rFonts w:eastAsia="Calibri"/>
          <w:sz w:val="28"/>
          <w:szCs w:val="28"/>
          <w:shd w:val="clear" w:color="auto" w:fill="FFFFFF"/>
        </w:rPr>
        <w:t> thời gian nhận hồ sơ và trả kết quả vào giờ hành chính các ngày làm việc trong tuần (trừ ngày lễ, tết)</w:t>
      </w:r>
      <w:r w:rsidRPr="00A214C7">
        <w:rPr>
          <w:sz w:val="28"/>
          <w:szCs w:val="28"/>
        </w:rPr>
        <w:t>.</w:t>
      </w:r>
    </w:p>
    <w:p w14:paraId="4FD3D392"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Trong thời hạn 07 ngày làm việc kể từ ngày tiếp nhận hồ sơ,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tế tỉnh) </w:t>
      </w:r>
      <w:r w:rsidRPr="00A214C7">
        <w:rPr>
          <w:sz w:val="28"/>
          <w:szCs w:val="28"/>
        </w:rPr>
        <w:t xml:space="preserve">phải tổ chức thẩm định hồ sơ, kiểm tra thực địa, thông báo 1 lần bằng văn bản cho chủ đầu tư bổ sung, hoàn thiện hồ sơ nếu tài liệu còn thiếu, tài liệu không đúng quy định hoặc không đúng thực tế.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có trách nhiệm kiểm tra các điều kiện cấp giấy phép xây dựng theo quy định tại tại Điều 50 Nghị định số 175/2024/NĐ-CP ngày 30/12/2024 của Chính phủ quy định chi tiết một số điều và biện pháp thi hành Luật Xây dựng về quản lý hoạt động xây dựng. Việc kiểm tra được thực hiện như sau:</w:t>
      </w:r>
    </w:p>
    <w:p w14:paraId="0C686BB2" w14:textId="77777777" w:rsidR="0010083F" w:rsidRPr="00A214C7" w:rsidRDefault="0010083F" w:rsidP="0010083F">
      <w:pPr>
        <w:shd w:val="clear" w:color="auto" w:fill="FFFFFF"/>
        <w:spacing w:before="120"/>
        <w:ind w:firstLine="567"/>
        <w:jc w:val="both"/>
        <w:rPr>
          <w:sz w:val="28"/>
          <w:szCs w:val="28"/>
        </w:rPr>
      </w:pPr>
      <w:r w:rsidRPr="00A214C7">
        <w:rPr>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1CF85579"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 </w:t>
      </w:r>
    </w:p>
    <w:p w14:paraId="7DF3B335"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Kiểm tra tính đầy đủ, hợp lệ của báo cáo kết quả thẩm tra đối với công trình có yêu cầu phải thẩm tra thiết kế theo quy định tại Nghị định số 175/2024/NĐ-CP. </w:t>
      </w:r>
    </w:p>
    <w:p w14:paraId="092EF790" w14:textId="77777777" w:rsidR="0010083F" w:rsidRPr="005467E4" w:rsidRDefault="0010083F" w:rsidP="0010083F">
      <w:pPr>
        <w:shd w:val="clear" w:color="auto" w:fill="FFFFFF"/>
        <w:spacing w:before="120"/>
        <w:ind w:firstLine="567"/>
        <w:jc w:val="both"/>
        <w:rPr>
          <w:sz w:val="28"/>
          <w:szCs w:val="28"/>
        </w:rPr>
      </w:pPr>
      <w:r w:rsidRPr="00A214C7">
        <w:rPr>
          <w:sz w:val="28"/>
          <w:szCs w:val="28"/>
        </w:rPr>
        <w:t xml:space="preserve">- Trong thời hạn 05 ngày làm việc kể từ ngày nhận bổ sung hồ sơ nhưng chưa đáp ứng được yêu cầu theo văn bản thông báo,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 xml:space="preserve">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 xml:space="preserve">có trách nhiệm thông báo đến chủ đầu </w:t>
      </w:r>
      <w:r w:rsidRPr="005467E4">
        <w:rPr>
          <w:sz w:val="28"/>
          <w:szCs w:val="28"/>
        </w:rPr>
        <w:t>tư về lý do không cấp giấy phép xây dựng công trình cấp đặc biệt, cấp I, cấp II.</w:t>
      </w:r>
    </w:p>
    <w:p w14:paraId="69DBF3CD"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 xml:space="preserve">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w:t>
      </w:r>
      <w:r w:rsidRPr="00A214C7">
        <w:rPr>
          <w:sz w:val="28"/>
          <w:szCs w:val="28"/>
        </w:rPr>
        <w:lastRenderedPageBreak/>
        <w:t xml:space="preserve">dung thuộc chức năng quản lý của mình;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căn cứ các quy định hiện hành để quyết định việc cấp giấy phép xây dựng công trình cấp đặc biệt, cấp I, cấp II.</w:t>
      </w:r>
    </w:p>
    <w:p w14:paraId="3624EAEC"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Trong thời hạn 20 ngày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A214C7">
        <w:rPr>
          <w:sz w:val="28"/>
          <w:szCs w:val="28"/>
        </w:rPr>
        <w:t>có trách nhiệm xem xét cấp giấy phép xây dựng công trình cấp đặc biệt, cấp I, cấp II.</w:t>
      </w:r>
    </w:p>
    <w:p w14:paraId="41552558" w14:textId="77777777" w:rsidR="0010083F" w:rsidRPr="00A214C7"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Cách thức thực hiện:</w:t>
      </w:r>
      <w:r w:rsidRPr="00847956">
        <w:rPr>
          <w:sz w:val="28"/>
          <w:szCs w:val="28"/>
        </w:rPr>
        <w:t> </w:t>
      </w:r>
      <w:r w:rsidRPr="00A214C7">
        <w:rPr>
          <w:sz w:val="28"/>
          <w:szCs w:val="28"/>
        </w:rPr>
        <w:t xml:space="preserve"> </w:t>
      </w:r>
      <w:r>
        <w:rPr>
          <w:sz w:val="28"/>
          <w:szCs w:val="28"/>
        </w:rPr>
        <w:t>N</w:t>
      </w:r>
      <w:r w:rsidRPr="00A214C7">
        <w:rPr>
          <w:sz w:val="28"/>
          <w:szCs w:val="28"/>
        </w:rPr>
        <w:t>ộp hồ sơ trực tiếp hoặc trực tuyến hoặc gửi qua dịch vụ bưu chính.</w:t>
      </w:r>
    </w:p>
    <w:p w14:paraId="7A8670FD" w14:textId="77777777" w:rsidR="0010083F" w:rsidRPr="00847956"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Thành phần, số lượng hồ sơ</w:t>
      </w:r>
    </w:p>
    <w:p w14:paraId="12A999D1" w14:textId="77777777" w:rsidR="0010083F" w:rsidRPr="00A214C7" w:rsidRDefault="0010083F" w:rsidP="0010083F">
      <w:pPr>
        <w:shd w:val="clear" w:color="auto" w:fill="FFFFFF"/>
        <w:spacing w:before="120"/>
        <w:ind w:firstLine="567"/>
        <w:jc w:val="both"/>
        <w:rPr>
          <w:i/>
          <w:sz w:val="28"/>
          <w:szCs w:val="28"/>
        </w:rPr>
      </w:pPr>
      <w:r w:rsidRPr="00A214C7">
        <w:rPr>
          <w:i/>
          <w:sz w:val="28"/>
          <w:szCs w:val="28"/>
        </w:rPr>
        <w:t xml:space="preserve">(1) Đối </w:t>
      </w:r>
      <w:r>
        <w:rPr>
          <w:i/>
          <w:sz w:val="28"/>
          <w:szCs w:val="28"/>
        </w:rPr>
        <w:t>với công trình không theo tuyến</w:t>
      </w:r>
      <w:r w:rsidRPr="00A214C7">
        <w:rPr>
          <w:i/>
          <w:sz w:val="28"/>
          <w:szCs w:val="28"/>
        </w:rPr>
        <w:t xml:space="preserve"> </w:t>
      </w:r>
    </w:p>
    <w:p w14:paraId="0F7E9CCD"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Đơn đề nghị cấp giấy phép xây dựng theo Mẫu số 1 Phụ lục số II Nghị định số 175/2024/NĐ-CP ngày 30/12/2024 của Chính phủ. </w:t>
      </w:r>
    </w:p>
    <w:p w14:paraId="07522EF5"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76E00F3E"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chứng nhận quyền sử dụng đất được cấp theo quy định của Luật Đất đai qua các thời kỳ.</w:t>
      </w:r>
    </w:p>
    <w:p w14:paraId="0CB5BE1B"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Giấy chứng nhận quyền sử dụng đất, quyền sở hữu tài sản gắn liền với đất được cấp theo quy định của pháp luật về đất đai qua các thời kỳ. </w:t>
      </w:r>
    </w:p>
    <w:p w14:paraId="334AB999"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chứng nhận quyền sở hữu nhà ở và quyền sử dụng đất ở được cấp theo quy định của pháp luật về đất đai, pháp luật về nhà ở qua các thời kỳ.</w:t>
      </w:r>
    </w:p>
    <w:p w14:paraId="54BEE75E"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3ABED13F" w14:textId="77777777" w:rsidR="0010083F" w:rsidRPr="00A214C7" w:rsidRDefault="0010083F" w:rsidP="0010083F">
      <w:pPr>
        <w:shd w:val="clear" w:color="auto" w:fill="FFFFFF"/>
        <w:spacing w:before="120"/>
        <w:ind w:firstLine="567"/>
        <w:jc w:val="both"/>
        <w:rPr>
          <w:sz w:val="28"/>
          <w:szCs w:val="28"/>
        </w:rPr>
      </w:pPr>
      <w:r w:rsidRPr="00A214C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56E3E65"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315C80BC"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w:t>
      </w:r>
      <w:r w:rsidRPr="00A214C7">
        <w:rPr>
          <w:sz w:val="28"/>
          <w:szCs w:val="28"/>
        </w:rPr>
        <w:lastRenderedPageBreak/>
        <w:t>tra thực tế sử dụng và xử lý theo quy định tại Điều 142, Điều 145 Luật Đất đai năm 2024.</w:t>
      </w:r>
    </w:p>
    <w:p w14:paraId="44C3702F"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18B38448"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39E68364"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5B4B66DF" w14:textId="77777777" w:rsidR="0010083F" w:rsidRPr="00A214C7" w:rsidRDefault="0010083F" w:rsidP="0010083F">
      <w:pPr>
        <w:shd w:val="clear" w:color="auto" w:fill="FFFFFF"/>
        <w:spacing w:before="120"/>
        <w:ind w:firstLine="567"/>
        <w:jc w:val="both"/>
        <w:rPr>
          <w:sz w:val="28"/>
          <w:szCs w:val="28"/>
        </w:rPr>
      </w:pPr>
      <w:r w:rsidRPr="00A214C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76B66727" w14:textId="77777777" w:rsidR="0010083F" w:rsidRPr="00A214C7" w:rsidRDefault="0010083F" w:rsidP="0010083F">
      <w:pPr>
        <w:shd w:val="clear" w:color="auto" w:fill="FFFFFF"/>
        <w:spacing w:before="120"/>
        <w:ind w:firstLine="567"/>
        <w:jc w:val="both"/>
        <w:rPr>
          <w:sz w:val="28"/>
          <w:szCs w:val="28"/>
        </w:rPr>
      </w:pPr>
      <w:r w:rsidRPr="00A214C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4EA043D2" w14:textId="77777777" w:rsidR="0010083F" w:rsidRPr="00A214C7" w:rsidRDefault="0010083F" w:rsidP="0010083F">
      <w:pPr>
        <w:shd w:val="clear" w:color="auto" w:fill="FFFFFF"/>
        <w:spacing w:before="120"/>
        <w:ind w:firstLine="567"/>
        <w:jc w:val="both"/>
        <w:rPr>
          <w:sz w:val="28"/>
          <w:szCs w:val="28"/>
        </w:rPr>
      </w:pPr>
      <w:r w:rsidRPr="00A214C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556A47B" w14:textId="77777777" w:rsidR="0010083F" w:rsidRPr="00A214C7" w:rsidRDefault="0010083F" w:rsidP="0010083F">
      <w:pPr>
        <w:shd w:val="clear" w:color="auto" w:fill="FFFFFF"/>
        <w:spacing w:before="120"/>
        <w:ind w:firstLine="567"/>
        <w:jc w:val="both"/>
        <w:rPr>
          <w:sz w:val="28"/>
          <w:szCs w:val="28"/>
        </w:rPr>
      </w:pPr>
      <w:r w:rsidRPr="00A214C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17F0F0AE"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Các giấy tờ hợp pháp khác theo quy định của pháp luật về đất đai. </w:t>
      </w:r>
    </w:p>
    <w:p w14:paraId="114E0F91" w14:textId="77777777" w:rsidR="0010083F" w:rsidRPr="00A214C7" w:rsidRDefault="0010083F" w:rsidP="0010083F">
      <w:pPr>
        <w:shd w:val="clear" w:color="auto" w:fill="FFFFFF"/>
        <w:spacing w:before="120"/>
        <w:ind w:firstLine="567"/>
        <w:jc w:val="both"/>
        <w:rPr>
          <w:sz w:val="28"/>
          <w:szCs w:val="28"/>
        </w:rPr>
      </w:pPr>
      <w:r w:rsidRPr="00A214C7">
        <w:rPr>
          <w:sz w:val="28"/>
          <w:szCs w:val="28"/>
        </w:rPr>
        <w:t xml:space="preserve">-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w:t>
      </w:r>
      <w:r w:rsidRPr="00A214C7">
        <w:rPr>
          <w:sz w:val="28"/>
          <w:szCs w:val="28"/>
        </w:rPr>
        <w:lastRenderedPageBreak/>
        <w:t>định của pháp luật về bảo vệ môi trường (đối với trường hợp không thẩm định báo cáo nghiên cứu khả thi đầu tư xây dựng tại cơ quan chuyên môn về xây dựng).</w:t>
      </w:r>
    </w:p>
    <w:p w14:paraId="7AB7E4AB" w14:textId="77777777" w:rsidR="0010083F" w:rsidRPr="00A214C7" w:rsidRDefault="0010083F" w:rsidP="0010083F">
      <w:pPr>
        <w:shd w:val="clear" w:color="auto" w:fill="FFFFFF"/>
        <w:spacing w:before="120"/>
        <w:ind w:firstLine="567"/>
        <w:jc w:val="both"/>
        <w:rPr>
          <w:sz w:val="28"/>
          <w:szCs w:val="28"/>
        </w:rPr>
      </w:pPr>
      <w:r w:rsidRPr="00A214C7">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hoặc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7BCC80C2" w14:textId="77777777" w:rsidR="0010083F" w:rsidRPr="00A214C7" w:rsidRDefault="0010083F" w:rsidP="0010083F">
      <w:pPr>
        <w:shd w:val="clear" w:color="auto" w:fill="FFFFFF"/>
        <w:spacing w:before="120"/>
        <w:ind w:firstLine="567"/>
        <w:jc w:val="both"/>
        <w:rPr>
          <w:sz w:val="28"/>
          <w:szCs w:val="28"/>
        </w:rPr>
      </w:pPr>
      <w:r w:rsidRPr="00A214C7">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6F74906E" w14:textId="77777777" w:rsidR="0010083F" w:rsidRPr="001F67BB" w:rsidRDefault="0010083F" w:rsidP="0010083F">
      <w:pPr>
        <w:shd w:val="clear" w:color="auto" w:fill="FFFFFF"/>
        <w:spacing w:before="120"/>
        <w:ind w:firstLine="567"/>
        <w:jc w:val="both"/>
        <w:rPr>
          <w:i/>
          <w:sz w:val="28"/>
          <w:szCs w:val="28"/>
        </w:rPr>
      </w:pPr>
      <w:r w:rsidRPr="001F67BB">
        <w:rPr>
          <w:i/>
          <w:sz w:val="28"/>
          <w:szCs w:val="28"/>
        </w:rPr>
        <w:t>(2</w:t>
      </w:r>
      <w:r>
        <w:rPr>
          <w:i/>
          <w:sz w:val="28"/>
          <w:szCs w:val="28"/>
        </w:rPr>
        <w:t>) Đối với công trình theo tuyến</w:t>
      </w:r>
    </w:p>
    <w:p w14:paraId="65D5B2D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Đơn đề nghị cấp giấy phép xây dựng theo Mẫu số 1 Phụ lục số II Nghị định số 175/2024/NĐ-CP ngày 30/12/2024 của Chính phủ. </w:t>
      </w:r>
    </w:p>
    <w:p w14:paraId="523AA4B7"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2ECDECAE"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được cấp theo quy định của Luật Đất đai qua các thời kỳ.</w:t>
      </w:r>
    </w:p>
    <w:p w14:paraId="2CFD8DC7" w14:textId="77777777" w:rsidR="0010083F" w:rsidRPr="001F67BB" w:rsidRDefault="0010083F" w:rsidP="0010083F">
      <w:pPr>
        <w:shd w:val="clear" w:color="auto" w:fill="FFFFFF"/>
        <w:spacing w:before="120"/>
        <w:ind w:firstLine="567"/>
        <w:jc w:val="both"/>
        <w:rPr>
          <w:sz w:val="28"/>
          <w:szCs w:val="28"/>
        </w:rPr>
      </w:pPr>
      <w:r>
        <w:rPr>
          <w:sz w:val="28"/>
          <w:szCs w:val="28"/>
        </w:rPr>
        <w:t xml:space="preserve">+ </w:t>
      </w:r>
      <w:r w:rsidRPr="001F67BB">
        <w:rPr>
          <w:sz w:val="28"/>
          <w:szCs w:val="28"/>
        </w:rPr>
        <w:t xml:space="preserve">Giấy chứng nhận quyền sử dụng đất, quyền sở hữu tài sản gắn liền với đất được cấp theo quy định của pháp luật về đất đai qua các thời kỳ. </w:t>
      </w:r>
    </w:p>
    <w:p w14:paraId="1634D87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sở hữu nhà ở và quyền sử dụng đất ở được cấp theo quy định của pháp luật về đất đai, pháp luật về nhà ở qua các thời kỳ.</w:t>
      </w:r>
    </w:p>
    <w:p w14:paraId="046150E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468A70D" w14:textId="77777777" w:rsidR="0010083F" w:rsidRPr="001F67BB" w:rsidRDefault="0010083F" w:rsidP="0010083F">
      <w:pPr>
        <w:shd w:val="clear" w:color="auto" w:fill="FFFFFF"/>
        <w:spacing w:before="120"/>
        <w:ind w:firstLine="567"/>
        <w:jc w:val="both"/>
        <w:rPr>
          <w:sz w:val="28"/>
          <w:szCs w:val="28"/>
        </w:rPr>
      </w:pPr>
      <w:r w:rsidRPr="001F67BB">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5DDD52FF"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tờ về đất đai đối với trường hợp được Nhà nước giao đất, cho thuê đất, chuyển mục đích sử dụng đất từ sau ngày 01 tháng 7 năm 2004 nhưng không có giấy </w:t>
      </w:r>
      <w:r w:rsidRPr="001F67BB">
        <w:rPr>
          <w:sz w:val="28"/>
          <w:szCs w:val="28"/>
        </w:rPr>
        <w:lastRenderedPageBreak/>
        <w:t>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0EC5E01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5832E24B"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33202E77"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74A34F30"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821DAFA"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5DA6A1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724897D" w14:textId="77777777" w:rsidR="0010083F" w:rsidRPr="001F67BB" w:rsidRDefault="0010083F" w:rsidP="0010083F">
      <w:pPr>
        <w:shd w:val="clear" w:color="auto" w:fill="FFFFFF"/>
        <w:spacing w:before="120"/>
        <w:ind w:firstLine="567"/>
        <w:jc w:val="both"/>
        <w:rPr>
          <w:sz w:val="28"/>
          <w:szCs w:val="28"/>
        </w:rPr>
      </w:pPr>
      <w:r w:rsidRPr="001F67BB">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3FBB3C6E" w14:textId="77777777" w:rsidR="0010083F" w:rsidRPr="001F67BB" w:rsidRDefault="0010083F" w:rsidP="0010083F">
      <w:pPr>
        <w:shd w:val="clear" w:color="auto" w:fill="FFFFFF"/>
        <w:spacing w:before="120"/>
        <w:ind w:firstLine="567"/>
        <w:jc w:val="both"/>
        <w:rPr>
          <w:sz w:val="28"/>
          <w:szCs w:val="28"/>
        </w:rPr>
      </w:pPr>
      <w:r w:rsidRPr="001F67BB">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D0A0E66" w14:textId="77777777" w:rsidR="0010083F" w:rsidRPr="001F67BB" w:rsidRDefault="0010083F" w:rsidP="0010083F">
      <w:pPr>
        <w:shd w:val="clear" w:color="auto" w:fill="FFFFFF"/>
        <w:spacing w:before="120"/>
        <w:ind w:firstLine="567"/>
        <w:jc w:val="both"/>
        <w:rPr>
          <w:sz w:val="28"/>
          <w:szCs w:val="28"/>
        </w:rPr>
      </w:pPr>
      <w:r w:rsidRPr="001F67BB">
        <w:rPr>
          <w:sz w:val="28"/>
          <w:szCs w:val="28"/>
        </w:rPr>
        <w:lastRenderedPageBreak/>
        <w:t xml:space="preserve">+ Các giấy tờ hợp pháp khác theo quy định của pháp luật về đất đai. </w:t>
      </w:r>
    </w:p>
    <w:p w14:paraId="55D708A4" w14:textId="77777777" w:rsidR="0010083F" w:rsidRPr="001F67BB" w:rsidRDefault="0010083F" w:rsidP="0010083F">
      <w:pPr>
        <w:shd w:val="clear" w:color="auto" w:fill="FFFFFF"/>
        <w:spacing w:before="120"/>
        <w:ind w:firstLine="567"/>
        <w:jc w:val="both"/>
        <w:rPr>
          <w:sz w:val="28"/>
          <w:szCs w:val="28"/>
        </w:rPr>
      </w:pPr>
      <w:r w:rsidRPr="001F67BB">
        <w:rPr>
          <w:sz w:val="28"/>
          <w:szCs w:val="28"/>
        </w:rPr>
        <w:t>+ Hoặc văn bản chấp thuận của cơ quan nhà nước có thẩm quyền về vị trí và phương án tuyến hoặc Quyết định thu hồi đất của cơ quan nhà nước có thẩm quyền theo quy định của pháp luật về đất đai.</w:t>
      </w:r>
    </w:p>
    <w:p w14:paraId="35734E2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Quyết định phê duyệt dự án; văn bản thông báo kết quả thẩm định của cơ quan chuyên môn về xây dựng và hồ sơ bản vẽ thiết kế cơ sở được đóng dấu xác nhận kèm theo (nếu có); báo cáo kết quả thẩm tra thiết kế xây dựng theo quy định tại khoản 54 Điều 43 Nghị định này; kết quả thực hiện thủ tục hành chính theo quy định của pháp luật về phòng cháy, chữa cháy đối với hồ sơ thiết kế đề nghị cấp giấy phép xây dựng; kết quả thực hiện thủ tục hành chính về bảo vệ môi trường theo quy định của pháp luật về bảo vệ môi trường (đối với trường hợp không thẩm định báo cáo nghiên cứu khả thi đầu tư xây dựng tại cơ quan chuyên môn về xây dựng).</w:t>
      </w:r>
    </w:p>
    <w:p w14:paraId="2389E817" w14:textId="77777777" w:rsidR="0010083F" w:rsidRPr="001F67BB" w:rsidRDefault="0010083F" w:rsidP="0010083F">
      <w:pPr>
        <w:shd w:val="clear" w:color="auto" w:fill="FFFFFF"/>
        <w:spacing w:before="120"/>
        <w:ind w:firstLine="567"/>
        <w:jc w:val="both"/>
        <w:rPr>
          <w:sz w:val="28"/>
          <w:szCs w:val="28"/>
        </w:rPr>
      </w:pPr>
      <w:r w:rsidRPr="001F67BB">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gồm: sơ đồ vị trí tuyến công trình; bản vẽ mặt bằng tổng thể hoặc bản vẽ bình đồ công trình; bản vẽ các mặt cắt dọc và mặt cắt ngang chủ yếu của tuyến công trình; bản vẽ mặt bằng, mặt cắt móng; các bản vẽ thể hiện giải pháp kết cấu chính của công trình; bản vẽ mặt bằng đấu nối với hệ thống hạ tầng kỹ thuật bên ngoài công trình, dự án.</w:t>
      </w:r>
    </w:p>
    <w:p w14:paraId="7C997D7D" w14:textId="77777777" w:rsidR="0010083F" w:rsidRPr="001F67BB" w:rsidRDefault="0010083F" w:rsidP="0010083F">
      <w:pPr>
        <w:shd w:val="clear" w:color="auto" w:fill="FFFFFF"/>
        <w:spacing w:before="120"/>
        <w:ind w:firstLine="567"/>
        <w:jc w:val="both"/>
        <w:rPr>
          <w:sz w:val="28"/>
          <w:szCs w:val="28"/>
        </w:rPr>
      </w:pPr>
      <w:r w:rsidRPr="001F67BB">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12C97D57" w14:textId="77777777" w:rsidR="0010083F" w:rsidRPr="001F67BB" w:rsidRDefault="0010083F" w:rsidP="0010083F">
      <w:pPr>
        <w:shd w:val="clear" w:color="auto" w:fill="FFFFFF"/>
        <w:spacing w:before="120"/>
        <w:ind w:firstLine="567"/>
        <w:jc w:val="both"/>
        <w:rPr>
          <w:i/>
          <w:sz w:val="28"/>
          <w:szCs w:val="28"/>
        </w:rPr>
      </w:pPr>
      <w:r w:rsidRPr="001F67BB">
        <w:rPr>
          <w:i/>
          <w:sz w:val="28"/>
          <w:szCs w:val="28"/>
        </w:rPr>
        <w:t>(3) Đối với công trình tôn giáo</w:t>
      </w:r>
    </w:p>
    <w:p w14:paraId="56DA230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Đơn đề nghị cấp giấy phép xây dựng theo Mẫu số 1 Phụ lục số II Nghị định số 175/2024/NĐ-CP ngày 30/12/2024 của Chính phủ. </w:t>
      </w:r>
    </w:p>
    <w:p w14:paraId="097DEA9B"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E9DFED8"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được cấp theo quy định của Luật Đất đai qua các thời kỳ.</w:t>
      </w:r>
    </w:p>
    <w:p w14:paraId="4E4689B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chứng nhận quyền sử dụng đất, quyền sở hữu tài sản gắn liền với đất được cấp theo quy định của pháp luật về đất đai qua các thời kỳ. </w:t>
      </w:r>
    </w:p>
    <w:p w14:paraId="031D5AB8"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sở hữu nhà ở và quyền sử dụng đất ở được cấp theo quy định của pháp luật về đất đai, pháp luật về nhà ở qua các thời kỳ.</w:t>
      </w:r>
    </w:p>
    <w:p w14:paraId="182DEB49" w14:textId="77777777" w:rsidR="0010083F" w:rsidRPr="001F67BB" w:rsidRDefault="0010083F" w:rsidP="0010083F">
      <w:pPr>
        <w:shd w:val="clear" w:color="auto" w:fill="FFFFFF"/>
        <w:spacing w:before="120"/>
        <w:ind w:firstLine="567"/>
        <w:jc w:val="both"/>
        <w:rPr>
          <w:sz w:val="28"/>
          <w:szCs w:val="28"/>
        </w:rPr>
      </w:pPr>
      <w:r w:rsidRPr="001F67BB">
        <w:rPr>
          <w:sz w:val="28"/>
          <w:szCs w:val="28"/>
        </w:rPr>
        <w:lastRenderedPageBreak/>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34A809F8" w14:textId="77777777" w:rsidR="0010083F" w:rsidRPr="001F67BB" w:rsidRDefault="0010083F" w:rsidP="0010083F">
      <w:pPr>
        <w:shd w:val="clear" w:color="auto" w:fill="FFFFFF"/>
        <w:spacing w:before="120"/>
        <w:ind w:firstLine="567"/>
        <w:jc w:val="both"/>
        <w:rPr>
          <w:sz w:val="28"/>
          <w:szCs w:val="28"/>
        </w:rPr>
      </w:pPr>
      <w:r w:rsidRPr="001F67BB">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2D932D4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023D1A3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7D23A1DE"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5B05C573"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0774AAAB"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21C40617"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782A5B05"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Hợp đồng thuê đất được giữa chủ đầu tư xây dựng công trình và người quản lý, sử dụng công trình giao thông hoặc văn bản chấp thuận của cơ quan quản lý nhà </w:t>
      </w:r>
      <w:r w:rsidRPr="001F67BB">
        <w:rPr>
          <w:sz w:val="28"/>
          <w:szCs w:val="28"/>
        </w:rPr>
        <w:lastRenderedPageBreak/>
        <w:t>nước có thẩm quyền về giao thông đối với công trình được phép xây dựng trong phạm vi đất dành cho giao thông theo quy định của pháp luật.</w:t>
      </w:r>
    </w:p>
    <w:p w14:paraId="0BF2D7A4" w14:textId="77777777" w:rsidR="0010083F" w:rsidRPr="001F67BB" w:rsidRDefault="0010083F" w:rsidP="0010083F">
      <w:pPr>
        <w:shd w:val="clear" w:color="auto" w:fill="FFFFFF"/>
        <w:spacing w:before="120"/>
        <w:ind w:firstLine="567"/>
        <w:jc w:val="both"/>
        <w:rPr>
          <w:sz w:val="28"/>
          <w:szCs w:val="28"/>
        </w:rPr>
      </w:pPr>
      <w:r w:rsidRPr="001F67BB">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E4755C3" w14:textId="77777777" w:rsidR="0010083F" w:rsidRPr="001F67BB" w:rsidRDefault="0010083F" w:rsidP="0010083F">
      <w:pPr>
        <w:shd w:val="clear" w:color="auto" w:fill="FFFFFF"/>
        <w:spacing w:before="120"/>
        <w:ind w:firstLine="567"/>
        <w:jc w:val="both"/>
        <w:rPr>
          <w:sz w:val="28"/>
          <w:szCs w:val="28"/>
        </w:rPr>
      </w:pPr>
      <w:r w:rsidRPr="001F67BB">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11B219F8"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Các giấy tờ hợp pháp khác theo quy định của pháp luật về đất đai. </w:t>
      </w:r>
    </w:p>
    <w:p w14:paraId="789B09F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Và văn bản chấp thuận về sự cần thiết xây dựng và quy mô công trình của cơ quan chuyên môn về tôn giáo thuộc Ủy ban nhân dân cấp tỉnh. </w:t>
      </w:r>
    </w:p>
    <w:p w14:paraId="6ED9745C" w14:textId="77777777" w:rsidR="0010083F" w:rsidRPr="001F67BB" w:rsidRDefault="0010083F" w:rsidP="0010083F">
      <w:pPr>
        <w:shd w:val="clear" w:color="auto" w:fill="FFFFFF"/>
        <w:spacing w:before="120"/>
        <w:ind w:firstLine="567"/>
        <w:jc w:val="both"/>
        <w:rPr>
          <w:sz w:val="28"/>
          <w:szCs w:val="28"/>
        </w:rPr>
      </w:pPr>
      <w:r w:rsidRPr="001F67BB">
        <w:rPr>
          <w:sz w:val="28"/>
          <w:szCs w:val="28"/>
        </w:rPr>
        <w:t>- Công trình tôn giáo thuộc dự án bảo quản, tu bổ, phục hồi di tích lịch sử - văn hóa, danh lam thắng cảnh, phải bổ sung văn bản về sự cần thiết xây dựng và quy mô công trình của cơ quan quản lý nhà nước về văn hóa theo quy định của pháp luật về di sản văn hóa.</w:t>
      </w:r>
    </w:p>
    <w:p w14:paraId="2751D98C" w14:textId="77777777" w:rsidR="0010083F" w:rsidRPr="001F67BB" w:rsidRDefault="0010083F" w:rsidP="0010083F">
      <w:pPr>
        <w:shd w:val="clear" w:color="auto" w:fill="FFFFFF"/>
        <w:spacing w:before="120"/>
        <w:ind w:firstLine="567"/>
        <w:jc w:val="both"/>
        <w:rPr>
          <w:sz w:val="28"/>
          <w:szCs w:val="28"/>
        </w:rPr>
      </w:pPr>
      <w:r w:rsidRPr="001F67BB">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0A138789" w14:textId="77777777" w:rsidR="0010083F" w:rsidRPr="001F67BB" w:rsidRDefault="0010083F" w:rsidP="0010083F">
      <w:pPr>
        <w:shd w:val="clear" w:color="auto" w:fill="FFFFFF"/>
        <w:spacing w:before="120"/>
        <w:ind w:firstLine="567"/>
        <w:jc w:val="both"/>
        <w:rPr>
          <w:i/>
          <w:sz w:val="28"/>
          <w:szCs w:val="28"/>
        </w:rPr>
      </w:pPr>
      <w:r w:rsidRPr="001F67BB">
        <w:rPr>
          <w:i/>
          <w:sz w:val="28"/>
          <w:szCs w:val="28"/>
        </w:rPr>
        <w:t>(4) Đối với công trình tín ngưỡng</w:t>
      </w:r>
    </w:p>
    <w:p w14:paraId="2A4344AC"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Đơn đề nghị cấp giấy phép xây dựng theo Mẫu số 1 Phụ lục số II Nghị định số 175/2024/NĐ-CP ngày 30/12/2024 của Chính phủ. </w:t>
      </w:r>
    </w:p>
    <w:p w14:paraId="71AE534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47BD87A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được cấp theo quy định của Luật Đất đai qua các thời kỳ.</w:t>
      </w:r>
    </w:p>
    <w:p w14:paraId="4D093E9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chứng nhận quyền sử dụng đất, quyền sở hữu tài sản gắn liền với đất được cấp theo quy định của pháp luật về đất đai qua các thời kỳ. </w:t>
      </w:r>
    </w:p>
    <w:p w14:paraId="76B25661"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sở hữu nhà ở và quyền sử dụng đất ở được cấp theo quy định của pháp luật về đất đai, pháp luật về nhà ở qua các thời kỳ.</w:t>
      </w:r>
    </w:p>
    <w:p w14:paraId="32A8C44B" w14:textId="77777777" w:rsidR="0010083F" w:rsidRPr="001F67BB" w:rsidRDefault="0010083F" w:rsidP="0010083F">
      <w:pPr>
        <w:shd w:val="clear" w:color="auto" w:fill="FFFFFF"/>
        <w:spacing w:before="120"/>
        <w:ind w:firstLine="567"/>
        <w:jc w:val="both"/>
        <w:rPr>
          <w:sz w:val="28"/>
          <w:szCs w:val="28"/>
        </w:rPr>
      </w:pPr>
      <w:r w:rsidRPr="001F67BB">
        <w:rPr>
          <w:sz w:val="28"/>
          <w:szCs w:val="28"/>
        </w:rPr>
        <w:lastRenderedPageBreak/>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0F7F513C" w14:textId="77777777" w:rsidR="0010083F" w:rsidRPr="001F67BB" w:rsidRDefault="0010083F" w:rsidP="0010083F">
      <w:pPr>
        <w:shd w:val="clear" w:color="auto" w:fill="FFFFFF"/>
        <w:spacing w:before="120"/>
        <w:ind w:firstLine="567"/>
        <w:jc w:val="both"/>
        <w:rPr>
          <w:sz w:val="28"/>
          <w:szCs w:val="28"/>
        </w:rPr>
      </w:pPr>
      <w:r w:rsidRPr="001F67BB">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225C1210"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412DAA2F" w14:textId="77777777" w:rsidR="0010083F" w:rsidRPr="001F67BB" w:rsidRDefault="0010083F" w:rsidP="0010083F">
      <w:pPr>
        <w:shd w:val="clear" w:color="auto" w:fill="FFFFFF"/>
        <w:spacing w:before="120"/>
        <w:ind w:firstLine="567"/>
        <w:jc w:val="both"/>
        <w:rPr>
          <w:sz w:val="28"/>
          <w:szCs w:val="28"/>
        </w:rPr>
      </w:pPr>
      <w:r w:rsidRPr="001F67BB">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0FE693A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1BBB71EB"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010E0EB4"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356CA10" w14:textId="77777777" w:rsidR="0010083F" w:rsidRPr="001F67BB" w:rsidRDefault="0010083F" w:rsidP="0010083F">
      <w:pPr>
        <w:shd w:val="clear" w:color="auto" w:fill="FFFFFF"/>
        <w:spacing w:before="120"/>
        <w:ind w:firstLine="567"/>
        <w:jc w:val="both"/>
        <w:rPr>
          <w:sz w:val="28"/>
          <w:szCs w:val="28"/>
        </w:rPr>
      </w:pPr>
      <w:r w:rsidRPr="001F67BB">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39283E9"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Hợp đồng thuê đất được giữa chủ đầu tư xây dựng công trình và người quản lý, sử dụng công trình giao thông hoặc văn bản chấp thuận của cơ quan quản lý nhà </w:t>
      </w:r>
      <w:r w:rsidRPr="001F67BB">
        <w:rPr>
          <w:sz w:val="28"/>
          <w:szCs w:val="28"/>
        </w:rPr>
        <w:lastRenderedPageBreak/>
        <w:t>nước có thẩm quyền về giao thông đối với công trình được phép xây dựng trong phạm vi đất dành cho giao thông theo quy định của pháp luật.</w:t>
      </w:r>
    </w:p>
    <w:p w14:paraId="26DB342F" w14:textId="77777777" w:rsidR="0010083F" w:rsidRPr="001F67BB" w:rsidRDefault="0010083F" w:rsidP="0010083F">
      <w:pPr>
        <w:shd w:val="clear" w:color="auto" w:fill="FFFFFF"/>
        <w:spacing w:before="120"/>
        <w:ind w:firstLine="567"/>
        <w:jc w:val="both"/>
        <w:rPr>
          <w:sz w:val="28"/>
          <w:szCs w:val="28"/>
        </w:rPr>
      </w:pPr>
      <w:r w:rsidRPr="001F67BB">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426DC98D" w14:textId="77777777" w:rsidR="0010083F" w:rsidRPr="001F67BB" w:rsidRDefault="0010083F" w:rsidP="0010083F">
      <w:pPr>
        <w:shd w:val="clear" w:color="auto" w:fill="FFFFFF"/>
        <w:spacing w:before="120"/>
        <w:ind w:firstLine="567"/>
        <w:jc w:val="both"/>
        <w:rPr>
          <w:sz w:val="28"/>
          <w:szCs w:val="28"/>
        </w:rPr>
      </w:pPr>
      <w:r w:rsidRPr="001F67BB">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8D9F99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Các giấy tờ hợp pháp khác theo quy định của pháp luật về đất đai. </w:t>
      </w:r>
    </w:p>
    <w:p w14:paraId="2D4892B6" w14:textId="77777777" w:rsidR="0010083F" w:rsidRPr="001F67BB" w:rsidRDefault="0010083F" w:rsidP="0010083F">
      <w:pPr>
        <w:shd w:val="clear" w:color="auto" w:fill="FFFFFF"/>
        <w:spacing w:before="120"/>
        <w:ind w:firstLine="567"/>
        <w:jc w:val="both"/>
        <w:rPr>
          <w:sz w:val="28"/>
          <w:szCs w:val="28"/>
        </w:rPr>
      </w:pPr>
      <w:r w:rsidRPr="001F67BB">
        <w:rPr>
          <w:sz w:val="28"/>
          <w:szCs w:val="28"/>
        </w:rPr>
        <w:t>- Hồ sơ thiết kế xây dựng: 02 bộ bản vẽ thiết kế xây dựng kèm theo; kết quả thực hiện thủ tục hành chính theo quy định của pháp luật về phòng cháy, chữa cháy;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Đối với công trình xây dựng có công trình liền kề phải có bản cam kết bảo đảm an toàn đối với công trình liền kề (đối với công trình xây dựng có công trình liền kề).</w:t>
      </w:r>
    </w:p>
    <w:p w14:paraId="543111D4"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 </w:t>
      </w:r>
    </w:p>
    <w:p w14:paraId="7985D751" w14:textId="77777777" w:rsidR="0010083F" w:rsidRPr="001F67BB" w:rsidRDefault="0010083F" w:rsidP="0010083F">
      <w:pPr>
        <w:shd w:val="clear" w:color="auto" w:fill="FFFFFF"/>
        <w:spacing w:before="120"/>
        <w:ind w:firstLine="567"/>
        <w:jc w:val="both"/>
        <w:rPr>
          <w:sz w:val="28"/>
          <w:szCs w:val="28"/>
        </w:rPr>
      </w:pPr>
      <w:r w:rsidRPr="001F67BB">
        <w:rPr>
          <w:sz w:val="28"/>
          <w:szCs w:val="28"/>
        </w:rPr>
        <w:t xml:space="preserve">- Đối với hồ sơ đề nghị cấp giấy phép xây dựng công trình tín ngưỡng, tôn giáo thuộc dự án bảo quản, tu bổ, phục hồi di tích lịch sử - văn hóa, danh lam thắng cảnh, ngoài các tài liệu quy định tại điểm a, điểm b khoản 3 Điều 55 Nghị định số 175/2024/NĐ-CP, phải bổ sung văn bản về sự cần thiết xây dựng và quy mô công trình của cơ quan quản lý nhà nước về văn hóa theo quy định của pháp luật về di sản văn hóa. </w:t>
      </w:r>
    </w:p>
    <w:p w14:paraId="1EA22E72" w14:textId="77777777" w:rsidR="0010083F" w:rsidRPr="001F67BB" w:rsidRDefault="0010083F" w:rsidP="0010083F">
      <w:pPr>
        <w:shd w:val="clear" w:color="auto" w:fill="FFFFFF"/>
        <w:spacing w:before="120"/>
        <w:ind w:firstLine="567"/>
        <w:jc w:val="both"/>
        <w:rPr>
          <w:sz w:val="28"/>
          <w:szCs w:val="28"/>
        </w:rPr>
      </w:pPr>
      <w:r w:rsidRPr="001F67BB">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4EDC942B" w14:textId="77777777" w:rsidR="0010083F" w:rsidRPr="00E04E34" w:rsidRDefault="0010083F" w:rsidP="0010083F">
      <w:pPr>
        <w:shd w:val="clear" w:color="auto" w:fill="FFFFFF"/>
        <w:spacing w:before="120"/>
        <w:ind w:firstLine="567"/>
        <w:jc w:val="both"/>
        <w:rPr>
          <w:i/>
          <w:sz w:val="28"/>
          <w:szCs w:val="28"/>
        </w:rPr>
      </w:pPr>
      <w:r w:rsidRPr="00E04E34">
        <w:rPr>
          <w:i/>
          <w:sz w:val="28"/>
          <w:szCs w:val="28"/>
        </w:rPr>
        <w:t>(5) Đối với công trình tượng đài, tranh hoành tráng</w:t>
      </w:r>
    </w:p>
    <w:p w14:paraId="7F2D1DC5" w14:textId="77777777" w:rsidR="0010083F" w:rsidRPr="00E04E34" w:rsidRDefault="0010083F" w:rsidP="0010083F">
      <w:pPr>
        <w:shd w:val="clear" w:color="auto" w:fill="FFFFFF"/>
        <w:spacing w:before="120"/>
        <w:ind w:firstLine="567"/>
        <w:jc w:val="both"/>
        <w:rPr>
          <w:sz w:val="28"/>
          <w:szCs w:val="28"/>
        </w:rPr>
      </w:pPr>
      <w:r w:rsidRPr="00E04E34">
        <w:rPr>
          <w:sz w:val="28"/>
          <w:szCs w:val="28"/>
        </w:rPr>
        <w:lastRenderedPageBreak/>
        <w:t xml:space="preserve">- Đơn đề nghị cấp giấy phép xây dựng theo Mẫu số 1 Phụ lục số II Nghị định số 175/2024/NĐ-CP ngày 30/12/2024 của Chính phủ. </w:t>
      </w:r>
    </w:p>
    <w:p w14:paraId="00DBFAD8"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1232CFB8" w14:textId="77777777" w:rsidR="0010083F" w:rsidRPr="00E04E34" w:rsidRDefault="0010083F" w:rsidP="0010083F">
      <w:pPr>
        <w:shd w:val="clear" w:color="auto" w:fill="FFFFFF"/>
        <w:spacing w:before="120"/>
        <w:ind w:firstLine="567"/>
        <w:jc w:val="both"/>
        <w:rPr>
          <w:sz w:val="28"/>
          <w:szCs w:val="28"/>
        </w:rPr>
      </w:pPr>
      <w:r>
        <w:rPr>
          <w:sz w:val="28"/>
          <w:szCs w:val="28"/>
        </w:rPr>
        <w:t xml:space="preserve">+ </w:t>
      </w:r>
      <w:r w:rsidRPr="00E04E34">
        <w:rPr>
          <w:sz w:val="28"/>
          <w:szCs w:val="28"/>
        </w:rPr>
        <w:t>Giấy chứng nhận quyền sử dụng đất được cấp theo quy định của Luật Đất đai qua các thời kỳ.</w:t>
      </w:r>
    </w:p>
    <w:p w14:paraId="42576F81"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Giấy chứng nhận quyền sử dụng đất, quyền sở hữu tài sản gắn liền với đất được cấp theo quy định của pháp luật về đất đai qua các thời kỳ. </w:t>
      </w:r>
    </w:p>
    <w:p w14:paraId="2F5D8CE8"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sở hữu nhà ở và quyền sử dụng đất ở được cấp theo quy định của pháp luật về đất đai, pháp luật về nhà ở qua các thời kỳ.</w:t>
      </w:r>
    </w:p>
    <w:p w14:paraId="32F364C4"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3E6D8DCB" w14:textId="77777777" w:rsidR="0010083F" w:rsidRPr="00E04E34" w:rsidRDefault="0010083F" w:rsidP="0010083F">
      <w:pPr>
        <w:shd w:val="clear" w:color="auto" w:fill="FFFFFF"/>
        <w:spacing w:before="120"/>
        <w:ind w:firstLine="567"/>
        <w:jc w:val="both"/>
        <w:rPr>
          <w:sz w:val="28"/>
          <w:szCs w:val="28"/>
        </w:rPr>
      </w:pPr>
      <w:r w:rsidRPr="00E04E34">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0BE56F61"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7BEE8C6A" w14:textId="77777777" w:rsidR="0010083F" w:rsidRPr="00E04E34" w:rsidRDefault="0010083F" w:rsidP="0010083F">
      <w:pPr>
        <w:shd w:val="clear" w:color="auto" w:fill="FFFFFF"/>
        <w:spacing w:before="120"/>
        <w:ind w:firstLine="567"/>
        <w:jc w:val="both"/>
        <w:rPr>
          <w:sz w:val="28"/>
          <w:szCs w:val="28"/>
        </w:rPr>
      </w:pPr>
      <w:r w:rsidRPr="00E04E34">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098DB6D9"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1CAC4B85"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w:t>
      </w:r>
      <w:r w:rsidRPr="00E04E34">
        <w:rPr>
          <w:sz w:val="28"/>
          <w:szCs w:val="28"/>
        </w:rPr>
        <w:lastRenderedPageBreak/>
        <w:t xml:space="preserve">thuộc nhóm đất có mục đích sử dụng để xây dựng đối với loại công trình này và không được chuyển đổi mục đích sử dụng đất. </w:t>
      </w:r>
    </w:p>
    <w:p w14:paraId="18D9F8FF"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7D3213A4"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52885F3" w14:textId="77777777" w:rsidR="0010083F" w:rsidRPr="00E04E34" w:rsidRDefault="0010083F" w:rsidP="0010083F">
      <w:pPr>
        <w:shd w:val="clear" w:color="auto" w:fill="FFFFFF"/>
        <w:spacing w:before="120"/>
        <w:ind w:firstLine="567"/>
        <w:jc w:val="both"/>
        <w:rPr>
          <w:sz w:val="28"/>
          <w:szCs w:val="28"/>
        </w:rPr>
      </w:pPr>
      <w:r w:rsidRPr="00E04E34">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EA7690E" w14:textId="77777777" w:rsidR="0010083F" w:rsidRPr="00E04E34" w:rsidRDefault="0010083F" w:rsidP="0010083F">
      <w:pPr>
        <w:shd w:val="clear" w:color="auto" w:fill="FFFFFF"/>
        <w:spacing w:before="120"/>
        <w:ind w:firstLine="567"/>
        <w:jc w:val="both"/>
        <w:rPr>
          <w:sz w:val="28"/>
          <w:szCs w:val="28"/>
        </w:rPr>
      </w:pPr>
      <w:r w:rsidRPr="00E04E34">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7763D9C" w14:textId="77777777" w:rsidR="0010083F" w:rsidRPr="00E04E34" w:rsidRDefault="0010083F" w:rsidP="0010083F">
      <w:pPr>
        <w:shd w:val="clear" w:color="auto" w:fill="FFFFFF"/>
        <w:spacing w:before="120"/>
        <w:ind w:firstLine="567"/>
        <w:jc w:val="both"/>
        <w:rPr>
          <w:sz w:val="28"/>
          <w:szCs w:val="28"/>
        </w:rPr>
      </w:pPr>
      <w:r w:rsidRPr="00E04E34">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E268FDF"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Các giấy tờ hợp pháp khác theo quy định của pháp luật về đất đai. </w:t>
      </w:r>
    </w:p>
    <w:p w14:paraId="786A1DC6" w14:textId="77777777" w:rsidR="0010083F" w:rsidRPr="00E04E34" w:rsidRDefault="0010083F" w:rsidP="0010083F">
      <w:pPr>
        <w:shd w:val="clear" w:color="auto" w:fill="FFFFFF"/>
        <w:spacing w:before="120"/>
        <w:ind w:firstLine="567"/>
        <w:jc w:val="both"/>
        <w:rPr>
          <w:sz w:val="28"/>
          <w:szCs w:val="28"/>
        </w:rPr>
      </w:pPr>
      <w:r w:rsidRPr="00E04E34">
        <w:rPr>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1A0524E0" w14:textId="77777777" w:rsidR="0010083F" w:rsidRPr="00E04E34" w:rsidRDefault="0010083F" w:rsidP="0010083F">
      <w:pPr>
        <w:shd w:val="clear" w:color="auto" w:fill="FFFFFF"/>
        <w:spacing w:before="120"/>
        <w:ind w:firstLine="567"/>
        <w:jc w:val="both"/>
        <w:rPr>
          <w:sz w:val="28"/>
          <w:szCs w:val="28"/>
        </w:rPr>
      </w:pPr>
      <w:r w:rsidRPr="00E04E34">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và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5264673C" w14:textId="77777777" w:rsidR="0010083F" w:rsidRPr="00E04E34" w:rsidRDefault="0010083F" w:rsidP="0010083F">
      <w:pPr>
        <w:shd w:val="clear" w:color="auto" w:fill="FFFFFF"/>
        <w:spacing w:before="120"/>
        <w:ind w:firstLine="567"/>
        <w:jc w:val="both"/>
        <w:rPr>
          <w:sz w:val="28"/>
          <w:szCs w:val="28"/>
        </w:rPr>
      </w:pPr>
      <w:r w:rsidRPr="00E04E34">
        <w:rPr>
          <w:sz w:val="28"/>
          <w:szCs w:val="28"/>
        </w:rPr>
        <w:lastRenderedPageBreak/>
        <w:t>- Văn bản chấp thuận về sự cần thiết xây dựng và quy mô công trình của cơ quan quản lý nhà nước về văn hóa.</w:t>
      </w:r>
    </w:p>
    <w:p w14:paraId="70D95C09" w14:textId="77777777" w:rsidR="0010083F" w:rsidRPr="00E04E34" w:rsidRDefault="0010083F" w:rsidP="0010083F">
      <w:pPr>
        <w:shd w:val="clear" w:color="auto" w:fill="FFFFFF"/>
        <w:spacing w:before="120"/>
        <w:ind w:firstLine="567"/>
        <w:jc w:val="both"/>
        <w:rPr>
          <w:sz w:val="28"/>
          <w:szCs w:val="28"/>
        </w:rPr>
      </w:pPr>
      <w:r w:rsidRPr="00E04E34">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5DACAD0B" w14:textId="77777777" w:rsidR="0010083F" w:rsidRPr="00E04E34" w:rsidRDefault="0010083F" w:rsidP="0010083F">
      <w:pPr>
        <w:shd w:val="clear" w:color="auto" w:fill="FFFFFF"/>
        <w:spacing w:before="120"/>
        <w:ind w:firstLine="567"/>
        <w:jc w:val="both"/>
        <w:rPr>
          <w:i/>
          <w:sz w:val="28"/>
          <w:szCs w:val="28"/>
        </w:rPr>
      </w:pPr>
      <w:r w:rsidRPr="00E04E34">
        <w:rPr>
          <w:i/>
          <w:sz w:val="28"/>
          <w:szCs w:val="28"/>
        </w:rPr>
        <w:t>(6) Đối với công trình của các cơ quan ngoại giao và tổ chức quốc tế</w:t>
      </w:r>
    </w:p>
    <w:p w14:paraId="44776EDD"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Đơn đề nghị cấp giấy phép xây dựng theo Mẫu số 1 Phụ lục số II Nghị định số 175/2024/NĐ-CP ngày 30/12/2024 của Chính phủ. </w:t>
      </w:r>
    </w:p>
    <w:p w14:paraId="34E4F565"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4EA6E6C0" w14:textId="77777777" w:rsidR="0010083F" w:rsidRPr="00E04E34" w:rsidRDefault="0010083F" w:rsidP="0010083F">
      <w:pPr>
        <w:shd w:val="clear" w:color="auto" w:fill="FFFFFF"/>
        <w:spacing w:before="120"/>
        <w:ind w:firstLine="567"/>
        <w:jc w:val="both"/>
        <w:rPr>
          <w:sz w:val="28"/>
          <w:szCs w:val="28"/>
        </w:rPr>
      </w:pPr>
      <w:r>
        <w:rPr>
          <w:sz w:val="28"/>
          <w:szCs w:val="28"/>
        </w:rPr>
        <w:t xml:space="preserve">+ </w:t>
      </w:r>
      <w:r w:rsidRPr="00E04E34">
        <w:rPr>
          <w:sz w:val="28"/>
          <w:szCs w:val="28"/>
        </w:rPr>
        <w:t>Giấy chứng nhận quyền sử dụng đất được cấp theo quy định của Luật Đất đai qua các thời kỳ.</w:t>
      </w:r>
    </w:p>
    <w:p w14:paraId="73EF4364"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Giấy chứng nhận quyền sử dụng đất, quyền sở hữu tài sản gắn liền với đất được cấp theo quy định của pháp luật về đất đai qua các thời kỳ. </w:t>
      </w:r>
    </w:p>
    <w:p w14:paraId="3CF945E5"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sở hữu nhà ở và quyền sử dụng đất ở được cấp theo quy định của pháp luật về đất đai, pháp luật về nhà ở qua các thời kỳ.</w:t>
      </w:r>
    </w:p>
    <w:p w14:paraId="41FB31B1"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5CAE226C" w14:textId="77777777" w:rsidR="0010083F" w:rsidRPr="00E04E34" w:rsidRDefault="0010083F" w:rsidP="0010083F">
      <w:pPr>
        <w:shd w:val="clear" w:color="auto" w:fill="FFFFFF"/>
        <w:spacing w:before="120"/>
        <w:ind w:firstLine="567"/>
        <w:jc w:val="both"/>
        <w:rPr>
          <w:sz w:val="28"/>
          <w:szCs w:val="28"/>
        </w:rPr>
      </w:pPr>
      <w:r w:rsidRPr="00E04E34">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1F6B823F"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7A706BC5"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w:t>
      </w:r>
      <w:r w:rsidRPr="00E04E34">
        <w:rPr>
          <w:sz w:val="28"/>
          <w:szCs w:val="28"/>
        </w:rPr>
        <w:lastRenderedPageBreak/>
        <w:t>tra thực tế sử dụng và xử lý theo quy định tại Điều 142, Điều 145 Luật Đất đai năm 2024.</w:t>
      </w:r>
    </w:p>
    <w:p w14:paraId="45E3704F"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41585766"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751DAF94"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0EE5C491" w14:textId="77777777" w:rsidR="0010083F" w:rsidRPr="00E04E34" w:rsidRDefault="0010083F" w:rsidP="0010083F">
      <w:pPr>
        <w:shd w:val="clear" w:color="auto" w:fill="FFFFFF"/>
        <w:spacing w:before="120"/>
        <w:ind w:firstLine="567"/>
        <w:jc w:val="both"/>
        <w:rPr>
          <w:sz w:val="28"/>
          <w:szCs w:val="28"/>
        </w:rPr>
      </w:pPr>
      <w:r w:rsidRPr="00E04E34">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1FB2B5A3" w14:textId="77777777" w:rsidR="0010083F" w:rsidRPr="00E04E34" w:rsidRDefault="0010083F" w:rsidP="0010083F">
      <w:pPr>
        <w:shd w:val="clear" w:color="auto" w:fill="FFFFFF"/>
        <w:spacing w:before="120"/>
        <w:ind w:firstLine="567"/>
        <w:jc w:val="both"/>
        <w:rPr>
          <w:sz w:val="28"/>
          <w:szCs w:val="28"/>
        </w:rPr>
      </w:pPr>
      <w:r w:rsidRPr="00E04E34">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5EEE238" w14:textId="77777777" w:rsidR="0010083F" w:rsidRPr="00E04E34" w:rsidRDefault="0010083F" w:rsidP="0010083F">
      <w:pPr>
        <w:shd w:val="clear" w:color="auto" w:fill="FFFFFF"/>
        <w:spacing w:before="120"/>
        <w:ind w:firstLine="567"/>
        <w:jc w:val="both"/>
        <w:rPr>
          <w:sz w:val="28"/>
          <w:szCs w:val="28"/>
        </w:rPr>
      </w:pPr>
      <w:r w:rsidRPr="00E04E34">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58693411" w14:textId="77777777" w:rsidR="0010083F" w:rsidRPr="00E04E34" w:rsidRDefault="0010083F" w:rsidP="0010083F">
      <w:pPr>
        <w:shd w:val="clear" w:color="auto" w:fill="FFFFFF"/>
        <w:spacing w:before="120"/>
        <w:ind w:firstLine="567"/>
        <w:jc w:val="both"/>
        <w:rPr>
          <w:sz w:val="28"/>
          <w:szCs w:val="28"/>
        </w:rPr>
      </w:pPr>
      <w:r w:rsidRPr="00E04E34">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56FF5314"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Các giấy tờ hợp pháp khác theo quy định của pháp luật về đất đai. </w:t>
      </w:r>
    </w:p>
    <w:p w14:paraId="1C231D7B" w14:textId="77777777" w:rsidR="0010083F" w:rsidRPr="00E04E34" w:rsidRDefault="0010083F" w:rsidP="0010083F">
      <w:pPr>
        <w:shd w:val="clear" w:color="auto" w:fill="FFFFFF"/>
        <w:spacing w:before="120"/>
        <w:ind w:firstLine="567"/>
        <w:jc w:val="both"/>
        <w:rPr>
          <w:sz w:val="28"/>
          <w:szCs w:val="28"/>
        </w:rPr>
      </w:pPr>
      <w:r w:rsidRPr="00E04E34">
        <w:rPr>
          <w:sz w:val="28"/>
          <w:szCs w:val="28"/>
        </w:rPr>
        <w:t xml:space="preserve">-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w:t>
      </w:r>
      <w:r w:rsidRPr="00E04E34">
        <w:rPr>
          <w:sz w:val="28"/>
          <w:szCs w:val="28"/>
        </w:rPr>
        <w:lastRenderedPageBreak/>
        <w:t>định của pháp luật về bảo vệ môi trường đối với trường hợp không thẩm định báo cáo nghiên cứu khả thi đầu tư xây dựng tại cơ quan chuyên môn về xây dựng.</w:t>
      </w:r>
    </w:p>
    <w:p w14:paraId="0A2EAACA" w14:textId="77777777" w:rsidR="0010083F" w:rsidRPr="00E04E34" w:rsidRDefault="0010083F" w:rsidP="0010083F">
      <w:pPr>
        <w:shd w:val="clear" w:color="auto" w:fill="FFFFFF"/>
        <w:spacing w:before="120"/>
        <w:ind w:firstLine="567"/>
        <w:jc w:val="both"/>
        <w:rPr>
          <w:sz w:val="28"/>
          <w:szCs w:val="28"/>
        </w:rPr>
      </w:pPr>
      <w:r w:rsidRPr="00E04E34">
        <w:rPr>
          <w:sz w:val="28"/>
          <w:szCs w:val="28"/>
        </w:rPr>
        <w:t>- 02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3B5AB637" w14:textId="77777777" w:rsidR="0010083F" w:rsidRPr="00E04E34" w:rsidRDefault="0010083F" w:rsidP="0010083F">
      <w:pPr>
        <w:shd w:val="clear" w:color="auto" w:fill="FFFFFF"/>
        <w:spacing w:before="120"/>
        <w:ind w:firstLine="567"/>
        <w:jc w:val="both"/>
        <w:rPr>
          <w:sz w:val="28"/>
          <w:szCs w:val="28"/>
        </w:rPr>
      </w:pPr>
      <w:r w:rsidRPr="00E04E34">
        <w:rPr>
          <w:sz w:val="28"/>
          <w:szCs w:val="28"/>
        </w:rPr>
        <w:t>- Các điều khoản quy định của Hiệp định hoặc thỏa thuận đã được ký kết với Chính phủ Việt Nam.</w:t>
      </w:r>
    </w:p>
    <w:p w14:paraId="220D239D" w14:textId="77777777" w:rsidR="0010083F" w:rsidRPr="00E04E34" w:rsidRDefault="0010083F" w:rsidP="0010083F">
      <w:pPr>
        <w:shd w:val="clear" w:color="auto" w:fill="FFFFFF"/>
        <w:spacing w:before="120"/>
        <w:ind w:firstLine="567"/>
        <w:jc w:val="both"/>
        <w:rPr>
          <w:sz w:val="28"/>
          <w:szCs w:val="28"/>
        </w:rPr>
      </w:pPr>
      <w:r w:rsidRPr="00E04E34">
        <w:rPr>
          <w:sz w:val="28"/>
          <w:szCs w:val="28"/>
        </w:rPr>
        <w:t>- Ngoài các thành phần hồ sơ nêu trên, chủ đầu tư cần cung cấp dữ liệu BIM của công trình theo các định dạng gốc và định dạng chuẩn IFC 4.0 hoặc các định dạng mở khác phù hợp với đặc thù, tính chất của công trình bằng các thiết bị lưu trữ phổ biến theo quy định tại khoản 2 Điều 8 Nghị định số 175/2024/NĐ-CP. Dữ liệu BIM có thể bao gồm nhiều tệp tin nhưng dung lượng của mỗi tệp tin không quá 500 MB. Nội dung dữ liệu BIM nộp cho cơ quan chuyên môn về xây dựng phải có các thông tin thể hiện được vị trí, hình dạng không gian ba chiều của công trình, trong đó thể hiện đầy đủ kích thước chủ yếu các bộ phận chính của công trình.</w:t>
      </w:r>
    </w:p>
    <w:p w14:paraId="6D1C0A62" w14:textId="77777777" w:rsidR="0010083F"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Thời hạn giải quyết:</w:t>
      </w:r>
      <w:r w:rsidRPr="00847956">
        <w:rPr>
          <w:sz w:val="28"/>
          <w:szCs w:val="28"/>
        </w:rPr>
        <w:t xml:space="preserve"> 20 ngày kể từ ngày nhận đủ hồ sơ hợp lệ. Trường hợp cần phải xem xét thêm, Sở Xây dựng </w:t>
      </w:r>
      <w:r>
        <w:rPr>
          <w:sz w:val="28"/>
          <w:szCs w:val="28"/>
        </w:rPr>
        <w:t xml:space="preserve">(hoặc Ban Quản lý Khu kinh tế tỉnh) </w:t>
      </w:r>
      <w:r w:rsidRPr="00847956">
        <w:rPr>
          <w:sz w:val="28"/>
          <w:szCs w:val="28"/>
        </w:rPr>
        <w:t>phải thông báo bằng văn bản cho chủ đầu tư biết lý do nhưng không được quá 10 ngày kể từ ngày hết thời hạn quy định.</w:t>
      </w:r>
    </w:p>
    <w:p w14:paraId="67C75553" w14:textId="77777777" w:rsidR="0010083F" w:rsidRPr="00847956"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Đối tượng </w:t>
      </w:r>
      <w:r w:rsidRPr="00904333">
        <w:rPr>
          <w:b/>
          <w:bCs/>
          <w:i/>
          <w:iCs/>
          <w:sz w:val="28"/>
          <w:szCs w:val="28"/>
        </w:rPr>
        <w:t>giải quyết thủ tục hành chính</w:t>
      </w:r>
      <w:r w:rsidRPr="00847956">
        <w:rPr>
          <w:b/>
          <w:bCs/>
          <w:i/>
          <w:iCs/>
          <w:sz w:val="28"/>
          <w:szCs w:val="28"/>
        </w:rPr>
        <w:t>:</w:t>
      </w:r>
      <w:r w:rsidRPr="00847956">
        <w:rPr>
          <w:sz w:val="28"/>
          <w:szCs w:val="28"/>
        </w:rPr>
        <w:t> Cơ quan, tổ chức, cá nhân (gọi tắt là Chủ đầu tư).</w:t>
      </w:r>
    </w:p>
    <w:p w14:paraId="65213794" w14:textId="77777777" w:rsidR="0010083F" w:rsidRPr="00847956"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Cơ quan giải quyết thủ tục hành chính:</w:t>
      </w:r>
      <w:r w:rsidRPr="00847956">
        <w:rPr>
          <w:sz w:val="28"/>
          <w:szCs w:val="28"/>
        </w:rPr>
        <w:t> Sở Xây dựng</w:t>
      </w:r>
      <w:r>
        <w:rPr>
          <w:sz w:val="28"/>
          <w:szCs w:val="28"/>
        </w:rPr>
        <w:t xml:space="preserve"> (hoặc Ban Quản lý Khu kinh tế tỉnh) </w:t>
      </w:r>
      <w:r w:rsidRPr="00904333">
        <w:rPr>
          <w:sz w:val="28"/>
          <w:szCs w:val="28"/>
        </w:rPr>
        <w:t>theo phân cấp, ủy quyền của UBND tỉnh Quảng Bình.</w:t>
      </w:r>
    </w:p>
    <w:p w14:paraId="465E0E38" w14:textId="77777777" w:rsidR="0010083F" w:rsidRPr="00904333"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Kết quả thực hiện thủ tục hành chính: </w:t>
      </w:r>
      <w:r w:rsidRPr="00904333">
        <w:rPr>
          <w:sz w:val="28"/>
          <w:szCs w:val="28"/>
        </w:rPr>
        <w:t xml:space="preserve">Giấy phép xây dựng kèm theo hồ sơ thiết kế trình xin cấp giấy phép xây dựng có đóng dấu của </w:t>
      </w:r>
      <w:r w:rsidRPr="00847956">
        <w:rPr>
          <w:sz w:val="28"/>
          <w:szCs w:val="28"/>
        </w:rPr>
        <w:t>Sở Xây dựng</w:t>
      </w:r>
      <w:r>
        <w:rPr>
          <w:sz w:val="28"/>
          <w:szCs w:val="28"/>
        </w:rPr>
        <w:t xml:space="preserve"> (hoặc Ban Quản lý Khu kinh tế tỉnh).</w:t>
      </w:r>
    </w:p>
    <w:p w14:paraId="215451F0" w14:textId="77777777" w:rsidR="0010083F" w:rsidRPr="00847956"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b/>
          <w:bCs/>
          <w:i/>
          <w:iCs/>
          <w:sz w:val="28"/>
          <w:szCs w:val="28"/>
        </w:rPr>
      </w:pPr>
      <w:r>
        <w:rPr>
          <w:b/>
          <w:bCs/>
          <w:i/>
          <w:iCs/>
          <w:sz w:val="28"/>
          <w:szCs w:val="28"/>
        </w:rPr>
        <w:t xml:space="preserve"> Lệ phí</w:t>
      </w:r>
      <w:r w:rsidRPr="00847956">
        <w:rPr>
          <w:b/>
          <w:bCs/>
          <w:i/>
          <w:iCs/>
          <w:sz w:val="28"/>
          <w:szCs w:val="28"/>
        </w:rPr>
        <w:t xml:space="preserve"> </w:t>
      </w:r>
    </w:p>
    <w:p w14:paraId="3AD824A0"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Hồ sơ trực tiếp hoặc qua dịch vụ bưu chính: 150.000 đồng (theo Nghị quyết số 07/2016/NQ-HĐND</w:t>
      </w:r>
      <w:r>
        <w:rPr>
          <w:sz w:val="28"/>
          <w:szCs w:val="28"/>
        </w:rPr>
        <w:t xml:space="preserve"> </w:t>
      </w:r>
      <w:r w:rsidRPr="00904333">
        <w:rPr>
          <w:sz w:val="28"/>
          <w:szCs w:val="28"/>
        </w:rPr>
        <w:t xml:space="preserve">của </w:t>
      </w:r>
      <w:r>
        <w:rPr>
          <w:sz w:val="28"/>
          <w:szCs w:val="28"/>
        </w:rPr>
        <w:t>HĐND</w:t>
      </w:r>
      <w:r w:rsidRPr="00904333">
        <w:rPr>
          <w:sz w:val="28"/>
          <w:szCs w:val="28"/>
        </w:rPr>
        <w:t xml:space="preserve"> tỉnh</w:t>
      </w:r>
      <w:r>
        <w:rPr>
          <w:sz w:val="28"/>
          <w:szCs w:val="28"/>
        </w:rPr>
        <w:t xml:space="preserve"> </w:t>
      </w:r>
      <w:r w:rsidRPr="00904333">
        <w:rPr>
          <w:sz w:val="28"/>
          <w:szCs w:val="28"/>
        </w:rPr>
        <w:t>Quảng Bình</w:t>
      </w:r>
      <w:r w:rsidRPr="00847956">
        <w:rPr>
          <w:sz w:val="28"/>
          <w:szCs w:val="28"/>
        </w:rPr>
        <w:t>).</w:t>
      </w:r>
    </w:p>
    <w:p w14:paraId="1101F00F"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Hồ sơ trực tuyến: 120.000 đồng (theo Nghị quyết số 02/2021/NQ-HĐND</w:t>
      </w:r>
      <w:r>
        <w:rPr>
          <w:sz w:val="28"/>
          <w:szCs w:val="28"/>
        </w:rPr>
        <w:t xml:space="preserve"> </w:t>
      </w:r>
      <w:r w:rsidRPr="00904333">
        <w:rPr>
          <w:sz w:val="28"/>
          <w:szCs w:val="28"/>
        </w:rPr>
        <w:t xml:space="preserve">của </w:t>
      </w:r>
      <w:r>
        <w:rPr>
          <w:sz w:val="28"/>
          <w:szCs w:val="28"/>
        </w:rPr>
        <w:t>HĐND</w:t>
      </w:r>
      <w:r w:rsidRPr="00904333">
        <w:rPr>
          <w:sz w:val="28"/>
          <w:szCs w:val="28"/>
        </w:rPr>
        <w:t xml:space="preserve"> tỉnh</w:t>
      </w:r>
      <w:r>
        <w:rPr>
          <w:sz w:val="28"/>
          <w:szCs w:val="28"/>
        </w:rPr>
        <w:t xml:space="preserve"> </w:t>
      </w:r>
      <w:r w:rsidRPr="00904333">
        <w:rPr>
          <w:sz w:val="28"/>
          <w:szCs w:val="28"/>
        </w:rPr>
        <w:t>Quảng Bình</w:t>
      </w:r>
      <w:r w:rsidRPr="00847956">
        <w:rPr>
          <w:sz w:val="28"/>
          <w:szCs w:val="28"/>
        </w:rPr>
        <w:t>).</w:t>
      </w:r>
    </w:p>
    <w:p w14:paraId="12633270" w14:textId="77777777" w:rsidR="0010083F" w:rsidRPr="00904333" w:rsidRDefault="0010083F" w:rsidP="001F2B3B">
      <w:pPr>
        <w:pStyle w:val="ListParagraph"/>
        <w:numPr>
          <w:ilvl w:val="1"/>
          <w:numId w:val="36"/>
        </w:numPr>
        <w:shd w:val="clear" w:color="auto" w:fill="FFFFFF"/>
        <w:tabs>
          <w:tab w:val="left" w:pos="709"/>
          <w:tab w:val="left" w:pos="851"/>
          <w:tab w:val="left" w:pos="993"/>
        </w:tabs>
        <w:spacing w:before="120"/>
        <w:ind w:left="0" w:firstLine="567"/>
        <w:contextualSpacing w:val="0"/>
        <w:jc w:val="both"/>
        <w:rPr>
          <w:sz w:val="28"/>
          <w:szCs w:val="28"/>
        </w:rPr>
      </w:pPr>
      <w:r w:rsidRPr="00904333">
        <w:rPr>
          <w:b/>
          <w:bCs/>
          <w:i/>
          <w:iCs/>
          <w:sz w:val="28"/>
          <w:szCs w:val="28"/>
        </w:rPr>
        <w:t xml:space="preserve"> Tên mẫu đơn, mẫu tờ khai: </w:t>
      </w:r>
      <w:r>
        <w:rPr>
          <w:b/>
          <w:bCs/>
          <w:i/>
          <w:iCs/>
          <w:sz w:val="28"/>
          <w:szCs w:val="28"/>
        </w:rPr>
        <w:t xml:space="preserve"> </w:t>
      </w:r>
      <w:r w:rsidRPr="00904333">
        <w:rPr>
          <w:sz w:val="28"/>
          <w:szCs w:val="28"/>
        </w:rPr>
        <w:t xml:space="preserve">Đơn đề nghị cấp giấy phép xây dựng theo Mẫu số 1 Phụ lục II Nghị định số 175/2024/NĐ-CP ngày 30/12/2024 của Chính phủ quy định chi tiết một số điều và biện pháp thi hành Luật Xây dựng về quản lý hoạt động xây dựng. </w:t>
      </w:r>
    </w:p>
    <w:p w14:paraId="0292B501" w14:textId="77777777" w:rsidR="0010083F" w:rsidRPr="00847956" w:rsidRDefault="0010083F" w:rsidP="001F2B3B">
      <w:pPr>
        <w:pStyle w:val="ListParagraph"/>
        <w:numPr>
          <w:ilvl w:val="1"/>
          <w:numId w:val="36"/>
        </w:numPr>
        <w:shd w:val="clear" w:color="auto" w:fill="FFFFFF"/>
        <w:tabs>
          <w:tab w:val="left" w:pos="709"/>
          <w:tab w:val="left" w:pos="851"/>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Yêu cầu, điều ki</w:t>
      </w:r>
      <w:r>
        <w:rPr>
          <w:b/>
          <w:bCs/>
          <w:i/>
          <w:iCs/>
          <w:sz w:val="28"/>
          <w:szCs w:val="28"/>
        </w:rPr>
        <w:t>ện thực hiện thủ tục hành chính</w:t>
      </w:r>
    </w:p>
    <w:p w14:paraId="51369153" w14:textId="77777777" w:rsidR="0010083F" w:rsidRPr="00904333" w:rsidRDefault="0010083F" w:rsidP="0010083F">
      <w:pPr>
        <w:shd w:val="clear" w:color="auto" w:fill="FFFFFF"/>
        <w:spacing w:before="120"/>
        <w:ind w:firstLine="567"/>
        <w:jc w:val="both"/>
        <w:rPr>
          <w:sz w:val="28"/>
          <w:szCs w:val="28"/>
        </w:rPr>
      </w:pPr>
      <w:r w:rsidRPr="00904333">
        <w:rPr>
          <w:sz w:val="28"/>
          <w:szCs w:val="28"/>
        </w:rPr>
        <w:lastRenderedPageBreak/>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3571EC34" w14:textId="77777777" w:rsidR="0010083F" w:rsidRPr="00904333" w:rsidRDefault="0010083F" w:rsidP="0010083F">
      <w:pPr>
        <w:shd w:val="clear" w:color="auto" w:fill="FFFFFF"/>
        <w:spacing w:before="120"/>
        <w:ind w:firstLine="567"/>
        <w:jc w:val="both"/>
        <w:rPr>
          <w:sz w:val="28"/>
          <w:szCs w:val="28"/>
        </w:rPr>
      </w:pPr>
      <w:r w:rsidRPr="00904333">
        <w:rPr>
          <w:sz w:val="28"/>
          <w:szCs w:val="28"/>
        </w:rPr>
        <w:t>- Phù hợp với mục đích sử dụng đất theo quy định của pháp luật về đất đai.</w:t>
      </w:r>
    </w:p>
    <w:p w14:paraId="6E7F6992" w14:textId="77777777" w:rsidR="0010083F" w:rsidRPr="00904333" w:rsidRDefault="0010083F" w:rsidP="0010083F">
      <w:pPr>
        <w:shd w:val="clear" w:color="auto" w:fill="FFFFFF"/>
        <w:spacing w:before="120"/>
        <w:ind w:firstLine="567"/>
        <w:jc w:val="both"/>
        <w:rPr>
          <w:sz w:val="28"/>
          <w:szCs w:val="28"/>
        </w:rPr>
      </w:pPr>
      <w:r w:rsidRPr="00904333">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2901E859" w14:textId="77777777" w:rsidR="0010083F" w:rsidRPr="00904333" w:rsidRDefault="0010083F" w:rsidP="0010083F">
      <w:pPr>
        <w:shd w:val="clear" w:color="auto" w:fill="FFFFFF"/>
        <w:spacing w:before="120"/>
        <w:ind w:firstLine="567"/>
        <w:jc w:val="both"/>
        <w:rPr>
          <w:sz w:val="28"/>
          <w:szCs w:val="28"/>
        </w:rPr>
      </w:pPr>
      <w:r w:rsidRPr="00904333">
        <w:rPr>
          <w:sz w:val="28"/>
          <w:szCs w:val="28"/>
        </w:rPr>
        <w:t>- Thiết kế xây dựng công trình đã được thẩm định, phê duyệt theo quy định.</w:t>
      </w:r>
    </w:p>
    <w:p w14:paraId="493B5DCC" w14:textId="77777777" w:rsidR="0010083F" w:rsidRPr="00904333" w:rsidRDefault="0010083F" w:rsidP="0010083F">
      <w:pPr>
        <w:shd w:val="clear" w:color="auto" w:fill="FFFFFF"/>
        <w:spacing w:before="120"/>
        <w:ind w:firstLine="567"/>
        <w:jc w:val="both"/>
        <w:rPr>
          <w:sz w:val="28"/>
          <w:szCs w:val="28"/>
        </w:rPr>
      </w:pPr>
      <w:r w:rsidRPr="00904333">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058A2F2F" w14:textId="77777777" w:rsidR="0010083F" w:rsidRPr="00904333" w:rsidRDefault="0010083F" w:rsidP="0010083F">
      <w:pPr>
        <w:shd w:val="clear" w:color="auto" w:fill="FFFFFF"/>
        <w:spacing w:before="120"/>
        <w:ind w:firstLine="567"/>
        <w:jc w:val="both"/>
        <w:rPr>
          <w:sz w:val="28"/>
          <w:szCs w:val="28"/>
        </w:rPr>
      </w:pPr>
      <w:r w:rsidRPr="00904333">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2140C9E9" w14:textId="77777777" w:rsidR="0010083F" w:rsidRPr="00904333" w:rsidRDefault="0010083F" w:rsidP="0010083F">
      <w:pPr>
        <w:shd w:val="clear" w:color="auto" w:fill="FFFFFF"/>
        <w:spacing w:before="120"/>
        <w:ind w:firstLine="567"/>
        <w:jc w:val="both"/>
        <w:rPr>
          <w:sz w:val="28"/>
          <w:szCs w:val="28"/>
        </w:rPr>
      </w:pPr>
      <w:r w:rsidRPr="00904333">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4D8EAD16" w14:textId="77777777" w:rsidR="0010083F" w:rsidRPr="00904333" w:rsidRDefault="0010083F" w:rsidP="0010083F">
      <w:pPr>
        <w:shd w:val="clear" w:color="auto" w:fill="FFFFFF"/>
        <w:spacing w:before="120"/>
        <w:ind w:firstLine="567"/>
        <w:jc w:val="both"/>
        <w:rPr>
          <w:sz w:val="28"/>
          <w:szCs w:val="28"/>
        </w:rPr>
      </w:pPr>
      <w:r w:rsidRPr="00904333">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7592FCBB" w14:textId="77777777" w:rsidR="0010083F" w:rsidRPr="00904333" w:rsidRDefault="0010083F" w:rsidP="0010083F">
      <w:pPr>
        <w:shd w:val="clear" w:color="auto" w:fill="FFFFFF"/>
        <w:spacing w:before="120"/>
        <w:ind w:firstLine="567"/>
        <w:jc w:val="both"/>
        <w:rPr>
          <w:sz w:val="28"/>
          <w:szCs w:val="28"/>
        </w:rPr>
      </w:pPr>
      <w:r w:rsidRPr="00904333">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22F686AD" w14:textId="77777777" w:rsidR="0010083F" w:rsidRPr="00904333" w:rsidRDefault="0010083F" w:rsidP="0010083F">
      <w:pPr>
        <w:shd w:val="clear" w:color="auto" w:fill="FFFFFF"/>
        <w:spacing w:before="120"/>
        <w:ind w:firstLine="567"/>
        <w:jc w:val="both"/>
        <w:rPr>
          <w:sz w:val="28"/>
          <w:szCs w:val="28"/>
        </w:rPr>
      </w:pPr>
      <w:r w:rsidRPr="00904333">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66994E52" w14:textId="77777777" w:rsidR="0010083F" w:rsidRPr="00904333" w:rsidRDefault="0010083F" w:rsidP="0010083F">
      <w:pPr>
        <w:shd w:val="clear" w:color="auto" w:fill="FFFFFF"/>
        <w:spacing w:before="120"/>
        <w:ind w:firstLine="567"/>
        <w:jc w:val="both"/>
        <w:rPr>
          <w:sz w:val="28"/>
          <w:szCs w:val="28"/>
        </w:rPr>
      </w:pPr>
      <w:r w:rsidRPr="00904333">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225E97D4" w14:textId="77777777" w:rsidR="0010083F" w:rsidRPr="00904333" w:rsidRDefault="0010083F" w:rsidP="0010083F">
      <w:pPr>
        <w:shd w:val="clear" w:color="auto" w:fill="FFFFFF"/>
        <w:spacing w:before="120"/>
        <w:ind w:firstLine="567"/>
        <w:jc w:val="both"/>
        <w:rPr>
          <w:sz w:val="28"/>
          <w:szCs w:val="28"/>
        </w:rPr>
      </w:pPr>
      <w:r w:rsidRPr="00904333">
        <w:rPr>
          <w:sz w:val="28"/>
          <w:szCs w:val="28"/>
        </w:rPr>
        <w:t xml:space="preserve">-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w:t>
      </w:r>
      <w:r w:rsidRPr="00904333">
        <w:rPr>
          <w:sz w:val="28"/>
          <w:szCs w:val="28"/>
        </w:rPr>
        <w:lastRenderedPageBreak/>
        <w:t>mặt bằng (đối với công trình không theo tuyến ngoài đô thị) là cơ sở để xem xét cấp giấy phép xây dựng.</w:t>
      </w:r>
    </w:p>
    <w:p w14:paraId="21F3530B" w14:textId="77777777" w:rsidR="0010083F" w:rsidRPr="00904333" w:rsidRDefault="0010083F" w:rsidP="0010083F">
      <w:pPr>
        <w:shd w:val="clear" w:color="auto" w:fill="FFFFFF"/>
        <w:spacing w:before="120"/>
        <w:ind w:firstLine="567"/>
        <w:jc w:val="both"/>
        <w:rPr>
          <w:sz w:val="28"/>
          <w:szCs w:val="28"/>
        </w:rPr>
      </w:pPr>
      <w:r w:rsidRPr="00904333">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0EC59B39" w14:textId="77777777" w:rsidR="0010083F" w:rsidRPr="00904333" w:rsidRDefault="0010083F" w:rsidP="001F2B3B">
      <w:pPr>
        <w:pStyle w:val="ListParagraph"/>
        <w:numPr>
          <w:ilvl w:val="1"/>
          <w:numId w:val="36"/>
        </w:numPr>
        <w:shd w:val="clear" w:color="auto" w:fill="FFFFFF"/>
        <w:tabs>
          <w:tab w:val="left" w:pos="709"/>
          <w:tab w:val="left" w:pos="851"/>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904333">
        <w:rPr>
          <w:b/>
          <w:bCs/>
          <w:i/>
          <w:iCs/>
          <w:sz w:val="28"/>
          <w:szCs w:val="28"/>
        </w:rPr>
        <w:t>Căn cứ pháp lý của thủ tục hành chính</w:t>
      </w:r>
    </w:p>
    <w:p w14:paraId="4DE0A576" w14:textId="77777777" w:rsidR="0010083F" w:rsidRPr="00904333" w:rsidRDefault="0010083F" w:rsidP="0010083F">
      <w:pPr>
        <w:shd w:val="clear" w:color="auto" w:fill="FFFFFF"/>
        <w:spacing w:before="120" w:after="120"/>
        <w:ind w:firstLine="567"/>
        <w:jc w:val="both"/>
        <w:rPr>
          <w:sz w:val="28"/>
          <w:szCs w:val="28"/>
        </w:rPr>
      </w:pPr>
      <w:r w:rsidRPr="00904333">
        <w:rPr>
          <w:sz w:val="28"/>
          <w:szCs w:val="28"/>
        </w:rPr>
        <w:t>- Luật Xây dựng số 50/2014/QH13 ngày 18/6/2014;</w:t>
      </w:r>
    </w:p>
    <w:p w14:paraId="3E386BD8" w14:textId="77777777" w:rsidR="0010083F" w:rsidRPr="00904333" w:rsidRDefault="0010083F" w:rsidP="0010083F">
      <w:pPr>
        <w:shd w:val="clear" w:color="auto" w:fill="FFFFFF"/>
        <w:spacing w:before="120" w:after="120"/>
        <w:ind w:firstLine="567"/>
        <w:jc w:val="both"/>
        <w:rPr>
          <w:sz w:val="28"/>
          <w:szCs w:val="28"/>
        </w:rPr>
      </w:pPr>
      <w:r w:rsidRPr="00904333">
        <w:rPr>
          <w:sz w:val="28"/>
          <w:szCs w:val="28"/>
        </w:rPr>
        <w:t>- Luật sửa đổi, bổ sung một số điều của Luật Xây dựng số 62/2020/QH14;</w:t>
      </w:r>
    </w:p>
    <w:p w14:paraId="158E1E5B" w14:textId="77777777" w:rsidR="0010083F" w:rsidRPr="00904333" w:rsidRDefault="0010083F" w:rsidP="0010083F">
      <w:pPr>
        <w:shd w:val="clear" w:color="auto" w:fill="FFFFFF"/>
        <w:spacing w:before="120" w:after="120"/>
        <w:ind w:firstLine="567"/>
        <w:jc w:val="both"/>
        <w:rPr>
          <w:sz w:val="28"/>
          <w:szCs w:val="28"/>
        </w:rPr>
      </w:pPr>
      <w:r w:rsidRPr="00904333">
        <w:rPr>
          <w:sz w:val="28"/>
          <w:szCs w:val="28"/>
        </w:rPr>
        <w:t xml:space="preserve">- Nghị định số 175/2024/NĐ-CP ngày 30/12/2024 của Chính phủ quy định chi tiết một số điều và biện pháp thi hành Luật Xây dựng về quản lý hoạt động xây dựng. </w:t>
      </w:r>
    </w:p>
    <w:p w14:paraId="082F3738"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16660EA0"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xml:space="preserve">- Nghị quyết số 02/2021/NQ-HĐND ngày 13/8/2021 của HĐND tỉnh </w:t>
      </w:r>
      <w:r>
        <w:rPr>
          <w:sz w:val="28"/>
          <w:szCs w:val="28"/>
        </w:rPr>
        <w:t xml:space="preserve">Quảng Bình </w:t>
      </w:r>
      <w:r w:rsidRPr="00847956">
        <w:rPr>
          <w:sz w:val="28"/>
          <w:szCs w:val="28"/>
        </w:rPr>
        <w:t>quy định mức thu phí, lệ phí trong cung cấp một số dịch vụ công trực tuyến mức độ 3, 4 trên địa bàn tỉnh Quảng Bình.</w:t>
      </w:r>
    </w:p>
    <w:p w14:paraId="644BDB34" w14:textId="77777777" w:rsidR="0010083F" w:rsidRPr="00847956" w:rsidRDefault="0010083F" w:rsidP="0010083F">
      <w:pPr>
        <w:shd w:val="clear" w:color="auto" w:fill="FFFFFF"/>
        <w:spacing w:line="234" w:lineRule="atLeast"/>
        <w:ind w:firstLine="720"/>
        <w:jc w:val="both"/>
        <w:rPr>
          <w:sz w:val="28"/>
          <w:szCs w:val="28"/>
        </w:rPr>
      </w:pPr>
    </w:p>
    <w:p w14:paraId="4D2533E1" w14:textId="77777777" w:rsidR="0010083F" w:rsidRPr="00847956" w:rsidRDefault="0010083F" w:rsidP="0010083F">
      <w:pPr>
        <w:shd w:val="clear" w:color="auto" w:fill="FFFFFF"/>
        <w:spacing w:before="120" w:after="120" w:line="234" w:lineRule="atLeast"/>
        <w:jc w:val="both"/>
        <w:rPr>
          <w:b/>
          <w:bCs/>
          <w:sz w:val="28"/>
          <w:szCs w:val="28"/>
        </w:rPr>
      </w:pPr>
    </w:p>
    <w:p w14:paraId="27441E59" w14:textId="77777777" w:rsidR="0010083F" w:rsidRPr="00847956" w:rsidRDefault="0010083F" w:rsidP="0010083F">
      <w:pPr>
        <w:shd w:val="clear" w:color="auto" w:fill="FFFFFF"/>
        <w:spacing w:before="120" w:after="120" w:line="234" w:lineRule="atLeast"/>
        <w:jc w:val="both"/>
        <w:rPr>
          <w:b/>
          <w:bCs/>
          <w:sz w:val="28"/>
          <w:szCs w:val="28"/>
        </w:rPr>
      </w:pPr>
    </w:p>
    <w:p w14:paraId="7B4D0D7A" w14:textId="77777777" w:rsidR="0010083F" w:rsidRPr="00847956" w:rsidRDefault="0010083F" w:rsidP="0010083F">
      <w:pPr>
        <w:shd w:val="clear" w:color="auto" w:fill="FFFFFF"/>
        <w:spacing w:before="120" w:after="120" w:line="234" w:lineRule="atLeast"/>
        <w:jc w:val="both"/>
        <w:rPr>
          <w:b/>
          <w:bCs/>
          <w:sz w:val="28"/>
          <w:szCs w:val="28"/>
        </w:rPr>
      </w:pPr>
    </w:p>
    <w:p w14:paraId="560AF6A8" w14:textId="77777777" w:rsidR="0010083F" w:rsidRPr="00847956" w:rsidRDefault="0010083F" w:rsidP="0010083F">
      <w:pPr>
        <w:shd w:val="clear" w:color="auto" w:fill="FFFFFF"/>
        <w:spacing w:before="120" w:after="120" w:line="234" w:lineRule="atLeast"/>
        <w:jc w:val="both"/>
        <w:rPr>
          <w:b/>
          <w:bCs/>
          <w:sz w:val="28"/>
          <w:szCs w:val="28"/>
        </w:rPr>
      </w:pPr>
    </w:p>
    <w:p w14:paraId="7DA57640" w14:textId="77777777" w:rsidR="0010083F" w:rsidRDefault="0010083F" w:rsidP="0010083F">
      <w:pPr>
        <w:shd w:val="clear" w:color="auto" w:fill="FFFFFF"/>
        <w:spacing w:before="120" w:after="120" w:line="234" w:lineRule="atLeast"/>
        <w:jc w:val="both"/>
        <w:rPr>
          <w:b/>
          <w:bCs/>
          <w:sz w:val="28"/>
          <w:szCs w:val="28"/>
        </w:rPr>
      </w:pPr>
    </w:p>
    <w:p w14:paraId="4FB672AE" w14:textId="77777777" w:rsidR="0010083F" w:rsidRDefault="0010083F" w:rsidP="0010083F">
      <w:pPr>
        <w:shd w:val="clear" w:color="auto" w:fill="FFFFFF"/>
        <w:spacing w:before="120" w:after="120" w:line="234" w:lineRule="atLeast"/>
        <w:jc w:val="both"/>
        <w:rPr>
          <w:b/>
          <w:bCs/>
          <w:sz w:val="28"/>
          <w:szCs w:val="28"/>
        </w:rPr>
      </w:pPr>
    </w:p>
    <w:p w14:paraId="255A59C0" w14:textId="77777777" w:rsidR="0010083F" w:rsidRDefault="0010083F" w:rsidP="0010083F">
      <w:pPr>
        <w:shd w:val="clear" w:color="auto" w:fill="FFFFFF"/>
        <w:spacing w:before="120" w:after="120" w:line="234" w:lineRule="atLeast"/>
        <w:jc w:val="both"/>
        <w:rPr>
          <w:b/>
          <w:bCs/>
          <w:sz w:val="28"/>
          <w:szCs w:val="28"/>
        </w:rPr>
      </w:pPr>
    </w:p>
    <w:p w14:paraId="1631DABE" w14:textId="77777777" w:rsidR="0010083F" w:rsidRDefault="0010083F" w:rsidP="0010083F">
      <w:pPr>
        <w:shd w:val="clear" w:color="auto" w:fill="FFFFFF"/>
        <w:spacing w:before="120" w:after="120" w:line="234" w:lineRule="atLeast"/>
        <w:jc w:val="both"/>
        <w:rPr>
          <w:b/>
          <w:bCs/>
          <w:sz w:val="28"/>
          <w:szCs w:val="28"/>
        </w:rPr>
      </w:pPr>
    </w:p>
    <w:p w14:paraId="11A16326" w14:textId="77777777" w:rsidR="0010083F" w:rsidRDefault="0010083F" w:rsidP="0010083F">
      <w:pPr>
        <w:shd w:val="clear" w:color="auto" w:fill="FFFFFF"/>
        <w:spacing w:before="120" w:after="120" w:line="234" w:lineRule="atLeast"/>
        <w:jc w:val="both"/>
        <w:rPr>
          <w:b/>
          <w:bCs/>
          <w:sz w:val="28"/>
          <w:szCs w:val="28"/>
        </w:rPr>
      </w:pPr>
    </w:p>
    <w:p w14:paraId="77655E27" w14:textId="77777777" w:rsidR="0010083F" w:rsidRDefault="0010083F" w:rsidP="0010083F">
      <w:pPr>
        <w:shd w:val="clear" w:color="auto" w:fill="FFFFFF"/>
        <w:spacing w:before="120" w:after="120" w:line="234" w:lineRule="atLeast"/>
        <w:jc w:val="both"/>
        <w:rPr>
          <w:b/>
          <w:bCs/>
          <w:sz w:val="28"/>
          <w:szCs w:val="28"/>
        </w:rPr>
      </w:pPr>
    </w:p>
    <w:p w14:paraId="06D9E499" w14:textId="77777777" w:rsidR="0010083F" w:rsidRDefault="0010083F" w:rsidP="0010083F">
      <w:pPr>
        <w:shd w:val="clear" w:color="auto" w:fill="FFFFFF"/>
        <w:spacing w:before="120" w:after="120" w:line="234" w:lineRule="atLeast"/>
        <w:jc w:val="both"/>
        <w:rPr>
          <w:b/>
          <w:bCs/>
          <w:sz w:val="28"/>
          <w:szCs w:val="28"/>
        </w:rPr>
      </w:pPr>
    </w:p>
    <w:p w14:paraId="702380BE" w14:textId="77777777" w:rsidR="0010083F" w:rsidRDefault="0010083F" w:rsidP="0010083F">
      <w:pPr>
        <w:shd w:val="clear" w:color="auto" w:fill="FFFFFF"/>
        <w:spacing w:before="120" w:after="120" w:line="234" w:lineRule="atLeast"/>
        <w:jc w:val="both"/>
        <w:rPr>
          <w:b/>
          <w:bCs/>
          <w:sz w:val="28"/>
          <w:szCs w:val="28"/>
        </w:rPr>
      </w:pPr>
    </w:p>
    <w:p w14:paraId="1D0EFDF3" w14:textId="77777777" w:rsidR="0010083F" w:rsidRDefault="0010083F" w:rsidP="0010083F">
      <w:pPr>
        <w:shd w:val="clear" w:color="auto" w:fill="FFFFFF"/>
        <w:spacing w:before="120" w:after="120" w:line="234" w:lineRule="atLeast"/>
        <w:jc w:val="both"/>
        <w:rPr>
          <w:b/>
          <w:bCs/>
          <w:sz w:val="28"/>
          <w:szCs w:val="28"/>
        </w:rPr>
      </w:pPr>
    </w:p>
    <w:p w14:paraId="63310FBE" w14:textId="77777777" w:rsidR="0010083F" w:rsidRDefault="0010083F" w:rsidP="0010083F">
      <w:pPr>
        <w:shd w:val="clear" w:color="auto" w:fill="FFFFFF"/>
        <w:spacing w:before="120" w:after="120" w:line="234" w:lineRule="atLeast"/>
        <w:jc w:val="both"/>
        <w:rPr>
          <w:b/>
          <w:bCs/>
          <w:sz w:val="28"/>
          <w:szCs w:val="28"/>
        </w:rPr>
      </w:pPr>
    </w:p>
    <w:p w14:paraId="6C35DC43" w14:textId="77777777" w:rsidR="0010083F" w:rsidRDefault="0010083F" w:rsidP="0010083F">
      <w:pPr>
        <w:shd w:val="clear" w:color="auto" w:fill="FFFFFF"/>
        <w:spacing w:before="120" w:after="120" w:line="234" w:lineRule="atLeast"/>
        <w:jc w:val="both"/>
        <w:rPr>
          <w:b/>
          <w:bCs/>
          <w:sz w:val="28"/>
          <w:szCs w:val="28"/>
        </w:rPr>
      </w:pPr>
    </w:p>
    <w:p w14:paraId="694FFA49" w14:textId="77777777" w:rsidR="0010083F" w:rsidRDefault="0010083F" w:rsidP="0010083F">
      <w:pPr>
        <w:shd w:val="clear" w:color="auto" w:fill="FFFFFF"/>
        <w:spacing w:before="120" w:after="120" w:line="234" w:lineRule="atLeast"/>
        <w:jc w:val="both"/>
        <w:rPr>
          <w:b/>
          <w:bCs/>
          <w:sz w:val="28"/>
          <w:szCs w:val="28"/>
        </w:rPr>
      </w:pPr>
    </w:p>
    <w:p w14:paraId="3C41BDC7" w14:textId="77777777" w:rsidR="0010083F" w:rsidRDefault="0010083F" w:rsidP="0010083F">
      <w:pPr>
        <w:shd w:val="clear" w:color="auto" w:fill="FFFFFF"/>
        <w:spacing w:before="120" w:after="120" w:line="234" w:lineRule="atLeast"/>
        <w:jc w:val="both"/>
        <w:rPr>
          <w:b/>
          <w:bCs/>
          <w:sz w:val="28"/>
          <w:szCs w:val="28"/>
        </w:rPr>
      </w:pPr>
    </w:p>
    <w:p w14:paraId="411A4D6A" w14:textId="77777777" w:rsidR="0010083F" w:rsidRDefault="0010083F" w:rsidP="0010083F">
      <w:pPr>
        <w:shd w:val="clear" w:color="auto" w:fill="FFFFFF"/>
        <w:spacing w:before="120" w:after="120" w:line="234" w:lineRule="atLeast"/>
        <w:jc w:val="both"/>
        <w:rPr>
          <w:b/>
          <w:bCs/>
          <w:sz w:val="28"/>
          <w:szCs w:val="28"/>
        </w:rPr>
      </w:pPr>
    </w:p>
    <w:p w14:paraId="2918B858" w14:textId="77777777" w:rsidR="0010083F" w:rsidRDefault="0010083F" w:rsidP="0010083F">
      <w:pPr>
        <w:shd w:val="clear" w:color="auto" w:fill="FFFFFF"/>
        <w:spacing w:before="120" w:after="120" w:line="234" w:lineRule="atLeast"/>
        <w:jc w:val="both"/>
        <w:rPr>
          <w:b/>
          <w:bCs/>
          <w:sz w:val="28"/>
          <w:szCs w:val="28"/>
        </w:rPr>
      </w:pPr>
    </w:p>
    <w:p w14:paraId="3464E3D5" w14:textId="77777777" w:rsidR="0010083F" w:rsidRDefault="0010083F" w:rsidP="0010083F">
      <w:pPr>
        <w:shd w:val="clear" w:color="auto" w:fill="FFFFFF"/>
        <w:spacing w:before="120" w:after="120" w:line="234" w:lineRule="atLeast"/>
        <w:jc w:val="both"/>
        <w:rPr>
          <w:b/>
          <w:bCs/>
          <w:sz w:val="28"/>
          <w:szCs w:val="28"/>
        </w:rPr>
      </w:pPr>
    </w:p>
    <w:p w14:paraId="1D853062" w14:textId="77777777" w:rsidR="0010083F" w:rsidRPr="00847956" w:rsidRDefault="0010083F" w:rsidP="0010083F">
      <w:pPr>
        <w:shd w:val="clear" w:color="auto" w:fill="FFFFFF"/>
        <w:spacing w:before="120" w:after="120" w:line="234" w:lineRule="atLeast"/>
        <w:jc w:val="both"/>
        <w:rPr>
          <w:b/>
          <w:bCs/>
          <w:sz w:val="28"/>
          <w:szCs w:val="28"/>
        </w:rPr>
      </w:pPr>
    </w:p>
    <w:p w14:paraId="199DD674" w14:textId="77777777" w:rsidR="0010083F" w:rsidRPr="00847956" w:rsidRDefault="0010083F" w:rsidP="0010083F">
      <w:pPr>
        <w:shd w:val="clear" w:color="auto" w:fill="FFFFFF"/>
        <w:spacing w:before="120" w:after="120" w:line="234" w:lineRule="atLeast"/>
        <w:jc w:val="both"/>
        <w:rPr>
          <w:b/>
          <w:bCs/>
          <w:sz w:val="28"/>
          <w:szCs w:val="28"/>
        </w:rPr>
      </w:pPr>
    </w:p>
    <w:p w14:paraId="5738D21E" w14:textId="77777777" w:rsidR="0010083F" w:rsidRDefault="0010083F" w:rsidP="0010083F">
      <w:pPr>
        <w:shd w:val="clear" w:color="auto" w:fill="FFFFFF"/>
        <w:spacing w:before="120" w:after="120" w:line="234" w:lineRule="atLeast"/>
        <w:jc w:val="both"/>
        <w:rPr>
          <w:b/>
          <w:bCs/>
          <w:sz w:val="28"/>
          <w:szCs w:val="28"/>
        </w:rPr>
      </w:pPr>
    </w:p>
    <w:p w14:paraId="37F40298" w14:textId="77777777" w:rsidR="001F2B3B" w:rsidRPr="00847956" w:rsidRDefault="001F2B3B" w:rsidP="0010083F">
      <w:pPr>
        <w:shd w:val="clear" w:color="auto" w:fill="FFFFFF"/>
        <w:spacing w:before="120" w:after="120" w:line="234" w:lineRule="atLeast"/>
        <w:jc w:val="both"/>
        <w:rPr>
          <w:b/>
          <w:bCs/>
          <w:sz w:val="28"/>
          <w:szCs w:val="28"/>
        </w:rPr>
      </w:pPr>
    </w:p>
    <w:p w14:paraId="39E1A8A8" w14:textId="77777777" w:rsidR="0010083F" w:rsidRPr="00847956" w:rsidRDefault="0010083F" w:rsidP="0010083F">
      <w:pPr>
        <w:shd w:val="clear" w:color="auto" w:fill="FFFFFF"/>
        <w:spacing w:before="120" w:after="120" w:line="234" w:lineRule="atLeast"/>
        <w:jc w:val="both"/>
        <w:rPr>
          <w:b/>
          <w:bCs/>
          <w:sz w:val="28"/>
          <w:szCs w:val="28"/>
        </w:rPr>
      </w:pPr>
    </w:p>
    <w:p w14:paraId="2110141E" w14:textId="77777777" w:rsidR="0010083F" w:rsidRPr="00847956" w:rsidRDefault="0010083F" w:rsidP="0010083F">
      <w:pPr>
        <w:shd w:val="clear" w:color="auto" w:fill="FFFFFF"/>
        <w:spacing w:before="120" w:after="120" w:line="234" w:lineRule="atLeast"/>
        <w:jc w:val="both"/>
        <w:rPr>
          <w:b/>
          <w:bCs/>
          <w:sz w:val="28"/>
          <w:szCs w:val="28"/>
        </w:rPr>
      </w:pPr>
    </w:p>
    <w:p w14:paraId="00E089A3" w14:textId="77777777" w:rsidR="0010083F" w:rsidRPr="00847956" w:rsidRDefault="0010083F" w:rsidP="0010083F">
      <w:pPr>
        <w:shd w:val="clear" w:color="auto" w:fill="FFFFFF"/>
        <w:spacing w:before="120" w:after="120" w:line="234" w:lineRule="atLeast"/>
        <w:jc w:val="both"/>
        <w:rPr>
          <w:b/>
          <w:bCs/>
          <w:sz w:val="28"/>
          <w:szCs w:val="28"/>
        </w:rPr>
      </w:pPr>
    </w:p>
    <w:p w14:paraId="410CD14F" w14:textId="77777777" w:rsidR="0010083F" w:rsidRPr="005445A7" w:rsidRDefault="0010083F" w:rsidP="0010083F">
      <w:pPr>
        <w:pStyle w:val="MuPL"/>
        <w:spacing w:before="0" w:after="0" w:afterAutospacing="0"/>
        <w:jc w:val="right"/>
        <w:rPr>
          <w:color w:val="auto"/>
        </w:rPr>
      </w:pPr>
      <w:r w:rsidRPr="000729EF">
        <w:rPr>
          <w:bCs/>
          <w:color w:val="auto"/>
        </w:rPr>
        <w:t>Phụ lục II -</w:t>
      </w:r>
      <w:r w:rsidRPr="000729EF">
        <w:rPr>
          <w:b w:val="0"/>
          <w:bCs/>
          <w:color w:val="auto"/>
        </w:rPr>
        <w:t xml:space="preserve"> </w:t>
      </w:r>
      <w:r w:rsidRPr="000729EF">
        <w:rPr>
          <w:color w:val="auto"/>
          <w:lang w:val="vi-VN"/>
        </w:rPr>
        <w:t>Mẫu số 0</w:t>
      </w:r>
      <w:r>
        <w:rPr>
          <w:color w:val="auto"/>
        </w:rPr>
        <w:t>1</w:t>
      </w:r>
    </w:p>
    <w:p w14:paraId="23C6AC27" w14:textId="77777777" w:rsidR="0010083F" w:rsidRDefault="0010083F" w:rsidP="0010083F">
      <w:pPr>
        <w:jc w:val="center"/>
        <w:rPr>
          <w:b/>
          <w:sz w:val="28"/>
          <w:szCs w:val="28"/>
        </w:rPr>
      </w:pPr>
    </w:p>
    <w:p w14:paraId="17C71B0E" w14:textId="77777777" w:rsidR="0010083F" w:rsidRPr="00F0231F" w:rsidRDefault="0010083F" w:rsidP="0010083F">
      <w:pPr>
        <w:jc w:val="center"/>
        <w:rPr>
          <w:b/>
          <w:sz w:val="28"/>
          <w:szCs w:val="28"/>
        </w:rPr>
      </w:pPr>
      <w:r w:rsidRPr="00F0231F">
        <w:rPr>
          <w:b/>
          <w:sz w:val="28"/>
          <w:szCs w:val="28"/>
        </w:rPr>
        <w:t>CỘNG HÒA XÃ HỘI CHỦ NGHĨA VIỆT NAM</w:t>
      </w:r>
    </w:p>
    <w:p w14:paraId="4C65951E" w14:textId="77777777" w:rsidR="0010083F" w:rsidRPr="00F0231F" w:rsidRDefault="0010083F" w:rsidP="0010083F">
      <w:pPr>
        <w:jc w:val="center"/>
        <w:rPr>
          <w:b/>
          <w:bCs/>
          <w:sz w:val="28"/>
          <w:szCs w:val="28"/>
        </w:rPr>
      </w:pPr>
      <w:r w:rsidRPr="00F0231F">
        <w:rPr>
          <w:b/>
          <w:bCs/>
          <w:sz w:val="28"/>
          <w:szCs w:val="28"/>
        </w:rPr>
        <w:t>Độc lập - Tự do - Hạnh phúc</w:t>
      </w:r>
    </w:p>
    <w:p w14:paraId="7016801B" w14:textId="77777777" w:rsidR="0010083F" w:rsidRPr="00F0231F" w:rsidRDefault="0010083F" w:rsidP="0010083F">
      <w:pPr>
        <w:jc w:val="center"/>
        <w:rPr>
          <w:sz w:val="28"/>
          <w:szCs w:val="28"/>
          <w:vertAlign w:val="superscript"/>
        </w:rPr>
      </w:pPr>
      <w:r w:rsidRPr="00F0231F">
        <w:rPr>
          <w:sz w:val="28"/>
          <w:szCs w:val="28"/>
          <w:vertAlign w:val="superscript"/>
        </w:rPr>
        <w:t>_______________________________________</w:t>
      </w:r>
    </w:p>
    <w:p w14:paraId="2A3D6E57" w14:textId="77777777" w:rsidR="0010083F" w:rsidRPr="00F0231F" w:rsidRDefault="0010083F" w:rsidP="0010083F">
      <w:pPr>
        <w:spacing w:before="120" w:after="120"/>
        <w:jc w:val="center"/>
        <w:rPr>
          <w:b/>
          <w:bCs/>
          <w:sz w:val="28"/>
          <w:szCs w:val="28"/>
        </w:rPr>
      </w:pPr>
      <w:r w:rsidRPr="00F0231F">
        <w:rPr>
          <w:b/>
          <w:bCs/>
          <w:sz w:val="28"/>
          <w:szCs w:val="28"/>
        </w:rPr>
        <w:t>ĐƠN ĐỀ NGHỊ CẤP GIẤY PHÉP XÂY DỰNG</w:t>
      </w:r>
    </w:p>
    <w:p w14:paraId="11BED40E" w14:textId="77777777" w:rsidR="0010083F" w:rsidRPr="00F0231F" w:rsidRDefault="0010083F" w:rsidP="0010083F">
      <w:pPr>
        <w:jc w:val="center"/>
        <w:rPr>
          <w:i/>
          <w:iCs/>
          <w:sz w:val="28"/>
          <w:szCs w:val="28"/>
        </w:rPr>
      </w:pPr>
      <w:r w:rsidRPr="00F0231F">
        <w:rPr>
          <w:i/>
          <w:iCs/>
          <w:sz w:val="28"/>
          <w:szCs w:val="28"/>
        </w:rPr>
        <w:t>(</w:t>
      </w:r>
      <w:r w:rsidRPr="00261F31">
        <w:rPr>
          <w:i/>
          <w:iCs/>
          <w:sz w:val="28"/>
          <w:szCs w:val="28"/>
        </w:rPr>
        <w:t>Sử dụng cho công trình: Không theo tuyến/ Theo tuyến trong đô thị/ Tín ngưỡng, tôn giáo/ Tượng đài, tranh hoành tráng/ Theo giai đoạn cho công trình không theo tuyến/ Theo giai đoạn cho công trình theo tuyến trong đô thị/Dự án).</w:t>
      </w:r>
    </w:p>
    <w:p w14:paraId="60D9C565" w14:textId="77777777" w:rsidR="0010083F" w:rsidRPr="00F0231F" w:rsidRDefault="0010083F" w:rsidP="0010083F">
      <w:pPr>
        <w:jc w:val="center"/>
        <w:rPr>
          <w:iCs/>
          <w:sz w:val="28"/>
          <w:szCs w:val="28"/>
          <w:vertAlign w:val="superscript"/>
        </w:rPr>
      </w:pPr>
      <w:r w:rsidRPr="00F0231F">
        <w:rPr>
          <w:iCs/>
          <w:sz w:val="28"/>
          <w:szCs w:val="28"/>
          <w:vertAlign w:val="superscript"/>
        </w:rPr>
        <w:t>_______________</w:t>
      </w:r>
    </w:p>
    <w:p w14:paraId="1D76A942" w14:textId="77777777" w:rsidR="0010083F" w:rsidRPr="00F0231F" w:rsidRDefault="0010083F" w:rsidP="001F2B3B">
      <w:pPr>
        <w:shd w:val="clear" w:color="auto" w:fill="FFFFFF"/>
        <w:jc w:val="center"/>
        <w:rPr>
          <w:sz w:val="28"/>
          <w:szCs w:val="28"/>
        </w:rPr>
      </w:pPr>
      <w:r w:rsidRPr="00F0231F">
        <w:rPr>
          <w:sz w:val="28"/>
          <w:szCs w:val="28"/>
        </w:rPr>
        <w:t>Kính gửi: Sở Xây dựng (hoặc Ban Quản lý Khu kinh tế tỉnh).</w:t>
      </w:r>
    </w:p>
    <w:p w14:paraId="6C47FC3A" w14:textId="77777777" w:rsidR="0010083F" w:rsidRPr="001F2B3B" w:rsidRDefault="0010083F" w:rsidP="0010083F">
      <w:pPr>
        <w:jc w:val="center"/>
        <w:rPr>
          <w:sz w:val="14"/>
          <w:szCs w:val="14"/>
        </w:rPr>
      </w:pPr>
    </w:p>
    <w:p w14:paraId="20A42034" w14:textId="77777777" w:rsidR="0010083F" w:rsidRPr="00F0231F" w:rsidRDefault="0010083F" w:rsidP="0010083F">
      <w:pPr>
        <w:ind w:firstLine="567"/>
        <w:jc w:val="both"/>
        <w:rPr>
          <w:sz w:val="28"/>
          <w:szCs w:val="28"/>
        </w:rPr>
      </w:pPr>
      <w:r w:rsidRPr="00F0231F">
        <w:rPr>
          <w:sz w:val="28"/>
          <w:szCs w:val="28"/>
        </w:rPr>
        <w:t>1. Tên chủ đầu tư (Chủ hộ):...........................................................................; Số định danh cá nhân/Mã số doanh nghiệp:............................................................</w:t>
      </w:r>
    </w:p>
    <w:p w14:paraId="53742A5B" w14:textId="77777777" w:rsidR="0010083F" w:rsidRPr="00F0231F" w:rsidRDefault="0010083F" w:rsidP="0010083F">
      <w:pPr>
        <w:ind w:firstLine="567"/>
        <w:rPr>
          <w:sz w:val="28"/>
          <w:szCs w:val="28"/>
        </w:rPr>
      </w:pPr>
      <w:r w:rsidRPr="00F0231F">
        <w:rPr>
          <w:sz w:val="28"/>
          <w:szCs w:val="28"/>
        </w:rPr>
        <w:t xml:space="preserve">- Người đại diện: .............................; Chức vụ: .............................................; </w:t>
      </w:r>
    </w:p>
    <w:p w14:paraId="2A89B921" w14:textId="77777777" w:rsidR="0010083F" w:rsidRPr="00F0231F" w:rsidRDefault="0010083F" w:rsidP="0010083F">
      <w:pPr>
        <w:rPr>
          <w:sz w:val="28"/>
          <w:szCs w:val="28"/>
        </w:rPr>
      </w:pPr>
      <w:r w:rsidRPr="00F0231F">
        <w:rPr>
          <w:sz w:val="28"/>
          <w:szCs w:val="28"/>
        </w:rPr>
        <w:t>Số định danh cá nhân:................................Số điện thoại: .....................................</w:t>
      </w:r>
    </w:p>
    <w:p w14:paraId="008FF930" w14:textId="77777777" w:rsidR="0010083F" w:rsidRPr="00F0231F" w:rsidRDefault="0010083F" w:rsidP="0010083F">
      <w:pPr>
        <w:ind w:firstLine="567"/>
        <w:rPr>
          <w:sz w:val="28"/>
          <w:szCs w:val="28"/>
        </w:rPr>
      </w:pPr>
      <w:r w:rsidRPr="00F0231F">
        <w:rPr>
          <w:sz w:val="28"/>
          <w:szCs w:val="28"/>
        </w:rPr>
        <w:t xml:space="preserve">2. Thông tin công trình: </w:t>
      </w:r>
    </w:p>
    <w:p w14:paraId="2E5763E1" w14:textId="77777777" w:rsidR="0010083F" w:rsidRPr="00F0231F" w:rsidRDefault="0010083F" w:rsidP="0010083F">
      <w:pPr>
        <w:ind w:firstLine="567"/>
        <w:rPr>
          <w:sz w:val="28"/>
          <w:szCs w:val="28"/>
        </w:rPr>
      </w:pPr>
      <w:r w:rsidRPr="00F0231F">
        <w:rPr>
          <w:sz w:val="28"/>
          <w:szCs w:val="28"/>
        </w:rPr>
        <w:t xml:space="preserve">- Địa điểm xây dựng: </w:t>
      </w:r>
    </w:p>
    <w:p w14:paraId="699F867A" w14:textId="77777777" w:rsidR="0010083F" w:rsidRPr="00F0231F" w:rsidRDefault="0010083F" w:rsidP="0010083F">
      <w:pPr>
        <w:ind w:firstLine="567"/>
        <w:rPr>
          <w:sz w:val="28"/>
          <w:szCs w:val="28"/>
        </w:rPr>
      </w:pPr>
      <w:r w:rsidRPr="00F0231F">
        <w:rPr>
          <w:sz w:val="28"/>
          <w:szCs w:val="28"/>
        </w:rPr>
        <w:t xml:space="preserve">  Lô đất số:..........................................Diện tích ..........................m</w:t>
      </w:r>
      <w:r w:rsidRPr="00F0231F">
        <w:rPr>
          <w:sz w:val="28"/>
          <w:szCs w:val="28"/>
          <w:vertAlign w:val="superscript"/>
        </w:rPr>
        <w:t>2</w:t>
      </w:r>
      <w:r w:rsidRPr="00F0231F">
        <w:rPr>
          <w:sz w:val="28"/>
          <w:szCs w:val="28"/>
        </w:rPr>
        <w:t xml:space="preserve">. </w:t>
      </w:r>
    </w:p>
    <w:p w14:paraId="27F6F690" w14:textId="77777777" w:rsidR="0010083F" w:rsidRPr="00F0231F" w:rsidRDefault="0010083F" w:rsidP="0010083F">
      <w:pPr>
        <w:ind w:firstLine="567"/>
        <w:rPr>
          <w:sz w:val="28"/>
          <w:szCs w:val="28"/>
        </w:rPr>
      </w:pPr>
      <w:r w:rsidRPr="00F0231F">
        <w:rPr>
          <w:sz w:val="28"/>
          <w:szCs w:val="28"/>
        </w:rPr>
        <w:t xml:space="preserve">  Tại số nhà: ............................... đường/phố ..................................................</w:t>
      </w:r>
    </w:p>
    <w:p w14:paraId="485DB440" w14:textId="77777777" w:rsidR="0010083F" w:rsidRPr="00F0231F" w:rsidRDefault="0010083F" w:rsidP="0010083F">
      <w:pPr>
        <w:ind w:firstLine="567"/>
        <w:rPr>
          <w:sz w:val="28"/>
          <w:szCs w:val="28"/>
        </w:rPr>
      </w:pPr>
      <w:r w:rsidRPr="00F0231F">
        <w:rPr>
          <w:sz w:val="28"/>
          <w:szCs w:val="28"/>
        </w:rPr>
        <w:t xml:space="preserve">  phường/xã: .......................................quận/huyện:.........................................</w:t>
      </w:r>
    </w:p>
    <w:p w14:paraId="4DD8CF18" w14:textId="77777777" w:rsidR="0010083F" w:rsidRPr="00F0231F" w:rsidRDefault="0010083F" w:rsidP="0010083F">
      <w:pPr>
        <w:ind w:firstLine="567"/>
        <w:rPr>
          <w:sz w:val="28"/>
          <w:szCs w:val="28"/>
        </w:rPr>
      </w:pPr>
      <w:r w:rsidRPr="00F0231F">
        <w:rPr>
          <w:sz w:val="28"/>
          <w:szCs w:val="28"/>
        </w:rPr>
        <w:t xml:space="preserve">  tỉnh, thành phố: ............................................................................................. </w:t>
      </w:r>
    </w:p>
    <w:p w14:paraId="118DAF60" w14:textId="77777777" w:rsidR="0010083F" w:rsidRPr="00F0231F" w:rsidRDefault="0010083F" w:rsidP="0010083F">
      <w:pPr>
        <w:ind w:firstLine="567"/>
        <w:rPr>
          <w:sz w:val="28"/>
          <w:szCs w:val="28"/>
        </w:rPr>
      </w:pPr>
      <w:r w:rsidRPr="00F0231F">
        <w:rPr>
          <w:sz w:val="28"/>
          <w:szCs w:val="28"/>
        </w:rPr>
        <w:t>3. Tổ chức/cá nhân lập, thẩm tra thiết kế xây dựng:</w:t>
      </w:r>
    </w:p>
    <w:p w14:paraId="038DBFAF" w14:textId="77777777" w:rsidR="0010083F" w:rsidRPr="00F0231F" w:rsidRDefault="0010083F" w:rsidP="0010083F">
      <w:pPr>
        <w:ind w:firstLine="567"/>
        <w:rPr>
          <w:sz w:val="28"/>
          <w:szCs w:val="28"/>
        </w:rPr>
      </w:pPr>
      <w:r w:rsidRPr="00F0231F">
        <w:rPr>
          <w:sz w:val="28"/>
          <w:szCs w:val="28"/>
        </w:rPr>
        <w:t xml:space="preserve">3.1. Tổ chức/cá nhân lập thiết kế xây dựng: </w:t>
      </w:r>
    </w:p>
    <w:p w14:paraId="6FFF4CD3" w14:textId="77777777" w:rsidR="0010083F" w:rsidRPr="00F0231F" w:rsidRDefault="0010083F" w:rsidP="0010083F">
      <w:pPr>
        <w:ind w:firstLine="567"/>
        <w:rPr>
          <w:sz w:val="28"/>
          <w:szCs w:val="28"/>
        </w:rPr>
      </w:pPr>
      <w:r w:rsidRPr="00F0231F">
        <w:rPr>
          <w:sz w:val="28"/>
          <w:szCs w:val="28"/>
        </w:rPr>
        <w:t>- Tên tổ chức/cá nhân: ....................................................................................</w:t>
      </w:r>
    </w:p>
    <w:p w14:paraId="303339F5" w14:textId="77777777" w:rsidR="0010083F" w:rsidRPr="00F0231F" w:rsidRDefault="0010083F" w:rsidP="0010083F">
      <w:pPr>
        <w:ind w:firstLine="567"/>
        <w:rPr>
          <w:sz w:val="28"/>
          <w:szCs w:val="28"/>
        </w:rPr>
      </w:pPr>
      <w:r w:rsidRPr="00F0231F">
        <w:rPr>
          <w:sz w:val="28"/>
          <w:szCs w:val="28"/>
        </w:rPr>
        <w:t>Mã số chứng chỉ năng lực/hành nghề:.............................................................</w:t>
      </w:r>
    </w:p>
    <w:p w14:paraId="384336DC" w14:textId="77777777" w:rsidR="0010083F" w:rsidRPr="00F0231F" w:rsidRDefault="0010083F" w:rsidP="0010083F">
      <w:pPr>
        <w:ind w:firstLine="567"/>
        <w:rPr>
          <w:spacing w:val="-8"/>
          <w:sz w:val="28"/>
          <w:szCs w:val="28"/>
        </w:rPr>
      </w:pPr>
      <w:r w:rsidRPr="00F0231F">
        <w:rPr>
          <w:spacing w:val="-8"/>
          <w:sz w:val="28"/>
          <w:szCs w:val="28"/>
        </w:rPr>
        <w:t>- Tên và mã số chứng chỉ hành nghề của các chủ nhiệm, chủ trì thiết kế: ……......</w:t>
      </w:r>
    </w:p>
    <w:p w14:paraId="059C5B02" w14:textId="77777777" w:rsidR="0010083F" w:rsidRPr="00F0231F" w:rsidRDefault="0010083F" w:rsidP="0010083F">
      <w:pPr>
        <w:ind w:firstLine="567"/>
        <w:rPr>
          <w:sz w:val="28"/>
          <w:szCs w:val="28"/>
        </w:rPr>
      </w:pPr>
      <w:r w:rsidRPr="00F0231F">
        <w:rPr>
          <w:sz w:val="28"/>
          <w:szCs w:val="28"/>
        </w:rPr>
        <w:t xml:space="preserve">3.2. Tổ chức/cá nhân thẩm tra thiết kế xây dựng: </w:t>
      </w:r>
    </w:p>
    <w:p w14:paraId="5A5C2155" w14:textId="77777777" w:rsidR="0010083F" w:rsidRPr="00F0231F" w:rsidRDefault="0010083F" w:rsidP="0010083F">
      <w:pPr>
        <w:ind w:firstLine="567"/>
        <w:rPr>
          <w:sz w:val="28"/>
          <w:szCs w:val="28"/>
        </w:rPr>
      </w:pPr>
      <w:r w:rsidRPr="00F0231F">
        <w:rPr>
          <w:sz w:val="28"/>
          <w:szCs w:val="28"/>
        </w:rPr>
        <w:t>- Tên tổ chức/cá nhân: ....................................................................................</w:t>
      </w:r>
    </w:p>
    <w:p w14:paraId="1B77B045" w14:textId="77777777" w:rsidR="0010083F" w:rsidRPr="00F0231F" w:rsidRDefault="0010083F" w:rsidP="0010083F">
      <w:pPr>
        <w:ind w:firstLine="567"/>
        <w:rPr>
          <w:sz w:val="28"/>
          <w:szCs w:val="28"/>
        </w:rPr>
      </w:pPr>
      <w:r w:rsidRPr="00F0231F">
        <w:rPr>
          <w:sz w:val="28"/>
          <w:szCs w:val="28"/>
        </w:rPr>
        <w:lastRenderedPageBreak/>
        <w:t>- Mã số chứng chỉ năng lực/hành nghề:..........................................................</w:t>
      </w:r>
    </w:p>
    <w:p w14:paraId="59B1FA3E" w14:textId="77777777" w:rsidR="0010083F" w:rsidRPr="00F0231F" w:rsidRDefault="0010083F" w:rsidP="0010083F">
      <w:pPr>
        <w:ind w:firstLine="567"/>
        <w:rPr>
          <w:sz w:val="28"/>
          <w:szCs w:val="28"/>
        </w:rPr>
      </w:pPr>
      <w:r w:rsidRPr="00F0231F">
        <w:rPr>
          <w:sz w:val="28"/>
          <w:szCs w:val="28"/>
        </w:rPr>
        <w:t>- Tên và mã số chứng chỉ hành nghề của các chủ trì thẩm tra thiết kế: ….....</w:t>
      </w:r>
    </w:p>
    <w:p w14:paraId="1BD9F8B0" w14:textId="77777777" w:rsidR="0010083F" w:rsidRPr="00F0231F" w:rsidRDefault="0010083F" w:rsidP="0010083F">
      <w:pPr>
        <w:ind w:firstLine="567"/>
        <w:rPr>
          <w:sz w:val="28"/>
          <w:szCs w:val="28"/>
        </w:rPr>
      </w:pPr>
      <w:r w:rsidRPr="00F0231F">
        <w:rPr>
          <w:sz w:val="28"/>
          <w:szCs w:val="28"/>
        </w:rPr>
        <w:t>4. Nội dung đề nghị cấp phép:</w:t>
      </w:r>
    </w:p>
    <w:p w14:paraId="14263B73" w14:textId="77777777" w:rsidR="0010083F" w:rsidRPr="00F0231F" w:rsidRDefault="0010083F" w:rsidP="0010083F">
      <w:pPr>
        <w:ind w:firstLine="567"/>
        <w:rPr>
          <w:sz w:val="28"/>
          <w:szCs w:val="28"/>
        </w:rPr>
      </w:pPr>
      <w:r w:rsidRPr="00F0231F">
        <w:rPr>
          <w:sz w:val="28"/>
          <w:szCs w:val="28"/>
        </w:rPr>
        <w:t xml:space="preserve">4.1. Đối với công trình không theo tuyến, tín ngưỡng, tôn giáo: </w:t>
      </w:r>
    </w:p>
    <w:p w14:paraId="19C37782" w14:textId="77777777" w:rsidR="0010083F" w:rsidRPr="00F0231F" w:rsidRDefault="0010083F" w:rsidP="0010083F">
      <w:pPr>
        <w:ind w:firstLine="567"/>
        <w:rPr>
          <w:sz w:val="28"/>
          <w:szCs w:val="28"/>
        </w:rPr>
      </w:pPr>
      <w:r w:rsidRPr="00F0231F">
        <w:rPr>
          <w:sz w:val="28"/>
          <w:szCs w:val="28"/>
        </w:rPr>
        <w:t xml:space="preserve">- Loại công trình: .....................................Cấp công trình: ............................. </w:t>
      </w:r>
    </w:p>
    <w:p w14:paraId="7ACC69B3" w14:textId="77777777" w:rsidR="0010083F" w:rsidRPr="00F0231F" w:rsidRDefault="0010083F" w:rsidP="0010083F">
      <w:pPr>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w:t>
      </w:r>
    </w:p>
    <w:p w14:paraId="0EFFF011" w14:textId="77777777" w:rsidR="0010083F" w:rsidRPr="00F0231F" w:rsidRDefault="0010083F" w:rsidP="0010083F">
      <w:pPr>
        <w:tabs>
          <w:tab w:val="left" w:pos="3800"/>
        </w:tabs>
        <w:ind w:firstLine="567"/>
        <w:rPr>
          <w:sz w:val="28"/>
          <w:szCs w:val="28"/>
        </w:rPr>
      </w:pPr>
      <w:r w:rsidRPr="00F0231F">
        <w:rPr>
          <w:sz w:val="28"/>
          <w:szCs w:val="28"/>
        </w:rPr>
        <w:t>- Cốt xây dựng: …….m.</w:t>
      </w:r>
      <w:r w:rsidRPr="00F0231F">
        <w:rPr>
          <w:sz w:val="28"/>
          <w:szCs w:val="28"/>
        </w:rPr>
        <w:tab/>
      </w:r>
    </w:p>
    <w:p w14:paraId="0BA96F5B" w14:textId="77777777" w:rsidR="0010083F" w:rsidRPr="00F0231F" w:rsidRDefault="0010083F" w:rsidP="0010083F">
      <w:pPr>
        <w:ind w:firstLine="567"/>
        <w:rPr>
          <w:sz w:val="28"/>
          <w:szCs w:val="28"/>
        </w:rPr>
      </w:pPr>
      <w:r w:rsidRPr="00F0231F">
        <w:rPr>
          <w:sz w:val="28"/>
          <w:szCs w:val="28"/>
        </w:rPr>
        <w:t>- Khoảng lùi (nếu có): .....m.</w:t>
      </w:r>
    </w:p>
    <w:p w14:paraId="7E21ABDB" w14:textId="77777777" w:rsidR="0010083F" w:rsidRPr="00F0231F" w:rsidRDefault="0010083F" w:rsidP="0010083F">
      <w:pPr>
        <w:ind w:firstLine="567"/>
        <w:jc w:val="both"/>
        <w:rPr>
          <w:sz w:val="28"/>
          <w:szCs w:val="28"/>
        </w:rPr>
      </w:pPr>
      <w:r w:rsidRPr="00F0231F">
        <w:rPr>
          <w:sz w:val="28"/>
          <w:szCs w:val="28"/>
        </w:rPr>
        <w:t>- Tổng diện tích sàn (đối với công trình dân dụng và công trình có kết cấu dạng nhà):……….. m</w:t>
      </w:r>
      <w:r w:rsidRPr="00F0231F">
        <w:rPr>
          <w:sz w:val="28"/>
          <w:szCs w:val="28"/>
          <w:vertAlign w:val="superscript"/>
        </w:rPr>
        <w:t>2</w:t>
      </w:r>
      <w:r w:rsidRPr="00F0231F">
        <w:rPr>
          <w:sz w:val="28"/>
          <w:szCs w:val="28"/>
        </w:rPr>
        <w:t xml:space="preserve"> </w:t>
      </w:r>
      <w:r w:rsidRPr="00F0231F">
        <w:rPr>
          <w:i/>
          <w:sz w:val="28"/>
          <w:szCs w:val="28"/>
        </w:rPr>
        <w:t>(ghi rõ diện tích sàn các tầng hầm, tầng trên mặt đất, tầng kỹ thuật, tầng lửng, tum).</w:t>
      </w:r>
    </w:p>
    <w:p w14:paraId="6CCADA6E" w14:textId="77777777" w:rsidR="0010083F" w:rsidRPr="00F0231F" w:rsidRDefault="0010083F" w:rsidP="0010083F">
      <w:pPr>
        <w:ind w:firstLine="567"/>
        <w:jc w:val="both"/>
        <w:rPr>
          <w:i/>
          <w:sz w:val="28"/>
          <w:szCs w:val="28"/>
        </w:rPr>
      </w:pPr>
      <w:r w:rsidRPr="00F0231F">
        <w:rPr>
          <w:sz w:val="28"/>
          <w:szCs w:val="28"/>
        </w:rPr>
        <w:t xml:space="preserve">- Chiều cao công trình: .....m </w:t>
      </w:r>
      <w:r w:rsidRPr="00F0231F">
        <w:rPr>
          <w:i/>
          <w:sz w:val="28"/>
          <w:szCs w:val="28"/>
        </w:rPr>
        <w:t>(trong đó ghi rõ chiều cao các tầng hầm, tầng trên mặt đất, tầng lửng, tum - nếu có).</w:t>
      </w:r>
    </w:p>
    <w:p w14:paraId="3D2AA120" w14:textId="77777777" w:rsidR="0010083F" w:rsidRPr="00F0231F" w:rsidRDefault="0010083F" w:rsidP="0010083F">
      <w:pPr>
        <w:ind w:firstLine="567"/>
        <w:jc w:val="both"/>
        <w:rPr>
          <w:sz w:val="28"/>
          <w:szCs w:val="28"/>
        </w:rPr>
      </w:pPr>
      <w:r w:rsidRPr="00F0231F">
        <w:rPr>
          <w:sz w:val="28"/>
          <w:szCs w:val="28"/>
        </w:rPr>
        <w:t>- Số tầng: ………….</w:t>
      </w:r>
      <w:r w:rsidRPr="00F0231F">
        <w:rPr>
          <w:i/>
          <w:sz w:val="28"/>
          <w:szCs w:val="28"/>
        </w:rPr>
        <w:t>(ghi rõ số tầng hầm, tầng trên mặt đất, tầng kỹ thuật, tầng lửng, tum - nếu có).</w:t>
      </w:r>
    </w:p>
    <w:p w14:paraId="27742982" w14:textId="77777777" w:rsidR="0010083F" w:rsidRPr="00F0231F" w:rsidRDefault="0010083F" w:rsidP="0010083F">
      <w:pPr>
        <w:ind w:firstLine="567"/>
        <w:rPr>
          <w:sz w:val="28"/>
          <w:szCs w:val="28"/>
        </w:rPr>
      </w:pPr>
      <w:r w:rsidRPr="00F0231F">
        <w:rPr>
          <w:sz w:val="28"/>
          <w:szCs w:val="28"/>
        </w:rPr>
        <w:t>4.2. Đối với công trình theo tuyến trong đô thị:</w:t>
      </w:r>
    </w:p>
    <w:p w14:paraId="2E6934BF" w14:textId="77777777" w:rsidR="0010083F" w:rsidRPr="00F0231F" w:rsidRDefault="0010083F" w:rsidP="0010083F">
      <w:pPr>
        <w:ind w:firstLine="567"/>
        <w:rPr>
          <w:sz w:val="28"/>
          <w:szCs w:val="28"/>
        </w:rPr>
      </w:pPr>
      <w:r w:rsidRPr="00F0231F">
        <w:rPr>
          <w:sz w:val="28"/>
          <w:szCs w:val="28"/>
        </w:rPr>
        <w:t>- Loại công trình: ......................................Cấp công trình: ............................</w:t>
      </w:r>
    </w:p>
    <w:p w14:paraId="15195908" w14:textId="77777777" w:rsidR="0010083F" w:rsidRPr="00F0231F" w:rsidRDefault="0010083F" w:rsidP="0010083F">
      <w:pPr>
        <w:ind w:firstLine="567"/>
        <w:jc w:val="both"/>
        <w:rPr>
          <w:i/>
          <w:sz w:val="28"/>
          <w:szCs w:val="28"/>
        </w:rPr>
      </w:pPr>
      <w:r w:rsidRPr="00F0231F">
        <w:rPr>
          <w:sz w:val="28"/>
          <w:szCs w:val="28"/>
        </w:rPr>
        <w:t xml:space="preserve">- Tổng chiều dài công trình:………..m </w:t>
      </w:r>
      <w:r w:rsidRPr="00F0231F">
        <w:rPr>
          <w:i/>
          <w:sz w:val="28"/>
          <w:szCs w:val="28"/>
        </w:rPr>
        <w:t>(ghi rõ chiều dài qua từng khu vực đặc thù, qua từng địa giới hành chính xã, phường, quận, huyện, tỉnh, thành phố).</w:t>
      </w:r>
    </w:p>
    <w:p w14:paraId="087952FD" w14:textId="77777777" w:rsidR="0010083F" w:rsidRPr="00F0231F" w:rsidRDefault="0010083F" w:rsidP="0010083F">
      <w:pPr>
        <w:ind w:firstLine="567"/>
        <w:rPr>
          <w:i/>
          <w:sz w:val="28"/>
          <w:szCs w:val="28"/>
        </w:rPr>
      </w:pPr>
      <w:r w:rsidRPr="00F0231F">
        <w:rPr>
          <w:sz w:val="28"/>
          <w:szCs w:val="28"/>
        </w:rPr>
        <w:t xml:space="preserve">- Cốt xây dựng: ........m </w:t>
      </w:r>
      <w:r w:rsidRPr="00F0231F">
        <w:rPr>
          <w:i/>
          <w:sz w:val="28"/>
          <w:szCs w:val="28"/>
        </w:rPr>
        <w:t>(ghi rõ cốt qua từng khu vực).</w:t>
      </w:r>
    </w:p>
    <w:p w14:paraId="31716789" w14:textId="77777777" w:rsidR="0010083F" w:rsidRPr="00F0231F" w:rsidRDefault="0010083F" w:rsidP="0010083F">
      <w:pPr>
        <w:ind w:firstLine="567"/>
        <w:rPr>
          <w:i/>
          <w:sz w:val="28"/>
          <w:szCs w:val="28"/>
        </w:rPr>
      </w:pPr>
      <w:r w:rsidRPr="00F0231F">
        <w:rPr>
          <w:spacing w:val="-6"/>
          <w:sz w:val="28"/>
          <w:szCs w:val="28"/>
        </w:rPr>
        <w:t xml:space="preserve">- Chiều cao tĩnh không của tuyến: .....m </w:t>
      </w:r>
      <w:r w:rsidRPr="00F0231F">
        <w:rPr>
          <w:i/>
          <w:spacing w:val="-6"/>
          <w:sz w:val="28"/>
          <w:szCs w:val="28"/>
        </w:rPr>
        <w:t>(ghi rõ chiều cao qua các khu vự</w:t>
      </w:r>
      <w:r w:rsidRPr="00F0231F">
        <w:rPr>
          <w:i/>
          <w:sz w:val="28"/>
          <w:szCs w:val="28"/>
        </w:rPr>
        <w:t>c).</w:t>
      </w:r>
    </w:p>
    <w:p w14:paraId="669DD260" w14:textId="77777777" w:rsidR="0010083F" w:rsidRPr="00F0231F" w:rsidRDefault="0010083F" w:rsidP="0010083F">
      <w:pPr>
        <w:ind w:firstLine="567"/>
        <w:rPr>
          <w:sz w:val="28"/>
          <w:szCs w:val="28"/>
        </w:rPr>
      </w:pPr>
      <w:r w:rsidRPr="00F0231F">
        <w:rPr>
          <w:sz w:val="28"/>
          <w:szCs w:val="28"/>
        </w:rPr>
        <w:t xml:space="preserve">- Độ sâu công trình: .............m </w:t>
      </w:r>
      <w:r w:rsidRPr="00F0231F">
        <w:rPr>
          <w:i/>
          <w:sz w:val="28"/>
          <w:szCs w:val="28"/>
        </w:rPr>
        <w:t>(ghi rõ độ sâu qua từng khu vực).</w:t>
      </w:r>
      <w:r w:rsidRPr="00F0231F">
        <w:rPr>
          <w:sz w:val="28"/>
          <w:szCs w:val="28"/>
        </w:rPr>
        <w:t xml:space="preserve"> </w:t>
      </w:r>
    </w:p>
    <w:p w14:paraId="4F9CA463" w14:textId="77777777" w:rsidR="0010083F" w:rsidRPr="00F0231F" w:rsidRDefault="0010083F" w:rsidP="0010083F">
      <w:pPr>
        <w:ind w:firstLine="567"/>
        <w:rPr>
          <w:iCs/>
          <w:sz w:val="28"/>
          <w:szCs w:val="28"/>
        </w:rPr>
      </w:pPr>
      <w:r w:rsidRPr="00F0231F">
        <w:rPr>
          <w:sz w:val="28"/>
          <w:szCs w:val="28"/>
        </w:rPr>
        <w:t>4.3.</w:t>
      </w:r>
      <w:r w:rsidRPr="00F0231F">
        <w:rPr>
          <w:iCs/>
          <w:sz w:val="28"/>
          <w:szCs w:val="28"/>
        </w:rPr>
        <w:t xml:space="preserve"> </w:t>
      </w:r>
      <w:r w:rsidRPr="00F0231F">
        <w:rPr>
          <w:sz w:val="28"/>
          <w:szCs w:val="28"/>
        </w:rPr>
        <w:t>Đối với c</w:t>
      </w:r>
      <w:r w:rsidRPr="00F0231F">
        <w:rPr>
          <w:iCs/>
          <w:sz w:val="28"/>
          <w:szCs w:val="28"/>
        </w:rPr>
        <w:t>ông trình tượng đài, tranh hoành tráng:</w:t>
      </w:r>
    </w:p>
    <w:p w14:paraId="475B38F0" w14:textId="77777777" w:rsidR="0010083F" w:rsidRPr="00F0231F" w:rsidRDefault="0010083F" w:rsidP="0010083F">
      <w:pPr>
        <w:ind w:firstLine="567"/>
        <w:rPr>
          <w:sz w:val="28"/>
          <w:szCs w:val="28"/>
        </w:rPr>
      </w:pPr>
      <w:r w:rsidRPr="00F0231F">
        <w:rPr>
          <w:sz w:val="28"/>
          <w:szCs w:val="28"/>
        </w:rPr>
        <w:t>- Loại công trình: .....................................Cấp công trình: .............................</w:t>
      </w:r>
    </w:p>
    <w:p w14:paraId="11A43A43" w14:textId="77777777" w:rsidR="0010083F" w:rsidRPr="00F0231F" w:rsidRDefault="0010083F" w:rsidP="0010083F">
      <w:pPr>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  Cốt xây dựng:.......................m.</w:t>
      </w:r>
    </w:p>
    <w:p w14:paraId="645BE578" w14:textId="77777777" w:rsidR="0010083F" w:rsidRPr="00F0231F" w:rsidRDefault="0010083F" w:rsidP="0010083F">
      <w:pPr>
        <w:ind w:firstLine="567"/>
        <w:rPr>
          <w:sz w:val="28"/>
          <w:szCs w:val="28"/>
        </w:rPr>
      </w:pPr>
      <w:r w:rsidRPr="00F0231F">
        <w:rPr>
          <w:sz w:val="28"/>
          <w:szCs w:val="28"/>
        </w:rPr>
        <w:t>- Khoảng lùi (nếu có): ........m.   Chiều cao công trình: ……...m.</w:t>
      </w:r>
    </w:p>
    <w:p w14:paraId="347F1139" w14:textId="77777777" w:rsidR="0010083F" w:rsidRPr="00F0231F" w:rsidRDefault="0010083F" w:rsidP="0010083F">
      <w:pPr>
        <w:ind w:firstLine="567"/>
        <w:jc w:val="both"/>
        <w:rPr>
          <w:sz w:val="28"/>
          <w:szCs w:val="28"/>
        </w:rPr>
      </w:pPr>
      <w:r w:rsidRPr="00F0231F">
        <w:rPr>
          <w:sz w:val="28"/>
          <w:szCs w:val="28"/>
        </w:rPr>
        <w:t>4.</w:t>
      </w:r>
      <w:r>
        <w:rPr>
          <w:sz w:val="28"/>
          <w:szCs w:val="28"/>
        </w:rPr>
        <w:t>4</w:t>
      </w:r>
      <w:r w:rsidRPr="00F0231F">
        <w:rPr>
          <w:sz w:val="28"/>
          <w:szCs w:val="28"/>
        </w:rPr>
        <w:t>. Đối với trường hợp cấp giấy phép theo giai đoạn:</w:t>
      </w:r>
    </w:p>
    <w:p w14:paraId="09C48F60" w14:textId="77777777" w:rsidR="0010083F" w:rsidRPr="00F0231F" w:rsidRDefault="0010083F" w:rsidP="0010083F">
      <w:pPr>
        <w:ind w:firstLine="567"/>
        <w:rPr>
          <w:sz w:val="28"/>
          <w:szCs w:val="28"/>
        </w:rPr>
      </w:pPr>
      <w:r w:rsidRPr="00F0231F">
        <w:rPr>
          <w:sz w:val="28"/>
          <w:szCs w:val="28"/>
        </w:rPr>
        <w:t>- Giai đoạn 1:</w:t>
      </w:r>
    </w:p>
    <w:p w14:paraId="54BD1D48" w14:textId="77777777" w:rsidR="0010083F" w:rsidRPr="00F0231F" w:rsidRDefault="0010083F" w:rsidP="0010083F">
      <w:pPr>
        <w:ind w:firstLine="567"/>
        <w:rPr>
          <w:sz w:val="28"/>
          <w:szCs w:val="28"/>
        </w:rPr>
      </w:pPr>
      <w:r w:rsidRPr="00F0231F">
        <w:rPr>
          <w:sz w:val="28"/>
          <w:szCs w:val="28"/>
        </w:rPr>
        <w:t>+ Loại công trình: ......................................Cấp công trình: ...........................</w:t>
      </w:r>
    </w:p>
    <w:p w14:paraId="761930F7" w14:textId="77777777" w:rsidR="0010083F" w:rsidRPr="00F0231F" w:rsidRDefault="0010083F" w:rsidP="0010083F">
      <w:pPr>
        <w:ind w:firstLine="567"/>
        <w:rPr>
          <w:i/>
          <w:sz w:val="28"/>
          <w:szCs w:val="28"/>
        </w:rPr>
      </w:pPr>
      <w:r w:rsidRPr="00F0231F">
        <w:rPr>
          <w:sz w:val="28"/>
          <w:szCs w:val="28"/>
        </w:rPr>
        <w:t>+ Các nội dung theo quy định tại mục 4.1; 4.2; 4.3; 4.4 tương ứng với loại và giai đoạn 1 của công trình.</w:t>
      </w:r>
    </w:p>
    <w:p w14:paraId="3F785D74" w14:textId="77777777" w:rsidR="0010083F" w:rsidRPr="00F0231F" w:rsidRDefault="0010083F" w:rsidP="0010083F">
      <w:pPr>
        <w:ind w:firstLine="567"/>
        <w:rPr>
          <w:sz w:val="28"/>
          <w:szCs w:val="28"/>
        </w:rPr>
      </w:pPr>
      <w:r w:rsidRPr="00F0231F">
        <w:rPr>
          <w:sz w:val="28"/>
          <w:szCs w:val="28"/>
        </w:rPr>
        <w:t>- Giai đoạn 2:</w:t>
      </w:r>
    </w:p>
    <w:p w14:paraId="07A6105F" w14:textId="77777777" w:rsidR="0010083F" w:rsidRPr="00F0231F" w:rsidRDefault="0010083F" w:rsidP="0010083F">
      <w:pPr>
        <w:ind w:firstLine="567"/>
        <w:rPr>
          <w:sz w:val="28"/>
          <w:szCs w:val="28"/>
        </w:rPr>
      </w:pPr>
      <w:r w:rsidRPr="00F0231F">
        <w:rPr>
          <w:sz w:val="28"/>
          <w:szCs w:val="28"/>
        </w:rPr>
        <w:t>Các nội dung theo quy định tại mục 4.1; 4.2; 4.3; 4.4 tương ứng với loại và giai đoạn 1 của công trình.</w:t>
      </w:r>
    </w:p>
    <w:p w14:paraId="08CECF34" w14:textId="77777777" w:rsidR="0010083F" w:rsidRPr="00F0231F" w:rsidRDefault="0010083F" w:rsidP="0010083F">
      <w:pPr>
        <w:ind w:firstLine="567"/>
        <w:rPr>
          <w:sz w:val="28"/>
          <w:szCs w:val="28"/>
        </w:rPr>
      </w:pPr>
      <w:r w:rsidRPr="00F0231F">
        <w:rPr>
          <w:sz w:val="28"/>
          <w:szCs w:val="28"/>
        </w:rPr>
        <w:t>- Giai đoạn ……</w:t>
      </w:r>
    </w:p>
    <w:p w14:paraId="00EFA455" w14:textId="77777777" w:rsidR="0010083F" w:rsidRPr="00F0231F" w:rsidRDefault="0010083F" w:rsidP="0010083F">
      <w:pPr>
        <w:ind w:firstLine="567"/>
        <w:rPr>
          <w:sz w:val="28"/>
          <w:szCs w:val="28"/>
        </w:rPr>
      </w:pPr>
      <w:r w:rsidRPr="00F0231F">
        <w:rPr>
          <w:sz w:val="28"/>
          <w:szCs w:val="28"/>
        </w:rPr>
        <w:t>4.</w:t>
      </w:r>
      <w:r>
        <w:rPr>
          <w:sz w:val="28"/>
          <w:szCs w:val="28"/>
        </w:rPr>
        <w:t>5</w:t>
      </w:r>
      <w:r w:rsidRPr="00F0231F">
        <w:rPr>
          <w:sz w:val="28"/>
          <w:szCs w:val="28"/>
        </w:rPr>
        <w:t>. Đối với trường hợp cấp cho Dự án:</w:t>
      </w:r>
    </w:p>
    <w:p w14:paraId="04800B54" w14:textId="77777777" w:rsidR="0010083F" w:rsidRPr="00F0231F" w:rsidRDefault="0010083F" w:rsidP="0010083F">
      <w:pPr>
        <w:ind w:firstLine="567"/>
        <w:rPr>
          <w:sz w:val="28"/>
          <w:szCs w:val="28"/>
        </w:rPr>
      </w:pPr>
      <w:r w:rsidRPr="00F0231F">
        <w:rPr>
          <w:sz w:val="28"/>
          <w:szCs w:val="28"/>
        </w:rPr>
        <w:t>- Tên dự án:....................................................................................................</w:t>
      </w:r>
    </w:p>
    <w:p w14:paraId="3F3F3CB4" w14:textId="77777777" w:rsidR="0010083F" w:rsidRPr="00F0231F" w:rsidRDefault="0010083F" w:rsidP="0010083F">
      <w:pPr>
        <w:ind w:firstLine="567"/>
        <w:rPr>
          <w:sz w:val="28"/>
          <w:szCs w:val="28"/>
        </w:rPr>
      </w:pPr>
      <w:r w:rsidRPr="00F0231F">
        <w:rPr>
          <w:sz w:val="28"/>
          <w:szCs w:val="28"/>
        </w:rPr>
        <w:t>Đã được: ...........phê duyệt, theo Quyết định số: ...............ngày.....................</w:t>
      </w:r>
    </w:p>
    <w:p w14:paraId="7808AAA6" w14:textId="77777777" w:rsidR="0010083F" w:rsidRPr="00F0231F" w:rsidRDefault="0010083F" w:rsidP="0010083F">
      <w:pPr>
        <w:ind w:firstLine="567"/>
        <w:rPr>
          <w:sz w:val="28"/>
          <w:szCs w:val="28"/>
        </w:rPr>
      </w:pPr>
      <w:r w:rsidRPr="00F0231F">
        <w:rPr>
          <w:sz w:val="28"/>
          <w:szCs w:val="28"/>
        </w:rPr>
        <w:t>- Gồm: (</w:t>
      </w:r>
      <w:r w:rsidRPr="00F0231F">
        <w:rPr>
          <w:i/>
          <w:iCs/>
          <w:sz w:val="28"/>
          <w:szCs w:val="28"/>
        </w:rPr>
        <w:t>n)</w:t>
      </w:r>
      <w:r w:rsidRPr="00F0231F">
        <w:rPr>
          <w:sz w:val="28"/>
          <w:szCs w:val="28"/>
        </w:rPr>
        <w:t xml:space="preserve"> công trình</w:t>
      </w:r>
    </w:p>
    <w:p w14:paraId="7F879A69" w14:textId="77777777" w:rsidR="0010083F" w:rsidRPr="00F0231F" w:rsidRDefault="0010083F" w:rsidP="0010083F">
      <w:pPr>
        <w:ind w:firstLine="567"/>
        <w:rPr>
          <w:sz w:val="28"/>
          <w:szCs w:val="28"/>
        </w:rPr>
      </w:pPr>
      <w:r w:rsidRPr="00F0231F">
        <w:rPr>
          <w:sz w:val="28"/>
          <w:szCs w:val="28"/>
        </w:rPr>
        <w:t>Trong đó:</w:t>
      </w:r>
    </w:p>
    <w:p w14:paraId="103BB4F2" w14:textId="77777777" w:rsidR="0010083F" w:rsidRPr="00F0231F" w:rsidRDefault="0010083F" w:rsidP="0010083F">
      <w:pPr>
        <w:ind w:firstLine="567"/>
        <w:rPr>
          <w:sz w:val="28"/>
          <w:szCs w:val="28"/>
        </w:rPr>
      </w:pPr>
      <w:r w:rsidRPr="00F0231F">
        <w:rPr>
          <w:sz w:val="28"/>
          <w:szCs w:val="28"/>
        </w:rPr>
        <w:t xml:space="preserve">Công trình số </w:t>
      </w:r>
      <w:r w:rsidRPr="00F0231F">
        <w:rPr>
          <w:i/>
          <w:iCs/>
          <w:sz w:val="28"/>
          <w:szCs w:val="28"/>
        </w:rPr>
        <w:t>(1-n)</w:t>
      </w:r>
      <w:r w:rsidRPr="00F0231F">
        <w:rPr>
          <w:sz w:val="28"/>
          <w:szCs w:val="28"/>
        </w:rPr>
        <w:t xml:space="preserve">:   </w:t>
      </w:r>
      <w:r w:rsidRPr="00F0231F">
        <w:rPr>
          <w:i/>
          <w:iCs/>
          <w:sz w:val="28"/>
          <w:szCs w:val="28"/>
        </w:rPr>
        <w:t>(tên công trình)</w:t>
      </w:r>
      <w:r w:rsidRPr="00F0231F">
        <w:rPr>
          <w:sz w:val="28"/>
          <w:szCs w:val="28"/>
        </w:rPr>
        <w:t xml:space="preserve"> </w:t>
      </w:r>
    </w:p>
    <w:p w14:paraId="5D9952B2" w14:textId="77777777" w:rsidR="0010083F" w:rsidRPr="00F0231F" w:rsidRDefault="0010083F" w:rsidP="0010083F">
      <w:pPr>
        <w:ind w:firstLine="567"/>
        <w:rPr>
          <w:sz w:val="28"/>
          <w:szCs w:val="28"/>
        </w:rPr>
      </w:pPr>
      <w:r w:rsidRPr="00F0231F">
        <w:rPr>
          <w:sz w:val="28"/>
          <w:szCs w:val="28"/>
        </w:rPr>
        <w:tab/>
        <w:t>* Loại công trình: ....................................Cấp công trình: ...........................</w:t>
      </w:r>
    </w:p>
    <w:p w14:paraId="5E066C00" w14:textId="77777777" w:rsidR="0010083F" w:rsidRPr="00F0231F" w:rsidRDefault="0010083F" w:rsidP="0010083F">
      <w:pPr>
        <w:ind w:firstLine="567"/>
        <w:rPr>
          <w:sz w:val="28"/>
          <w:szCs w:val="28"/>
        </w:rPr>
      </w:pPr>
      <w:r w:rsidRPr="00F0231F">
        <w:rPr>
          <w:sz w:val="28"/>
          <w:szCs w:val="28"/>
        </w:rPr>
        <w:t xml:space="preserve">  * Cốt xây dựng: …….m.</w:t>
      </w:r>
    </w:p>
    <w:p w14:paraId="376A2713" w14:textId="77777777" w:rsidR="0010083F" w:rsidRPr="00F0231F" w:rsidRDefault="0010083F" w:rsidP="0010083F">
      <w:pPr>
        <w:ind w:firstLine="567"/>
        <w:rPr>
          <w:sz w:val="28"/>
          <w:szCs w:val="28"/>
        </w:rPr>
      </w:pPr>
      <w:r w:rsidRPr="00F0231F">
        <w:rPr>
          <w:sz w:val="28"/>
          <w:szCs w:val="28"/>
        </w:rPr>
        <w:t xml:space="preserve">  * Khoảng lùi (nếu có): .....m.</w:t>
      </w:r>
    </w:p>
    <w:p w14:paraId="7E69CD07" w14:textId="77777777" w:rsidR="0010083F" w:rsidRPr="00F0231F" w:rsidRDefault="0010083F" w:rsidP="0010083F">
      <w:pPr>
        <w:ind w:firstLine="567"/>
        <w:rPr>
          <w:sz w:val="28"/>
          <w:szCs w:val="28"/>
        </w:rPr>
      </w:pPr>
      <w:r w:rsidRPr="00F0231F">
        <w:rPr>
          <w:sz w:val="28"/>
          <w:szCs w:val="28"/>
        </w:rPr>
        <w:tab/>
        <w:t>* Các thông tin chủ yếu của công trình: .......................................................</w:t>
      </w:r>
    </w:p>
    <w:p w14:paraId="3BEB9089" w14:textId="77777777" w:rsidR="0010083F" w:rsidRPr="00F0231F" w:rsidRDefault="0010083F" w:rsidP="0010083F">
      <w:pPr>
        <w:ind w:firstLine="567"/>
        <w:rPr>
          <w:sz w:val="28"/>
          <w:szCs w:val="28"/>
        </w:rPr>
      </w:pPr>
      <w:r w:rsidRPr="00F0231F">
        <w:rPr>
          <w:sz w:val="28"/>
          <w:szCs w:val="28"/>
        </w:rPr>
        <w:lastRenderedPageBreak/>
        <w:t>5. Dự kiến thời gian hoàn thành công trình: ........................................ tháng.</w:t>
      </w:r>
    </w:p>
    <w:p w14:paraId="5714AF82" w14:textId="77777777" w:rsidR="0010083F" w:rsidRPr="00F0231F" w:rsidRDefault="0010083F" w:rsidP="0010083F">
      <w:pPr>
        <w:ind w:firstLine="567"/>
        <w:jc w:val="both"/>
        <w:rPr>
          <w:sz w:val="28"/>
          <w:szCs w:val="28"/>
        </w:rPr>
      </w:pPr>
      <w:r w:rsidRPr="00F0231F">
        <w:rPr>
          <w:sz w:val="28"/>
          <w:szCs w:val="28"/>
        </w:rPr>
        <w:t>6. Cam kết: Tôi xin cam đoan làm theo đúng giấy phép được cấp, nếu sai tôi xin hoàn toàn chịu trách nhiệm và bị xử lý theo quy định của pháp luật.</w:t>
      </w:r>
    </w:p>
    <w:p w14:paraId="4F9E02F7" w14:textId="77777777" w:rsidR="0010083F" w:rsidRPr="00F0231F" w:rsidRDefault="0010083F" w:rsidP="0010083F">
      <w:pPr>
        <w:ind w:firstLine="567"/>
        <w:rPr>
          <w:i/>
          <w:iCs/>
          <w:sz w:val="28"/>
          <w:szCs w:val="28"/>
        </w:rPr>
      </w:pPr>
      <w:r w:rsidRPr="00F0231F">
        <w:rPr>
          <w:i/>
          <w:iCs/>
          <w:sz w:val="28"/>
          <w:szCs w:val="28"/>
        </w:rPr>
        <w:t>Gửi kèm theo Đơn này các tài liệu:</w:t>
      </w:r>
    </w:p>
    <w:p w14:paraId="7BE4976B" w14:textId="77777777" w:rsidR="0010083F" w:rsidRPr="00F0231F" w:rsidRDefault="0010083F" w:rsidP="0010083F">
      <w:pPr>
        <w:ind w:firstLine="567"/>
        <w:rPr>
          <w:iCs/>
          <w:sz w:val="28"/>
          <w:szCs w:val="28"/>
        </w:rPr>
      </w:pPr>
      <w:r w:rsidRPr="00F0231F">
        <w:rPr>
          <w:iCs/>
          <w:sz w:val="28"/>
          <w:szCs w:val="28"/>
        </w:rPr>
        <w:t>1 -</w:t>
      </w:r>
    </w:p>
    <w:p w14:paraId="0B91CDF9" w14:textId="77777777" w:rsidR="0010083F" w:rsidRPr="00F0231F" w:rsidRDefault="0010083F" w:rsidP="0010083F">
      <w:pPr>
        <w:ind w:firstLine="567"/>
        <w:rPr>
          <w:iCs/>
          <w:sz w:val="28"/>
          <w:szCs w:val="28"/>
        </w:rPr>
      </w:pPr>
      <w:r w:rsidRPr="00F0231F">
        <w:rPr>
          <w:iCs/>
          <w:sz w:val="28"/>
          <w:szCs w:val="28"/>
        </w:rPr>
        <w:t xml:space="preserve">2 -                                                       </w:t>
      </w:r>
    </w:p>
    <w:tbl>
      <w:tblPr>
        <w:tblW w:w="9322" w:type="dxa"/>
        <w:tblLook w:val="04A0" w:firstRow="1" w:lastRow="0" w:firstColumn="1" w:lastColumn="0" w:noHBand="0" w:noVBand="1"/>
      </w:tblPr>
      <w:tblGrid>
        <w:gridCol w:w="3085"/>
        <w:gridCol w:w="6237"/>
      </w:tblGrid>
      <w:tr w:rsidR="0010083F" w:rsidRPr="00F0231F" w14:paraId="7D89C8F9" w14:textId="77777777" w:rsidTr="0010083F">
        <w:tc>
          <w:tcPr>
            <w:tcW w:w="3085" w:type="dxa"/>
          </w:tcPr>
          <w:p w14:paraId="739784B9" w14:textId="77777777" w:rsidR="0010083F" w:rsidRPr="00F0231F" w:rsidRDefault="0010083F" w:rsidP="0010083F">
            <w:pPr>
              <w:jc w:val="center"/>
              <w:rPr>
                <w:sz w:val="28"/>
                <w:szCs w:val="28"/>
              </w:rPr>
            </w:pPr>
          </w:p>
        </w:tc>
        <w:tc>
          <w:tcPr>
            <w:tcW w:w="6237" w:type="dxa"/>
          </w:tcPr>
          <w:p w14:paraId="16CBA10D" w14:textId="77777777" w:rsidR="0010083F" w:rsidRPr="00F0231F" w:rsidRDefault="0010083F" w:rsidP="0010083F">
            <w:pPr>
              <w:jc w:val="center"/>
              <w:rPr>
                <w:i/>
                <w:iCs/>
                <w:sz w:val="28"/>
                <w:szCs w:val="28"/>
              </w:rPr>
            </w:pPr>
            <w:r w:rsidRPr="00F0231F">
              <w:rPr>
                <w:sz w:val="28"/>
                <w:szCs w:val="28"/>
              </w:rPr>
              <w:t>.....,</w:t>
            </w:r>
            <w:r w:rsidRPr="00F0231F">
              <w:rPr>
                <w:i/>
                <w:iCs/>
                <w:sz w:val="28"/>
                <w:szCs w:val="28"/>
              </w:rPr>
              <w:t xml:space="preserve"> ngày </w:t>
            </w:r>
            <w:r w:rsidRPr="00F0231F">
              <w:rPr>
                <w:sz w:val="28"/>
                <w:szCs w:val="28"/>
              </w:rPr>
              <w:t>.....</w:t>
            </w:r>
            <w:r w:rsidRPr="00F0231F">
              <w:rPr>
                <w:i/>
                <w:iCs/>
                <w:sz w:val="28"/>
                <w:szCs w:val="28"/>
              </w:rPr>
              <w:t xml:space="preserve"> tháng </w:t>
            </w:r>
            <w:r w:rsidRPr="00F0231F">
              <w:rPr>
                <w:sz w:val="28"/>
                <w:szCs w:val="28"/>
              </w:rPr>
              <w:t xml:space="preserve">..... </w:t>
            </w:r>
            <w:r w:rsidRPr="00F0231F">
              <w:rPr>
                <w:i/>
                <w:iCs/>
                <w:sz w:val="28"/>
                <w:szCs w:val="28"/>
              </w:rPr>
              <w:t xml:space="preserve">năm </w:t>
            </w:r>
            <w:r w:rsidRPr="00F0231F">
              <w:rPr>
                <w:sz w:val="28"/>
                <w:szCs w:val="28"/>
              </w:rPr>
              <w:t>.....</w:t>
            </w:r>
          </w:p>
          <w:p w14:paraId="1CEE1C4F" w14:textId="77777777" w:rsidR="0010083F" w:rsidRPr="00F0231F" w:rsidRDefault="0010083F" w:rsidP="0010083F">
            <w:pPr>
              <w:jc w:val="center"/>
              <w:rPr>
                <w:b/>
                <w:bCs/>
                <w:sz w:val="28"/>
                <w:szCs w:val="28"/>
              </w:rPr>
            </w:pPr>
            <w:r w:rsidRPr="00F0231F">
              <w:rPr>
                <w:b/>
                <w:bCs/>
                <w:sz w:val="28"/>
                <w:szCs w:val="28"/>
              </w:rPr>
              <w:t>NGƯỜI LÀM ĐƠN/ĐẠI DIỆN CHỦ ĐẦU TƯ</w:t>
            </w:r>
          </w:p>
          <w:p w14:paraId="75C0B918" w14:textId="77777777" w:rsidR="0010083F" w:rsidRPr="00F0231F" w:rsidRDefault="0010083F" w:rsidP="0010083F">
            <w:pPr>
              <w:jc w:val="center"/>
              <w:rPr>
                <w:sz w:val="28"/>
                <w:szCs w:val="28"/>
              </w:rPr>
            </w:pPr>
            <w:r w:rsidRPr="00F0231F">
              <w:rPr>
                <w:i/>
                <w:iCs/>
                <w:sz w:val="28"/>
                <w:szCs w:val="28"/>
              </w:rPr>
              <w:t>(Ký, ghi rõ họ tên, đóng dấu (nếu có)</w:t>
            </w:r>
          </w:p>
        </w:tc>
      </w:tr>
    </w:tbl>
    <w:p w14:paraId="29EFF105" w14:textId="1AD469CA" w:rsidR="00C93D9B" w:rsidRDefault="00C93D9B" w:rsidP="0010083F">
      <w:pPr>
        <w:shd w:val="clear" w:color="auto" w:fill="FFFFFF"/>
        <w:spacing w:before="120" w:after="120"/>
        <w:jc w:val="center"/>
        <w:rPr>
          <w:b/>
          <w:bCs/>
          <w:sz w:val="26"/>
          <w:szCs w:val="26"/>
        </w:rPr>
      </w:pPr>
    </w:p>
    <w:p w14:paraId="61EB3B74" w14:textId="77777777" w:rsidR="00C93D9B" w:rsidRDefault="00C93D9B">
      <w:pPr>
        <w:spacing w:after="200" w:line="276" w:lineRule="auto"/>
        <w:rPr>
          <w:b/>
          <w:bCs/>
          <w:sz w:val="26"/>
          <w:szCs w:val="26"/>
        </w:rPr>
      </w:pPr>
      <w:r>
        <w:rPr>
          <w:b/>
          <w:bCs/>
          <w:sz w:val="26"/>
          <w:szCs w:val="26"/>
        </w:rPr>
        <w:br w:type="page"/>
      </w:r>
    </w:p>
    <w:p w14:paraId="50DF3D96" w14:textId="77777777" w:rsidR="0010083F" w:rsidRPr="00F0231F" w:rsidRDefault="0010083F" w:rsidP="00A305CF">
      <w:pPr>
        <w:pStyle w:val="ListParagraph"/>
        <w:numPr>
          <w:ilvl w:val="0"/>
          <w:numId w:val="36"/>
        </w:numPr>
        <w:shd w:val="clear" w:color="auto" w:fill="FFFFFF"/>
        <w:tabs>
          <w:tab w:val="left" w:pos="851"/>
        </w:tabs>
        <w:spacing w:before="120" w:after="120"/>
        <w:ind w:left="0" w:firstLine="567"/>
        <w:contextualSpacing w:val="0"/>
        <w:jc w:val="both"/>
        <w:rPr>
          <w:b/>
          <w:bCs/>
          <w:sz w:val="28"/>
          <w:szCs w:val="28"/>
        </w:rPr>
      </w:pPr>
      <w:r w:rsidRPr="00F0231F">
        <w:rPr>
          <w:b/>
          <w:bCs/>
          <w:sz w:val="28"/>
          <w:szCs w:val="28"/>
        </w:rPr>
        <w:lastRenderedPageBreak/>
        <w:t>Thủ tục cấp giấy phép xây dựng sửa chữa, cảo tạo đối với công trình cấp đặc biệt, cấp I, cấp II (công trình Không theo tuyến/Theo tuyến trong đô thị/Tín ngưỡng, tôn giáo/Tượng đài, tranh hoành tráng/Theo giai đoạn cho công trình không theo tuyến/Theo giai đoạn cho công trình theo tuyến trong đ</w:t>
      </w:r>
      <w:r>
        <w:rPr>
          <w:b/>
          <w:bCs/>
          <w:sz w:val="28"/>
          <w:szCs w:val="28"/>
        </w:rPr>
        <w:t>ô thị/Dự án)</w:t>
      </w:r>
    </w:p>
    <w:p w14:paraId="1F4A941D" w14:textId="77777777" w:rsidR="0010083F" w:rsidRPr="00F0231F"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Pr>
          <w:b/>
          <w:bCs/>
          <w:i/>
          <w:iCs/>
          <w:sz w:val="28"/>
          <w:szCs w:val="28"/>
        </w:rPr>
        <w:t xml:space="preserve"> </w:t>
      </w:r>
      <w:r w:rsidRPr="00F0231F">
        <w:rPr>
          <w:b/>
          <w:bCs/>
          <w:i/>
          <w:iCs/>
          <w:sz w:val="28"/>
          <w:szCs w:val="28"/>
        </w:rPr>
        <w:t>Trình tự thực hiện</w:t>
      </w:r>
    </w:p>
    <w:p w14:paraId="0B20D03D" w14:textId="77777777" w:rsidR="0010083F" w:rsidRPr="00A214C7" w:rsidRDefault="0010083F" w:rsidP="0010083F">
      <w:pPr>
        <w:shd w:val="clear" w:color="auto" w:fill="FFFFFF"/>
        <w:spacing w:before="120"/>
        <w:ind w:firstLine="567"/>
        <w:jc w:val="both"/>
        <w:rPr>
          <w:sz w:val="28"/>
          <w:szCs w:val="28"/>
        </w:rPr>
      </w:pPr>
      <w:bookmarkStart w:id="1" w:name="_Hlk186804125"/>
      <w:r w:rsidRPr="009B7899">
        <w:rPr>
          <w:rFonts w:eastAsia="Calibri"/>
          <w:sz w:val="28"/>
          <w:szCs w:val="28"/>
        </w:rPr>
        <w:t xml:space="preserve">- Chủ đầu tư nộp 02 bộ hồ sơ đề nghị cấp giấy phép xây dựng sửa chữa, cải tạo công trình </w:t>
      </w:r>
      <w:r w:rsidRPr="00A214C7">
        <w:rPr>
          <w:rFonts w:eastAsia="Calibri"/>
          <w:sz w:val="28"/>
          <w:szCs w:val="28"/>
        </w:rPr>
        <w:t xml:space="preserve">cho Bộ phận tiếp nhận và trả kết quả 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tế tỉnh </w:t>
      </w:r>
      <w:r w:rsidRPr="009B7899">
        <w:rPr>
          <w:rFonts w:eastAsia="Calibri"/>
          <w:sz w:val="28"/>
          <w:szCs w:val="28"/>
        </w:rPr>
        <w:t>theo phân cấp, ủy quyền của Ủy ban nhân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A214C7">
        <w:rPr>
          <w:rFonts w:eastAsia="Calibri"/>
          <w:sz w:val="28"/>
          <w:szCs w:val="28"/>
          <w:shd w:val="clear" w:color="auto" w:fill="FFFFFF"/>
        </w:rPr>
        <w:t> thời gian nhận hồ sơ và trả kết quả vào giờ hành chính các ngày làm việc trong tuần (trừ ngày lễ, tết)</w:t>
      </w:r>
      <w:r w:rsidRPr="00A214C7">
        <w:rPr>
          <w:sz w:val="28"/>
          <w:szCs w:val="28"/>
        </w:rPr>
        <w:t>.</w:t>
      </w:r>
    </w:p>
    <w:p w14:paraId="04E17461" w14:textId="77777777" w:rsidR="0010083F" w:rsidRPr="009B7899" w:rsidRDefault="0010083F" w:rsidP="0010083F">
      <w:pPr>
        <w:shd w:val="clear" w:color="auto" w:fill="FFFFFF"/>
        <w:spacing w:before="120"/>
        <w:ind w:firstLine="567"/>
        <w:jc w:val="both"/>
        <w:rPr>
          <w:rFonts w:eastAsia="Calibri"/>
          <w:sz w:val="28"/>
          <w:szCs w:val="28"/>
        </w:rPr>
      </w:pPr>
      <w:r w:rsidRPr="009B7899">
        <w:rPr>
          <w:rFonts w:eastAsia="Calibri"/>
          <w:sz w:val="28"/>
          <w:szCs w:val="28"/>
        </w:rPr>
        <w:t xml:space="preserve">- Trong thời hạn 07 ngày làm việc kể từ ngày tiếp nhận hồ sơ,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phải tổ chức thẩm định hồ sơ, kiểm tra thực địa, thông báo 1 lần bằng văn bản cho chủ đầu tư bổ sung, hoàn thiện hồ sơ nếu tài liệu còn thiếu, tài liệu không đúng quy định hoặc không đúng thực tế.</w:t>
      </w:r>
    </w:p>
    <w:p w14:paraId="583A53E6" w14:textId="77777777" w:rsidR="0010083F" w:rsidRPr="009B7899" w:rsidRDefault="0010083F" w:rsidP="0010083F">
      <w:pPr>
        <w:shd w:val="clear" w:color="auto" w:fill="FFFFFF"/>
        <w:spacing w:before="120"/>
        <w:ind w:firstLine="567"/>
        <w:jc w:val="both"/>
        <w:rPr>
          <w:rFonts w:eastAsia="Calibri"/>
          <w:sz w:val="28"/>
          <w:szCs w:val="28"/>
        </w:rPr>
      </w:pPr>
      <w:r w:rsidRPr="009B7899">
        <w:rPr>
          <w:rFonts w:eastAsia="Calibri"/>
          <w:sz w:val="28"/>
          <w:szCs w:val="28"/>
        </w:rPr>
        <w:t xml:space="preserve">- Trong thời hạn 05 ngày làm việc kể từ ngày nhận bổ sung hồ sơ nhưng chưa đáp ứng được yêu cầu theo văn bản thông báo,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 xml:space="preserve">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có trách nhiệm thông báo đến chủ đầu tư về lý do không cấp giấy phép xây dựng.</w:t>
      </w:r>
    </w:p>
    <w:p w14:paraId="50B19444" w14:textId="77777777" w:rsidR="0010083F" w:rsidRPr="009B7899" w:rsidRDefault="0010083F" w:rsidP="0010083F">
      <w:pPr>
        <w:shd w:val="clear" w:color="auto" w:fill="FFFFFF"/>
        <w:spacing w:before="120" w:after="120"/>
        <w:ind w:firstLine="567"/>
        <w:jc w:val="both"/>
        <w:rPr>
          <w:rFonts w:eastAsia="Calibri"/>
          <w:sz w:val="28"/>
          <w:szCs w:val="28"/>
        </w:rPr>
      </w:pPr>
      <w:r w:rsidRPr="009B7899">
        <w:rPr>
          <w:rFonts w:eastAsia="Calibri"/>
          <w:sz w:val="28"/>
          <w:szCs w:val="28"/>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 xml:space="preserve">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căn cứ các quy định hiện hành để quyết định việc cấp giấy phép sửa chữa, cải tạo công trình xây dựng.</w:t>
      </w:r>
    </w:p>
    <w:p w14:paraId="4791DC41" w14:textId="77777777" w:rsidR="0010083F" w:rsidRPr="009B7899" w:rsidRDefault="0010083F" w:rsidP="0010083F">
      <w:pPr>
        <w:shd w:val="clear" w:color="auto" w:fill="FFFFFF"/>
        <w:spacing w:before="120"/>
        <w:ind w:firstLine="567"/>
        <w:jc w:val="both"/>
        <w:rPr>
          <w:rFonts w:eastAsia="Calibri"/>
          <w:sz w:val="28"/>
          <w:szCs w:val="28"/>
        </w:rPr>
      </w:pPr>
      <w:r w:rsidRPr="009B7899">
        <w:rPr>
          <w:rFonts w:eastAsia="Calibri"/>
          <w:sz w:val="28"/>
          <w:szCs w:val="28"/>
        </w:rPr>
        <w:t xml:space="preserve">- Trong thời hạn 20 ngày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9B7899">
        <w:rPr>
          <w:rFonts w:eastAsia="Calibri"/>
          <w:sz w:val="28"/>
          <w:szCs w:val="28"/>
        </w:rPr>
        <w:t>có trách nhiệm xem xét cấp giấy phép sửa chữa, cải tạo công trình xây dựng.</w:t>
      </w:r>
    </w:p>
    <w:bookmarkEnd w:id="1"/>
    <w:p w14:paraId="41BB8480"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Cách thức thực hiện:</w:t>
      </w:r>
      <w:r w:rsidRPr="00847956">
        <w:rPr>
          <w:sz w:val="28"/>
          <w:szCs w:val="28"/>
        </w:rPr>
        <w:t> </w:t>
      </w:r>
      <w:r>
        <w:rPr>
          <w:sz w:val="28"/>
          <w:szCs w:val="28"/>
        </w:rPr>
        <w:t>N</w:t>
      </w:r>
      <w:r w:rsidRPr="00DD61F1">
        <w:rPr>
          <w:sz w:val="28"/>
          <w:szCs w:val="28"/>
        </w:rPr>
        <w:t>ộp hồ sơ trực tiếp hoặc trực tuyến hoặc gửi qua dịch vụ bưu chính.</w:t>
      </w:r>
    </w:p>
    <w:p w14:paraId="51D70900"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Thành phần, số lượng hồ sơ</w:t>
      </w:r>
    </w:p>
    <w:p w14:paraId="4181316C"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(1) Đối với công trình không theo tuyến</w:t>
      </w:r>
    </w:p>
    <w:p w14:paraId="1451CFB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219A139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Một trong những loại giấy tờ hợp pháp về đất đai để cấp phép xây dựng theo quy định tại Điều 53 Nghị số 175/2024/NĐ-CP bao gồm:</w:t>
      </w:r>
    </w:p>
    <w:p w14:paraId="2EED8016" w14:textId="77777777" w:rsidR="0010083F" w:rsidRPr="00A242B3" w:rsidRDefault="0010083F" w:rsidP="0010083F">
      <w:pPr>
        <w:shd w:val="clear" w:color="auto" w:fill="FFFFFF"/>
        <w:spacing w:before="120"/>
        <w:ind w:firstLine="567"/>
        <w:jc w:val="both"/>
        <w:rPr>
          <w:sz w:val="28"/>
          <w:szCs w:val="28"/>
        </w:rPr>
      </w:pPr>
      <w:r>
        <w:rPr>
          <w:sz w:val="28"/>
          <w:szCs w:val="28"/>
        </w:rPr>
        <w:lastRenderedPageBreak/>
        <w:t xml:space="preserve">+ </w:t>
      </w:r>
      <w:r w:rsidRPr="00A242B3">
        <w:rPr>
          <w:sz w:val="28"/>
          <w:szCs w:val="28"/>
        </w:rPr>
        <w:t>Giấy chứng nhận quyền sử dụng đất được cấp theo quy định của Luật Đất đai qua các thời kỳ.</w:t>
      </w:r>
    </w:p>
    <w:p w14:paraId="6857A0B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04BE36D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104AE18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3BB92F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6E022F80"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4E5218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45453FB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0CA953DA"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570290E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87E15C3"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3815888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D233660"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3AE9D578"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37AF393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Các giấy tờ hợp pháp khác theo quy định của pháp luật về đất đai. </w:t>
      </w:r>
    </w:p>
    <w:p w14:paraId="58326D36" w14:textId="77777777" w:rsidR="0010083F" w:rsidRPr="00A242B3" w:rsidRDefault="0010083F" w:rsidP="0010083F">
      <w:pPr>
        <w:shd w:val="clear" w:color="auto" w:fill="FFFFFF"/>
        <w:spacing w:before="120"/>
        <w:ind w:firstLine="567"/>
        <w:jc w:val="both"/>
        <w:rPr>
          <w:sz w:val="28"/>
          <w:szCs w:val="28"/>
        </w:rPr>
      </w:pPr>
      <w:bookmarkStart w:id="2" w:name="_Hlk187242836"/>
      <w:r w:rsidRPr="00A242B3">
        <w:rPr>
          <w:sz w:val="28"/>
          <w:szCs w:val="28"/>
        </w:rPr>
        <w:t>- Bản vẽ hiện trạng của các bộ phận công trình dự kiến sửa chữa, cải tạo đã được phê duyệt theo quy định có tỷ lệ tương ứng với tỷ lệ các bản vẽ của hồ sơ đề nghị cấp phép sửa chữa, cải tạo và ảnh chụp (kích thước tối thiểu 10 x 15 cm) hiện trạng công trình và công trình lân cận trước khi sửa chữa, cải tạo.</w:t>
      </w:r>
    </w:p>
    <w:bookmarkEnd w:id="2"/>
    <w:p w14:paraId="21948AF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5AA49B4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hoặc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77E588F8"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Khuyến khích chủ đầu tư chủ động áp dụng BIM trong đầu tư xây dựng và có trách nhiệm cập nhật tệp tin BIM trong hồ sơ thiết kế vào cơ sở dữ liệu quốc gia về </w:t>
      </w:r>
      <w:r w:rsidRPr="00A242B3">
        <w:rPr>
          <w:sz w:val="28"/>
          <w:szCs w:val="28"/>
        </w:rPr>
        <w:lastRenderedPageBreak/>
        <w:t>hoạt động xây dựng theo quy định tại điểm b khoản 1 Điều 8 Nghị định số 175/2024/NĐ-CP.</w:t>
      </w:r>
    </w:p>
    <w:p w14:paraId="3BC4894E"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(2) Đối với công trình theo tuyến</w:t>
      </w:r>
    </w:p>
    <w:p w14:paraId="7DD44ED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54E2C38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1A7448CC" w14:textId="77777777" w:rsidR="0010083F" w:rsidRPr="00A242B3" w:rsidRDefault="0010083F" w:rsidP="0010083F">
      <w:pPr>
        <w:shd w:val="clear" w:color="auto" w:fill="FFFFFF"/>
        <w:spacing w:before="120"/>
        <w:ind w:firstLine="567"/>
        <w:jc w:val="both"/>
        <w:rPr>
          <w:sz w:val="28"/>
          <w:szCs w:val="28"/>
        </w:rPr>
      </w:pPr>
      <w:r>
        <w:rPr>
          <w:sz w:val="28"/>
          <w:szCs w:val="28"/>
        </w:rPr>
        <w:t xml:space="preserve">+ </w:t>
      </w:r>
      <w:r w:rsidRPr="00A242B3">
        <w:rPr>
          <w:sz w:val="28"/>
          <w:szCs w:val="28"/>
        </w:rPr>
        <w:t>Giấy chứng nhận quyền sử dụng đất được cấp theo quy định của Luật Đất đai qua các thời kỳ.</w:t>
      </w:r>
    </w:p>
    <w:p w14:paraId="7A196E68"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3CAD83B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67A3E28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1535E1A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F1DCB1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4505C10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08CBB4F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09EA25C6"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76B7DFB0"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070D5D1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26B8586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092336B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26F7BEAA"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95A369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Các giấy tờ hợp pháp khác theo quy định của pháp luật về đất đai. </w:t>
      </w:r>
    </w:p>
    <w:p w14:paraId="64EDB0A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Hoặc văn bản chấp thuận của cơ quan nhà nước có thẩm quyền về vị trí và phương án tuyến hoặc Quyết định thu hồi đất của cơ quan nhà nước có thẩm quyền theo quy định của pháp luật về đất đai.</w:t>
      </w:r>
    </w:p>
    <w:p w14:paraId="0D9EB01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Quyết định phê duyệt dự án; văn bản thông báo kết quả thẩm định của cơ quan chuyên môn về xây dựng và hồ sơ bản vẽ thiết kế cơ sở được đóng dấu xác nhận kèm theo (nếu có); báo cáo kết quả thẩm tra thiết kế xây dựng theo quy định tại khoản 54 Điều 43 Nghị định này; kết quả thực hiện thủ tục hành chính theo quy định của pháp luật về phòng cháy, chữa cháy đối với hồ sơ thiết kế đề nghị cấp giấy phép xây dựng; kết quả thực hiện thủ tục hành chính về bảo vệ môi trường theo quy định của pháp luật về bảo vệ môi trường (đối với trường hợp không thẩm định báo cáo nghiên cứu khả thi đầu tư xây dựng tại cơ quan chuyên môn về xây dựng).</w:t>
      </w:r>
    </w:p>
    <w:p w14:paraId="1BD534E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gồm: sơ đồ vị </w:t>
      </w:r>
      <w:r w:rsidRPr="00A242B3">
        <w:rPr>
          <w:sz w:val="28"/>
          <w:szCs w:val="28"/>
        </w:rPr>
        <w:lastRenderedPageBreak/>
        <w:t>trí tuyến công trình; bản vẽ mặt bằng tổng thể hoặc bản vẽ bình đồ công trình; bản vẽ các mặt cắt dọc và mặt cắt ngang chủ yếu của tuyến công trình; bản vẽ mặt bằng, mặt cắt móng; các bản vẽ thể hiện giải pháp kết cấu chính của công trình; bản vẽ mặt bằng đấu nối với hệ thống hạ tầng kỹ thuật bên ngoài công trình, dự án.</w:t>
      </w:r>
    </w:p>
    <w:p w14:paraId="5D5B224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C3F3658"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(3) Đối với công trình tôn giá</w:t>
      </w:r>
      <w:r>
        <w:rPr>
          <w:i/>
          <w:sz w:val="28"/>
          <w:szCs w:val="28"/>
        </w:rPr>
        <w:t>o</w:t>
      </w:r>
    </w:p>
    <w:p w14:paraId="7014900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5FE74AD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47300223" w14:textId="77777777" w:rsidR="0010083F" w:rsidRPr="00A242B3" w:rsidRDefault="0010083F" w:rsidP="0010083F">
      <w:pPr>
        <w:shd w:val="clear" w:color="auto" w:fill="FFFFFF"/>
        <w:spacing w:before="120"/>
        <w:ind w:firstLine="567"/>
        <w:jc w:val="both"/>
        <w:rPr>
          <w:sz w:val="28"/>
          <w:szCs w:val="28"/>
        </w:rPr>
      </w:pPr>
      <w:r>
        <w:rPr>
          <w:sz w:val="28"/>
          <w:szCs w:val="28"/>
        </w:rPr>
        <w:t xml:space="preserve">+ </w:t>
      </w:r>
      <w:r w:rsidRPr="00A242B3">
        <w:rPr>
          <w:sz w:val="28"/>
          <w:szCs w:val="28"/>
        </w:rPr>
        <w:t>Giấy chứng nhận quyền sử dụng đất được cấp theo quy định của Luật Đất đai qua các thời kỳ.</w:t>
      </w:r>
    </w:p>
    <w:p w14:paraId="17CECA3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7331519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4614CA8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6A9820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FEDB46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D2EFBA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3E784760"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2756F95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4EA7E1FB"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9954B8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F80333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443AB54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1B484F6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401A5B7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Các giấy tờ hợp pháp khác theo quy định của pháp luật về đất đai. </w:t>
      </w:r>
    </w:p>
    <w:p w14:paraId="4E33972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Và văn bản chấp thuận về sự cần thiết xây dựng và quy mô công trình của cơ quan chuyên môn về tôn giáo thuộc Ủy ban nhân dân cấp tỉnh. </w:t>
      </w:r>
    </w:p>
    <w:p w14:paraId="2C3BAD5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Công trình tôn giáo thuộc dự án bảo quản, tu bổ, phục hồi di tích lịch sử - văn hóa, danh lam thắng cảnh, phải bổ sung văn bản về sự cần thiết xây dựng và quy mô công trình của cơ quan quản lý nhà nước về văn hóa theo quy định của pháp luật về di sản văn hóa.</w:t>
      </w:r>
    </w:p>
    <w:p w14:paraId="087565C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Khuyến khích chủ đầu tư chủ động áp dụng BIM trong đầu tư xây dựng và có trách nhiệm cập nhật tệp tin BIM trong hồ sơ thiết kế vào cơ sở dữ liệu quốc gia về </w:t>
      </w:r>
      <w:r w:rsidRPr="00A242B3">
        <w:rPr>
          <w:sz w:val="28"/>
          <w:szCs w:val="28"/>
        </w:rPr>
        <w:lastRenderedPageBreak/>
        <w:t>hoạt động xây dựng theo quy định tại điểm b khoản 1 Điều 8 Nghị định số 175/2024/NĐ-CP.</w:t>
      </w:r>
    </w:p>
    <w:p w14:paraId="1ACD68B8"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(4) Đối với công trình tín ngưỡng</w:t>
      </w:r>
    </w:p>
    <w:p w14:paraId="553718E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3DC27F3A"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6997A7D7" w14:textId="77777777" w:rsidR="0010083F" w:rsidRPr="00A242B3" w:rsidRDefault="0010083F" w:rsidP="0010083F">
      <w:pPr>
        <w:shd w:val="clear" w:color="auto" w:fill="FFFFFF"/>
        <w:spacing w:before="120"/>
        <w:ind w:firstLine="567"/>
        <w:jc w:val="both"/>
        <w:rPr>
          <w:sz w:val="28"/>
          <w:szCs w:val="28"/>
        </w:rPr>
      </w:pPr>
      <w:r>
        <w:rPr>
          <w:sz w:val="28"/>
          <w:szCs w:val="28"/>
        </w:rPr>
        <w:t xml:space="preserve">+ </w:t>
      </w:r>
      <w:r w:rsidRPr="00A242B3">
        <w:rPr>
          <w:sz w:val="28"/>
          <w:szCs w:val="28"/>
        </w:rPr>
        <w:t>Giấy chứng nhận quyền sử dụng đất được cấp theo quy định của Luật Đất đai qua các thời kỳ.</w:t>
      </w:r>
    </w:p>
    <w:p w14:paraId="7A0EBFCA"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22E09CA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1DE748BB"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CDDE408"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7781E64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4D6C877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5796A1B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48C80656"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3CA7E4F0"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006A0E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6957B65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64FA8A6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A9BB19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41F8951E"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Các giấy tờ hợp pháp khác theo quy định của pháp luật về đất đai. </w:t>
      </w:r>
    </w:p>
    <w:p w14:paraId="787D80A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Hồ sơ thiết kế xây dựng: 02 bộ bản vẽ thiết kế xây dựng kèm theo; kết quả thực hiện thủ tục hành chính theo quy định của pháp luật về phòng cháy, chữa cháy;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Đối với công trình xây dựng có công trình liền kề phải có bản cam kết bảo đảm an toàn đối với công trình liền kề (đối với công trình xây dựng có công trình liền kề).</w:t>
      </w:r>
    </w:p>
    <w:p w14:paraId="01BC8D70"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 </w:t>
      </w:r>
    </w:p>
    <w:p w14:paraId="398AB95C"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xml:space="preserve">- Đối với hồ sơ đề nghị cấp giấy phép xây dựng công trình tín ngưỡng, tôn giáo thuộc dự án bảo quản, tu bổ, phục hồi di tích lịch sử - văn hóa, danh lam thắng cảnh, ngoài các tài liệu quy định tại điểm a, điểm b khoản 3 Điều 55 Nghị định số 179/2024/NĐ-CP, phải bổ sung văn bản về sự cần thiết xây dựng và quy mô công trình của cơ quan quản lý nhà nước về văn hóa theo quy định của pháp luật về di sản văn hóa. </w:t>
      </w:r>
    </w:p>
    <w:p w14:paraId="19F5D6B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73A0DBC"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(5) Đối với công trình tượng đài, tranh hoành tráng</w:t>
      </w:r>
    </w:p>
    <w:p w14:paraId="592D991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4556351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173F55E6" w14:textId="77777777" w:rsidR="0010083F" w:rsidRPr="00A242B3" w:rsidRDefault="0010083F" w:rsidP="0010083F">
      <w:pPr>
        <w:shd w:val="clear" w:color="auto" w:fill="FFFFFF"/>
        <w:spacing w:before="120"/>
        <w:ind w:firstLine="567"/>
        <w:jc w:val="both"/>
        <w:rPr>
          <w:sz w:val="28"/>
          <w:szCs w:val="28"/>
        </w:rPr>
      </w:pPr>
      <w:r>
        <w:rPr>
          <w:sz w:val="28"/>
          <w:szCs w:val="28"/>
        </w:rPr>
        <w:t xml:space="preserve">+ </w:t>
      </w:r>
      <w:r w:rsidRPr="00A242B3">
        <w:rPr>
          <w:sz w:val="28"/>
          <w:szCs w:val="28"/>
        </w:rPr>
        <w:t>Giấy chứng nhận quyền sử dụng đất được cấp theo quy định của Luật Đất đai qua các thời kỳ.</w:t>
      </w:r>
    </w:p>
    <w:p w14:paraId="73CF284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6D490FD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26F0D80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009BB42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705ACD1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67B3A3B"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w:t>
      </w:r>
      <w:r w:rsidRPr="00A242B3">
        <w:rPr>
          <w:sz w:val="28"/>
          <w:szCs w:val="28"/>
        </w:rPr>
        <w:lastRenderedPageBreak/>
        <w:t>tra thực tế sử dụng và xử lý theo quy định tại Điều 142, Điều 145 Luật Đất đai năm 2024.</w:t>
      </w:r>
    </w:p>
    <w:p w14:paraId="2075E27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657CF04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051B9F5B"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0FBD1052"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6327DE5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0B89DDE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43123A56"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2D54CC2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Các giấy tờ hợp pháp khác theo quy định của pháp luật về đất đai. </w:t>
      </w:r>
    </w:p>
    <w:p w14:paraId="29290F59"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w:t>
      </w:r>
      <w:r w:rsidRPr="00A242B3">
        <w:rPr>
          <w:sz w:val="28"/>
          <w:szCs w:val="28"/>
        </w:rPr>
        <w:lastRenderedPageBreak/>
        <w:t>định của pháp luật về bảo vệ môi trường đối với trường hợp không thẩm định báo cáo nghiên cứu khả thi đầu tư xây dựng tại cơ quan chuyên môn về xây dựng.</w:t>
      </w:r>
    </w:p>
    <w:p w14:paraId="273E83A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và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244C771B"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chấp thuận về sự cần thiết xây dựng và quy mô công trình của cơ quan quản lý nhà nước về văn hóa.</w:t>
      </w:r>
    </w:p>
    <w:p w14:paraId="2482027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2AA4E619" w14:textId="77777777" w:rsidR="0010083F" w:rsidRPr="00A242B3" w:rsidRDefault="0010083F" w:rsidP="0010083F">
      <w:pPr>
        <w:shd w:val="clear" w:color="auto" w:fill="FFFFFF"/>
        <w:spacing w:before="120"/>
        <w:ind w:firstLine="567"/>
        <w:jc w:val="both"/>
        <w:rPr>
          <w:i/>
          <w:sz w:val="28"/>
          <w:szCs w:val="28"/>
        </w:rPr>
      </w:pPr>
      <w:r w:rsidRPr="00A242B3">
        <w:rPr>
          <w:i/>
          <w:sz w:val="28"/>
          <w:szCs w:val="28"/>
        </w:rPr>
        <w:t>(6) Đối với công trình của các cơ quan ngoại giao và tổ chức quốc tế</w:t>
      </w:r>
    </w:p>
    <w:p w14:paraId="131C0B4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Đơn đề nghị cấp giấy phép sửa chữa, cải tạo công trình theo Mẫu số 1 Phụ lục số II Nghị định số 175/2024/NĐ-CP ngày 30/12/2024 của Chính phủ.</w:t>
      </w:r>
    </w:p>
    <w:p w14:paraId="35E94D21"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5240B684" w14:textId="77777777" w:rsidR="0010083F" w:rsidRPr="00A242B3" w:rsidRDefault="0010083F" w:rsidP="0010083F">
      <w:pPr>
        <w:shd w:val="clear" w:color="auto" w:fill="FFFFFF"/>
        <w:spacing w:before="120"/>
        <w:ind w:firstLine="567"/>
        <w:jc w:val="both"/>
        <w:rPr>
          <w:sz w:val="28"/>
          <w:szCs w:val="28"/>
        </w:rPr>
      </w:pPr>
      <w:r>
        <w:rPr>
          <w:sz w:val="28"/>
          <w:szCs w:val="28"/>
        </w:rPr>
        <w:t xml:space="preserve">+ </w:t>
      </w:r>
      <w:r w:rsidRPr="00A242B3">
        <w:rPr>
          <w:sz w:val="28"/>
          <w:szCs w:val="28"/>
        </w:rPr>
        <w:t>Giấy chứng nhận quyền sử dụng đất được cấp theo quy định của Luật Đất đai qua các thời kỳ.</w:t>
      </w:r>
    </w:p>
    <w:p w14:paraId="17A6C36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chứng nhận quyền sử dụng đất, quyền sở hữu tài sản gắn liền với đất được cấp theo quy định của pháp luật về đất đai qua các thời kỳ. </w:t>
      </w:r>
    </w:p>
    <w:p w14:paraId="73A29A3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và quyền sử dụng đất ở được cấp theo quy định của pháp luật về đất đai, pháp luật về nhà ở qua các thời kỳ.</w:t>
      </w:r>
    </w:p>
    <w:p w14:paraId="4002DD0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8E59C5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2BACD203"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w:t>
      </w:r>
      <w:r w:rsidRPr="00A242B3">
        <w:rPr>
          <w:sz w:val="28"/>
          <w:szCs w:val="28"/>
        </w:rPr>
        <w:lastRenderedPageBreak/>
        <w:t>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20018D5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76980AA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41DED1B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1C21045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9B179A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68946D34" w14:textId="77777777" w:rsidR="0010083F" w:rsidRPr="00A242B3" w:rsidRDefault="0010083F" w:rsidP="0010083F">
      <w:pPr>
        <w:shd w:val="clear" w:color="auto" w:fill="FFFFFF"/>
        <w:spacing w:before="120"/>
        <w:ind w:firstLine="567"/>
        <w:jc w:val="both"/>
        <w:rPr>
          <w:sz w:val="28"/>
          <w:szCs w:val="28"/>
        </w:rPr>
      </w:pPr>
      <w:r w:rsidRPr="00A242B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12E61EC" w14:textId="77777777" w:rsidR="0010083F" w:rsidRPr="00A242B3" w:rsidRDefault="0010083F" w:rsidP="0010083F">
      <w:pPr>
        <w:shd w:val="clear" w:color="auto" w:fill="FFFFFF"/>
        <w:spacing w:before="120"/>
        <w:ind w:firstLine="567"/>
        <w:jc w:val="both"/>
        <w:rPr>
          <w:sz w:val="28"/>
          <w:szCs w:val="28"/>
        </w:rPr>
      </w:pPr>
      <w:r w:rsidRPr="00A242B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0B6F6225" w14:textId="77777777" w:rsidR="0010083F" w:rsidRPr="00A242B3" w:rsidRDefault="0010083F" w:rsidP="0010083F">
      <w:pPr>
        <w:shd w:val="clear" w:color="auto" w:fill="FFFFFF"/>
        <w:spacing w:before="120"/>
        <w:ind w:firstLine="567"/>
        <w:jc w:val="both"/>
        <w:rPr>
          <w:sz w:val="28"/>
          <w:szCs w:val="28"/>
        </w:rPr>
      </w:pPr>
      <w:r w:rsidRPr="00A242B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4B14DCE3" w14:textId="77777777" w:rsidR="0010083F" w:rsidRPr="00A242B3" w:rsidRDefault="0010083F" w:rsidP="0010083F">
      <w:pPr>
        <w:shd w:val="clear" w:color="auto" w:fill="FFFFFF"/>
        <w:spacing w:before="120"/>
        <w:ind w:firstLine="567"/>
        <w:jc w:val="both"/>
        <w:rPr>
          <w:sz w:val="28"/>
          <w:szCs w:val="28"/>
        </w:rPr>
      </w:pPr>
      <w:r w:rsidRPr="00A242B3">
        <w:rPr>
          <w:sz w:val="28"/>
          <w:szCs w:val="28"/>
        </w:rPr>
        <w:lastRenderedPageBreak/>
        <w:t xml:space="preserve">+ Các giấy tờ hợp pháp khác theo quy định của pháp luật về đất đai. </w:t>
      </w:r>
    </w:p>
    <w:p w14:paraId="7A6ADA2F" w14:textId="77777777" w:rsidR="0010083F" w:rsidRPr="00A242B3" w:rsidRDefault="0010083F" w:rsidP="0010083F">
      <w:pPr>
        <w:shd w:val="clear" w:color="auto" w:fill="FFFFFF"/>
        <w:spacing w:before="120"/>
        <w:ind w:firstLine="567"/>
        <w:jc w:val="both"/>
        <w:rPr>
          <w:sz w:val="28"/>
          <w:szCs w:val="28"/>
        </w:rPr>
      </w:pPr>
      <w:r w:rsidRPr="00A242B3">
        <w:rPr>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7041489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138AAB17" w14:textId="77777777" w:rsidR="0010083F" w:rsidRPr="00A242B3" w:rsidRDefault="0010083F" w:rsidP="0010083F">
      <w:pPr>
        <w:shd w:val="clear" w:color="auto" w:fill="FFFFFF"/>
        <w:spacing w:before="120"/>
        <w:ind w:firstLine="567"/>
        <w:jc w:val="both"/>
        <w:rPr>
          <w:sz w:val="28"/>
          <w:szCs w:val="28"/>
        </w:rPr>
      </w:pPr>
      <w:r w:rsidRPr="00A242B3">
        <w:rPr>
          <w:sz w:val="28"/>
          <w:szCs w:val="28"/>
        </w:rPr>
        <w:t>- Các điều khoản quy định của Hiệp định hoặc thỏa thuận đã được ký kết với Chính phủ Việt Nam.</w:t>
      </w:r>
    </w:p>
    <w:p w14:paraId="49D249ED" w14:textId="77777777" w:rsidR="0010083F" w:rsidRPr="00A242B3" w:rsidRDefault="0010083F" w:rsidP="0010083F">
      <w:pPr>
        <w:shd w:val="clear" w:color="auto" w:fill="FFFFFF"/>
        <w:spacing w:before="120"/>
        <w:ind w:firstLine="567"/>
        <w:jc w:val="both"/>
        <w:rPr>
          <w:sz w:val="28"/>
          <w:szCs w:val="28"/>
        </w:rPr>
      </w:pPr>
      <w:r w:rsidRPr="00A242B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236AE842"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Thời hạn giải quyết: </w:t>
      </w:r>
      <w:r w:rsidRPr="00847956">
        <w:rPr>
          <w:sz w:val="28"/>
          <w:szCs w:val="28"/>
        </w:rPr>
        <w:t>20 ngày k</w:t>
      </w:r>
      <w:r>
        <w:rPr>
          <w:sz w:val="28"/>
          <w:szCs w:val="28"/>
        </w:rPr>
        <w:t>ể</w:t>
      </w:r>
      <w:r w:rsidRPr="00847956">
        <w:rPr>
          <w:sz w:val="28"/>
          <w:szCs w:val="28"/>
        </w:rPr>
        <w:t xml:space="preserve"> từ ngày nhận đủ hồ sơ hợp lệ. Trường hợp cần phải xem xét thêm, Sở Xây dựng </w:t>
      </w:r>
      <w:r>
        <w:rPr>
          <w:sz w:val="28"/>
          <w:szCs w:val="28"/>
        </w:rPr>
        <w:t xml:space="preserve">(hoặc Ban Quản lý Khu kinh tế tỉnh) </w:t>
      </w:r>
      <w:r w:rsidRPr="00847956">
        <w:rPr>
          <w:sz w:val="28"/>
          <w:szCs w:val="28"/>
        </w:rPr>
        <w:t>phải thông báo bằng văn bản cho chủ đầu tư biết lý do nhưng không được quá 10 ngày kể</w:t>
      </w:r>
      <w:r>
        <w:rPr>
          <w:sz w:val="28"/>
          <w:szCs w:val="28"/>
        </w:rPr>
        <w:t xml:space="preserve"> từ ngày hết thời hạn quy định.</w:t>
      </w:r>
    </w:p>
    <w:p w14:paraId="575CF9AD"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B92329">
        <w:rPr>
          <w:b/>
          <w:bCs/>
          <w:i/>
          <w:iCs/>
          <w:sz w:val="28"/>
          <w:szCs w:val="28"/>
        </w:rPr>
        <w:t>Đối tư</w:t>
      </w:r>
      <w:r w:rsidRPr="00B92329">
        <w:rPr>
          <w:b/>
          <w:bCs/>
          <w:i/>
          <w:iCs/>
          <w:sz w:val="28"/>
          <w:szCs w:val="28"/>
        </w:rPr>
        <w:softHyphen/>
        <w:t>ợng giải quyết thủ tục hành chính</w:t>
      </w:r>
      <w:r w:rsidRPr="00847956">
        <w:rPr>
          <w:b/>
          <w:bCs/>
          <w:i/>
          <w:iCs/>
          <w:sz w:val="28"/>
          <w:szCs w:val="28"/>
        </w:rPr>
        <w:t>:</w:t>
      </w:r>
      <w:r w:rsidRPr="00847956">
        <w:rPr>
          <w:sz w:val="28"/>
          <w:szCs w:val="28"/>
        </w:rPr>
        <w:t> Cơ quan, tổ chức, cá nhân (gọi tắt là Chủ đầu tư).</w:t>
      </w:r>
    </w:p>
    <w:p w14:paraId="24E3498D"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Cơ quan giải quyết thủ tục hành chính: </w:t>
      </w:r>
      <w:r w:rsidRPr="00B92329">
        <w:rPr>
          <w:sz w:val="28"/>
          <w:szCs w:val="28"/>
        </w:rPr>
        <w:t>Sở Xây dựng (hoặc Ban Quản lý Khu kinh tế tỉnh) theo phân cấp, ủy quyền của UBND tỉnh Quảng Bình.</w:t>
      </w:r>
    </w:p>
    <w:p w14:paraId="3E8968AF" w14:textId="77777777" w:rsidR="0010083F" w:rsidRPr="00B92329"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sidRPr="00B92329">
        <w:rPr>
          <w:b/>
          <w:bCs/>
          <w:i/>
          <w:iCs/>
          <w:sz w:val="28"/>
          <w:szCs w:val="28"/>
        </w:rPr>
        <w:t xml:space="preserve"> Kết quả thực hiện thủ tục hành chính:</w:t>
      </w:r>
      <w:r w:rsidRPr="00B92329">
        <w:rPr>
          <w:sz w:val="28"/>
          <w:szCs w:val="28"/>
        </w:rPr>
        <w:t> </w:t>
      </w:r>
      <w:r w:rsidRPr="008B55F5">
        <w:rPr>
          <w:sz w:val="28"/>
          <w:szCs w:val="28"/>
        </w:rPr>
        <w:t>Giấy phép sửa chữa, cải tạo công trình xây dựng kèm theo hồ sơ thiết kế trình xin cấp giấy phép xây dựng có đóng dấu của</w:t>
      </w:r>
      <w:r w:rsidRPr="00B92329">
        <w:rPr>
          <w:sz w:val="28"/>
          <w:szCs w:val="28"/>
        </w:rPr>
        <w:t xml:space="preserve"> Sở Xây dựng (hoặc Ban Quản lý Khu kinh tế tỉnh).</w:t>
      </w:r>
    </w:p>
    <w:p w14:paraId="3881DFD6"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Lệ phí:</w:t>
      </w:r>
      <w:r w:rsidRPr="00847956">
        <w:rPr>
          <w:sz w:val="28"/>
          <w:szCs w:val="28"/>
        </w:rPr>
        <w:t> </w:t>
      </w:r>
    </w:p>
    <w:p w14:paraId="6974DB8C" w14:textId="77777777" w:rsidR="0010083F" w:rsidRPr="00E37DF3" w:rsidRDefault="0010083F" w:rsidP="0010083F">
      <w:pPr>
        <w:shd w:val="clear" w:color="auto" w:fill="FFFFFF"/>
        <w:spacing w:before="120"/>
        <w:ind w:firstLine="567"/>
        <w:jc w:val="both"/>
        <w:rPr>
          <w:sz w:val="28"/>
          <w:szCs w:val="28"/>
        </w:rPr>
      </w:pPr>
      <w:r w:rsidRPr="00E37DF3">
        <w:rPr>
          <w:sz w:val="28"/>
          <w:szCs w:val="28"/>
        </w:rPr>
        <w:t>- Hồ sơ trực tiếp hoặc qua dịch vụ bưu chính: 150.000 đồng (theo Nghị quyết số 07/2016/NQ-HĐND của Hội đồng nhân dân tỉnh Quảng Bình).</w:t>
      </w:r>
    </w:p>
    <w:p w14:paraId="43177CA6" w14:textId="77777777" w:rsidR="0010083F" w:rsidRPr="00E37DF3" w:rsidRDefault="0010083F" w:rsidP="0010083F">
      <w:pPr>
        <w:shd w:val="clear" w:color="auto" w:fill="FFFFFF"/>
        <w:spacing w:before="120"/>
        <w:ind w:firstLine="567"/>
        <w:jc w:val="both"/>
        <w:rPr>
          <w:sz w:val="28"/>
          <w:szCs w:val="28"/>
        </w:rPr>
      </w:pPr>
      <w:r w:rsidRPr="00E37DF3">
        <w:rPr>
          <w:sz w:val="28"/>
          <w:szCs w:val="28"/>
        </w:rPr>
        <w:t>- Hồ sơ trực tuyến: 120.000 đồng (theo Nghị quyết số 02/2021/NQ-HĐND của Hội đồng nhân dân tỉnh Quảng Bình).</w:t>
      </w:r>
    </w:p>
    <w:p w14:paraId="7715D0A1"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Tên mẫu đơn, mẫu tờ khai: </w:t>
      </w:r>
      <w:r w:rsidRPr="008B55F5">
        <w:rPr>
          <w:sz w:val="28"/>
          <w:szCs w:val="28"/>
        </w:rPr>
        <w:t xml:space="preserve">Đơn đề nghị cấp phép sửa chữa, cải tạo công trình xây dựng theo </w:t>
      </w:r>
      <w:r w:rsidRPr="00847956">
        <w:rPr>
          <w:sz w:val="28"/>
          <w:szCs w:val="28"/>
        </w:rPr>
        <w:t>mẫu số 01 tại Phụ lục II Nghị định số 15/2021/NĐ-CP.</w:t>
      </w:r>
    </w:p>
    <w:p w14:paraId="1AF1B903" w14:textId="77777777" w:rsidR="0010083F" w:rsidRPr="00847956" w:rsidRDefault="0010083F" w:rsidP="0010083F">
      <w:pPr>
        <w:pStyle w:val="ListParagraph"/>
        <w:numPr>
          <w:ilvl w:val="1"/>
          <w:numId w:val="36"/>
        </w:numPr>
        <w:shd w:val="clear" w:color="auto" w:fill="FFFFFF"/>
        <w:tabs>
          <w:tab w:val="left" w:pos="0"/>
          <w:tab w:val="left" w:pos="851"/>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Yêu cầu, điều ki</w:t>
      </w:r>
      <w:r>
        <w:rPr>
          <w:b/>
          <w:bCs/>
          <w:i/>
          <w:iCs/>
          <w:sz w:val="28"/>
          <w:szCs w:val="28"/>
        </w:rPr>
        <w:t>ện thực hiện thủ tục hành chính</w:t>
      </w:r>
    </w:p>
    <w:p w14:paraId="465359C4" w14:textId="77777777" w:rsidR="0010083F" w:rsidRPr="00261F31" w:rsidRDefault="0010083F" w:rsidP="0010083F">
      <w:pPr>
        <w:shd w:val="clear" w:color="auto" w:fill="FFFFFF"/>
        <w:spacing w:before="60"/>
        <w:ind w:firstLine="567"/>
        <w:jc w:val="both"/>
        <w:rPr>
          <w:sz w:val="28"/>
          <w:szCs w:val="28"/>
        </w:rPr>
      </w:pPr>
      <w:r w:rsidRPr="00261F31">
        <w:rPr>
          <w:sz w:val="28"/>
          <w:szCs w:val="28"/>
        </w:rPr>
        <w:lastRenderedPageBreak/>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06A79E75" w14:textId="77777777" w:rsidR="0010083F" w:rsidRPr="00261F31" w:rsidRDefault="0010083F" w:rsidP="0010083F">
      <w:pPr>
        <w:shd w:val="clear" w:color="auto" w:fill="FFFFFF"/>
        <w:spacing w:before="60"/>
        <w:ind w:firstLine="567"/>
        <w:jc w:val="both"/>
        <w:rPr>
          <w:sz w:val="28"/>
          <w:szCs w:val="28"/>
        </w:rPr>
      </w:pPr>
      <w:r w:rsidRPr="00261F31">
        <w:rPr>
          <w:sz w:val="28"/>
          <w:szCs w:val="28"/>
        </w:rPr>
        <w:t>- Phù hợp với mục đích sử dụng đất theo quy định của pháp luật về đất đai.</w:t>
      </w:r>
    </w:p>
    <w:p w14:paraId="67769158" w14:textId="77777777" w:rsidR="0010083F" w:rsidRPr="00261F31" w:rsidRDefault="0010083F" w:rsidP="0010083F">
      <w:pPr>
        <w:shd w:val="clear" w:color="auto" w:fill="FFFFFF"/>
        <w:spacing w:before="60"/>
        <w:ind w:firstLine="567"/>
        <w:jc w:val="both"/>
        <w:rPr>
          <w:sz w:val="28"/>
          <w:szCs w:val="28"/>
        </w:rPr>
      </w:pPr>
      <w:r w:rsidRPr="00261F31">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4AB2C891" w14:textId="77777777" w:rsidR="0010083F" w:rsidRPr="00261F31" w:rsidRDefault="0010083F" w:rsidP="0010083F">
      <w:pPr>
        <w:shd w:val="clear" w:color="auto" w:fill="FFFFFF"/>
        <w:spacing w:before="60"/>
        <w:ind w:firstLine="567"/>
        <w:jc w:val="both"/>
        <w:rPr>
          <w:sz w:val="28"/>
          <w:szCs w:val="28"/>
        </w:rPr>
      </w:pPr>
      <w:r w:rsidRPr="00261F31">
        <w:rPr>
          <w:sz w:val="28"/>
          <w:szCs w:val="28"/>
        </w:rPr>
        <w:t>- Thiết kế xây dựng công trình đã được thẩm định, phê duyệt theo quy định.</w:t>
      </w:r>
    </w:p>
    <w:p w14:paraId="47C53638" w14:textId="77777777" w:rsidR="0010083F" w:rsidRPr="00261F31" w:rsidRDefault="0010083F" w:rsidP="0010083F">
      <w:pPr>
        <w:shd w:val="clear" w:color="auto" w:fill="FFFFFF"/>
        <w:spacing w:before="60"/>
        <w:ind w:firstLine="567"/>
        <w:jc w:val="both"/>
        <w:rPr>
          <w:sz w:val="28"/>
          <w:szCs w:val="28"/>
        </w:rPr>
      </w:pPr>
      <w:r w:rsidRPr="00261F31">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73BDF07C" w14:textId="77777777" w:rsidR="0010083F" w:rsidRPr="00261F31" w:rsidRDefault="0010083F" w:rsidP="0010083F">
      <w:pPr>
        <w:shd w:val="clear" w:color="auto" w:fill="FFFFFF"/>
        <w:spacing w:before="60"/>
        <w:ind w:firstLine="567"/>
        <w:jc w:val="both"/>
        <w:rPr>
          <w:sz w:val="28"/>
          <w:szCs w:val="28"/>
        </w:rPr>
      </w:pPr>
      <w:r w:rsidRPr="00261F31">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58BFC5B3" w14:textId="77777777" w:rsidR="0010083F" w:rsidRPr="00261F31" w:rsidRDefault="0010083F" w:rsidP="0010083F">
      <w:pPr>
        <w:shd w:val="clear" w:color="auto" w:fill="FFFFFF"/>
        <w:spacing w:before="60"/>
        <w:ind w:firstLine="567"/>
        <w:jc w:val="both"/>
        <w:rPr>
          <w:sz w:val="28"/>
          <w:szCs w:val="28"/>
        </w:rPr>
      </w:pPr>
      <w:r w:rsidRPr="00261F31">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50103938" w14:textId="77777777" w:rsidR="0010083F" w:rsidRPr="00261F31" w:rsidRDefault="0010083F" w:rsidP="0010083F">
      <w:pPr>
        <w:shd w:val="clear" w:color="auto" w:fill="FFFFFF"/>
        <w:spacing w:before="60"/>
        <w:ind w:firstLine="567"/>
        <w:jc w:val="both"/>
        <w:rPr>
          <w:sz w:val="28"/>
          <w:szCs w:val="28"/>
        </w:rPr>
      </w:pPr>
      <w:r w:rsidRPr="00261F31">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19700757" w14:textId="77777777" w:rsidR="0010083F" w:rsidRPr="00261F31" w:rsidRDefault="0010083F" w:rsidP="0010083F">
      <w:pPr>
        <w:shd w:val="clear" w:color="auto" w:fill="FFFFFF"/>
        <w:spacing w:before="60"/>
        <w:ind w:firstLine="567"/>
        <w:jc w:val="both"/>
        <w:rPr>
          <w:sz w:val="28"/>
          <w:szCs w:val="28"/>
        </w:rPr>
      </w:pPr>
      <w:r w:rsidRPr="00261F31">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79D660F4" w14:textId="77777777" w:rsidR="0010083F" w:rsidRPr="00261F31" w:rsidRDefault="0010083F" w:rsidP="0010083F">
      <w:pPr>
        <w:shd w:val="clear" w:color="auto" w:fill="FFFFFF"/>
        <w:spacing w:before="60"/>
        <w:ind w:firstLine="567"/>
        <w:jc w:val="both"/>
        <w:rPr>
          <w:sz w:val="28"/>
          <w:szCs w:val="28"/>
        </w:rPr>
      </w:pPr>
      <w:r w:rsidRPr="00261F31">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3052745E" w14:textId="77777777" w:rsidR="0010083F" w:rsidRPr="00261F31" w:rsidRDefault="0010083F" w:rsidP="0010083F">
      <w:pPr>
        <w:shd w:val="clear" w:color="auto" w:fill="FFFFFF"/>
        <w:spacing w:before="60"/>
        <w:ind w:firstLine="567"/>
        <w:jc w:val="both"/>
        <w:rPr>
          <w:sz w:val="28"/>
          <w:szCs w:val="28"/>
        </w:rPr>
      </w:pPr>
      <w:r w:rsidRPr="00261F31">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6646FA36" w14:textId="77777777" w:rsidR="0010083F" w:rsidRPr="00261F31" w:rsidRDefault="0010083F" w:rsidP="0010083F">
      <w:pPr>
        <w:shd w:val="clear" w:color="auto" w:fill="FFFFFF"/>
        <w:spacing w:before="60"/>
        <w:ind w:firstLine="567"/>
        <w:jc w:val="both"/>
        <w:rPr>
          <w:sz w:val="28"/>
          <w:szCs w:val="28"/>
        </w:rPr>
      </w:pPr>
      <w:r w:rsidRPr="00261F31">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4BF9CF12" w14:textId="77777777" w:rsidR="0010083F" w:rsidRPr="00261F31" w:rsidRDefault="0010083F" w:rsidP="0010083F">
      <w:pPr>
        <w:shd w:val="clear" w:color="auto" w:fill="FFFFFF"/>
        <w:spacing w:before="60"/>
        <w:ind w:firstLine="567"/>
        <w:jc w:val="both"/>
        <w:rPr>
          <w:sz w:val="28"/>
          <w:szCs w:val="28"/>
        </w:rPr>
      </w:pPr>
      <w:r w:rsidRPr="00261F31">
        <w:rPr>
          <w:sz w:val="28"/>
          <w:szCs w:val="28"/>
        </w:rPr>
        <w:lastRenderedPageBreak/>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4989BD21" w14:textId="77777777" w:rsidR="0010083F" w:rsidRPr="00847956" w:rsidRDefault="0010083F" w:rsidP="0010083F">
      <w:pPr>
        <w:pStyle w:val="ListParagraph"/>
        <w:numPr>
          <w:ilvl w:val="1"/>
          <w:numId w:val="36"/>
        </w:numPr>
        <w:shd w:val="clear" w:color="auto" w:fill="FFFFFF"/>
        <w:tabs>
          <w:tab w:val="left" w:pos="0"/>
          <w:tab w:val="left" w:pos="851"/>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 pháp l</w:t>
      </w:r>
      <w:r>
        <w:rPr>
          <w:b/>
          <w:bCs/>
          <w:i/>
          <w:iCs/>
          <w:sz w:val="28"/>
          <w:szCs w:val="28"/>
        </w:rPr>
        <w:t>ý của thủ tục hành chính</w:t>
      </w:r>
    </w:p>
    <w:p w14:paraId="442981CA" w14:textId="77777777" w:rsidR="0010083F" w:rsidRPr="00261F31" w:rsidRDefault="0010083F" w:rsidP="0010083F">
      <w:pPr>
        <w:shd w:val="clear" w:color="auto" w:fill="FFFFFF"/>
        <w:spacing w:before="60"/>
        <w:ind w:firstLine="567"/>
        <w:jc w:val="both"/>
        <w:rPr>
          <w:sz w:val="28"/>
          <w:szCs w:val="28"/>
        </w:rPr>
      </w:pPr>
      <w:r w:rsidRPr="00261F31">
        <w:rPr>
          <w:sz w:val="28"/>
          <w:szCs w:val="28"/>
        </w:rPr>
        <w:t>- Luật Xây dựng số 50/2014/QH13 ngày 18/6/2014;</w:t>
      </w:r>
    </w:p>
    <w:p w14:paraId="07650451" w14:textId="77777777" w:rsidR="0010083F" w:rsidRPr="00261F31" w:rsidRDefault="0010083F" w:rsidP="0010083F">
      <w:pPr>
        <w:shd w:val="clear" w:color="auto" w:fill="FFFFFF"/>
        <w:spacing w:before="60"/>
        <w:ind w:firstLine="567"/>
        <w:jc w:val="both"/>
        <w:rPr>
          <w:sz w:val="28"/>
          <w:szCs w:val="28"/>
        </w:rPr>
      </w:pPr>
      <w:r w:rsidRPr="00261F31">
        <w:rPr>
          <w:sz w:val="28"/>
          <w:szCs w:val="28"/>
        </w:rPr>
        <w:t>- Luật sửa đổi, bổ sung một số điều của Luật Xây dựng số 62/2020/QH14;</w:t>
      </w:r>
    </w:p>
    <w:p w14:paraId="49635A69" w14:textId="77777777" w:rsidR="0010083F" w:rsidRPr="00261F31" w:rsidRDefault="0010083F" w:rsidP="0010083F">
      <w:pPr>
        <w:shd w:val="clear" w:color="auto" w:fill="FFFFFF"/>
        <w:spacing w:before="60"/>
        <w:ind w:firstLine="567"/>
        <w:jc w:val="both"/>
        <w:rPr>
          <w:sz w:val="28"/>
          <w:szCs w:val="28"/>
        </w:rPr>
      </w:pPr>
      <w:r w:rsidRPr="00261F31">
        <w:rPr>
          <w:sz w:val="28"/>
          <w:szCs w:val="28"/>
        </w:rPr>
        <w:t xml:space="preserve">- Nghị định số 175/2024/NĐ-CP ngày 30/12/2024 của Chính phủ quy định chi tiết một số điều và biện pháp thi hành Luật Xây dựng về quản lý hoạt động xây dựng. </w:t>
      </w:r>
    </w:p>
    <w:p w14:paraId="039056D3" w14:textId="77777777" w:rsidR="0010083F" w:rsidRPr="00847956" w:rsidRDefault="0010083F" w:rsidP="0010083F">
      <w:pPr>
        <w:shd w:val="clear" w:color="auto" w:fill="FFFFFF"/>
        <w:spacing w:before="6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535F869D" w14:textId="77777777" w:rsidR="0010083F" w:rsidRDefault="0010083F" w:rsidP="0010083F">
      <w:pPr>
        <w:shd w:val="clear" w:color="auto" w:fill="FFFFFF"/>
        <w:spacing w:before="60"/>
        <w:ind w:firstLine="567"/>
        <w:jc w:val="both"/>
        <w:rPr>
          <w:sz w:val="28"/>
          <w:szCs w:val="28"/>
        </w:rPr>
      </w:pPr>
      <w:r w:rsidRPr="00847956">
        <w:rPr>
          <w:sz w:val="28"/>
          <w:szCs w:val="28"/>
        </w:rPr>
        <w:t xml:space="preserve">- Nghị quyết số 02/2021/NQ-HĐND ngày 13/8/2021 của HĐND tỉnh </w:t>
      </w:r>
      <w:r>
        <w:rPr>
          <w:sz w:val="28"/>
          <w:szCs w:val="28"/>
        </w:rPr>
        <w:t xml:space="preserve">Quảng Bình </w:t>
      </w:r>
      <w:r w:rsidRPr="00847956">
        <w:rPr>
          <w:sz w:val="28"/>
          <w:szCs w:val="28"/>
        </w:rPr>
        <w:t>quy định mức thu phí, lệ phí trong cung cấp một số dịch vụ công trực tuyến mức độ 3, 4 trên địa bàn tỉnh Quảng Bình.</w:t>
      </w:r>
    </w:p>
    <w:p w14:paraId="51F58BAB" w14:textId="77777777" w:rsidR="0010083F" w:rsidRPr="005445A7" w:rsidRDefault="0010083F" w:rsidP="0010083F">
      <w:pPr>
        <w:pStyle w:val="MuPL"/>
        <w:spacing w:before="0" w:after="0" w:afterAutospacing="0"/>
        <w:jc w:val="right"/>
        <w:rPr>
          <w:color w:val="auto"/>
        </w:rPr>
      </w:pPr>
      <w:r w:rsidRPr="000729EF">
        <w:rPr>
          <w:bCs/>
          <w:color w:val="auto"/>
        </w:rPr>
        <w:t>Phụ lục II -</w:t>
      </w:r>
      <w:r w:rsidRPr="000729EF">
        <w:rPr>
          <w:b w:val="0"/>
          <w:bCs/>
          <w:color w:val="auto"/>
        </w:rPr>
        <w:t xml:space="preserve"> </w:t>
      </w:r>
      <w:r w:rsidRPr="000729EF">
        <w:rPr>
          <w:color w:val="auto"/>
          <w:lang w:val="vi-VN"/>
        </w:rPr>
        <w:t>Mẫu số 0</w:t>
      </w:r>
      <w:r>
        <w:rPr>
          <w:color w:val="auto"/>
        </w:rPr>
        <w:t>1</w:t>
      </w:r>
    </w:p>
    <w:p w14:paraId="53FC0A7E" w14:textId="77777777" w:rsidR="0010083F" w:rsidRPr="00F0231F" w:rsidRDefault="0010083F" w:rsidP="0010083F">
      <w:pPr>
        <w:spacing w:before="120"/>
        <w:jc w:val="center"/>
        <w:rPr>
          <w:b/>
          <w:sz w:val="28"/>
          <w:szCs w:val="28"/>
        </w:rPr>
      </w:pPr>
      <w:r w:rsidRPr="00F0231F">
        <w:rPr>
          <w:b/>
          <w:sz w:val="28"/>
          <w:szCs w:val="28"/>
        </w:rPr>
        <w:t>CỘNG HÒA XÃ HỘI CHỦ NGHĨA VIỆT NAM</w:t>
      </w:r>
    </w:p>
    <w:p w14:paraId="072B68C8" w14:textId="77777777" w:rsidR="0010083F" w:rsidRPr="00F0231F" w:rsidRDefault="0010083F" w:rsidP="0010083F">
      <w:pPr>
        <w:jc w:val="center"/>
        <w:rPr>
          <w:b/>
          <w:bCs/>
          <w:sz w:val="28"/>
          <w:szCs w:val="28"/>
        </w:rPr>
      </w:pPr>
      <w:r w:rsidRPr="00F0231F">
        <w:rPr>
          <w:b/>
          <w:bCs/>
          <w:sz w:val="28"/>
          <w:szCs w:val="28"/>
        </w:rPr>
        <w:t>Độc lập - Tự do - Hạnh phúc</w:t>
      </w:r>
    </w:p>
    <w:p w14:paraId="275F6E70" w14:textId="77777777" w:rsidR="0010083F" w:rsidRPr="00F0231F" w:rsidRDefault="0010083F" w:rsidP="0010083F">
      <w:pPr>
        <w:jc w:val="center"/>
        <w:rPr>
          <w:sz w:val="28"/>
          <w:szCs w:val="28"/>
          <w:vertAlign w:val="superscript"/>
        </w:rPr>
      </w:pPr>
      <w:r w:rsidRPr="00F0231F">
        <w:rPr>
          <w:sz w:val="28"/>
          <w:szCs w:val="28"/>
          <w:vertAlign w:val="superscript"/>
        </w:rPr>
        <w:t>_______________________________________</w:t>
      </w:r>
    </w:p>
    <w:p w14:paraId="131C97DB" w14:textId="77777777" w:rsidR="0010083F" w:rsidRPr="00F0231F" w:rsidRDefault="0010083F" w:rsidP="0010083F">
      <w:pPr>
        <w:spacing w:before="120" w:after="120"/>
        <w:jc w:val="center"/>
        <w:rPr>
          <w:b/>
          <w:bCs/>
          <w:sz w:val="28"/>
          <w:szCs w:val="28"/>
        </w:rPr>
      </w:pPr>
      <w:r w:rsidRPr="00F0231F">
        <w:rPr>
          <w:b/>
          <w:bCs/>
          <w:sz w:val="28"/>
          <w:szCs w:val="28"/>
        </w:rPr>
        <w:t>ĐƠN ĐỀ NGHỊ CẤP GIẤY PHÉP XÂY DỰNG</w:t>
      </w:r>
    </w:p>
    <w:p w14:paraId="4AFA65E1" w14:textId="77777777" w:rsidR="0010083F" w:rsidRPr="008C786C" w:rsidRDefault="0010083F" w:rsidP="0010083F">
      <w:pPr>
        <w:jc w:val="center"/>
        <w:rPr>
          <w:i/>
          <w:iCs/>
          <w:sz w:val="28"/>
          <w:szCs w:val="28"/>
        </w:rPr>
      </w:pPr>
      <w:r w:rsidRPr="008C786C">
        <w:rPr>
          <w:i/>
          <w:iCs/>
          <w:sz w:val="28"/>
          <w:szCs w:val="28"/>
        </w:rPr>
        <w:t>(Sử dụng cho công trình</w:t>
      </w:r>
      <w:r>
        <w:rPr>
          <w:i/>
          <w:iCs/>
          <w:sz w:val="28"/>
          <w:szCs w:val="28"/>
        </w:rPr>
        <w:t xml:space="preserve"> </w:t>
      </w:r>
      <w:r w:rsidRPr="008C786C">
        <w:rPr>
          <w:i/>
          <w:iCs/>
          <w:sz w:val="28"/>
          <w:szCs w:val="28"/>
        </w:rPr>
        <w:t>Sửa chữa, cải tạo</w:t>
      </w:r>
      <w:r>
        <w:rPr>
          <w:i/>
          <w:iCs/>
          <w:sz w:val="28"/>
          <w:szCs w:val="28"/>
        </w:rPr>
        <w:t>)</w:t>
      </w:r>
    </w:p>
    <w:p w14:paraId="032340DC" w14:textId="77777777" w:rsidR="0010083F" w:rsidRPr="00F0231F" w:rsidRDefault="0010083F" w:rsidP="0010083F">
      <w:pPr>
        <w:jc w:val="center"/>
        <w:rPr>
          <w:iCs/>
          <w:sz w:val="28"/>
          <w:szCs w:val="28"/>
          <w:vertAlign w:val="superscript"/>
        </w:rPr>
      </w:pPr>
      <w:r w:rsidRPr="00F0231F">
        <w:rPr>
          <w:iCs/>
          <w:sz w:val="28"/>
          <w:szCs w:val="28"/>
          <w:vertAlign w:val="superscript"/>
        </w:rPr>
        <w:t>_______________</w:t>
      </w:r>
    </w:p>
    <w:p w14:paraId="7A7BDC69" w14:textId="77777777" w:rsidR="0010083F" w:rsidRPr="00F0231F" w:rsidRDefault="0010083F" w:rsidP="0010083F">
      <w:pPr>
        <w:shd w:val="clear" w:color="auto" w:fill="FFFFFF"/>
        <w:spacing w:before="120"/>
        <w:jc w:val="center"/>
        <w:rPr>
          <w:sz w:val="28"/>
          <w:szCs w:val="28"/>
        </w:rPr>
      </w:pPr>
      <w:r w:rsidRPr="00F0231F">
        <w:rPr>
          <w:sz w:val="28"/>
          <w:szCs w:val="28"/>
        </w:rPr>
        <w:t>Kính gửi: Sở Xây dựng (hoặc Ban Quản lý Khu kinh tế tỉnh).</w:t>
      </w:r>
    </w:p>
    <w:p w14:paraId="7CC39397" w14:textId="77777777" w:rsidR="0010083F" w:rsidRPr="00F0231F" w:rsidRDefault="0010083F" w:rsidP="0010083F">
      <w:pPr>
        <w:jc w:val="center"/>
        <w:rPr>
          <w:sz w:val="28"/>
          <w:szCs w:val="28"/>
        </w:rPr>
      </w:pPr>
    </w:p>
    <w:p w14:paraId="76020AE7" w14:textId="77777777" w:rsidR="0010083F" w:rsidRPr="00F0231F" w:rsidRDefault="0010083F" w:rsidP="0010083F">
      <w:pPr>
        <w:spacing w:before="120"/>
        <w:ind w:firstLine="567"/>
        <w:jc w:val="both"/>
        <w:rPr>
          <w:sz w:val="28"/>
          <w:szCs w:val="28"/>
        </w:rPr>
      </w:pPr>
      <w:r w:rsidRPr="00F0231F">
        <w:rPr>
          <w:sz w:val="28"/>
          <w:szCs w:val="28"/>
        </w:rPr>
        <w:t>1. Tên chủ đầu tư (Chủ hộ):...........................................................................; Số định danh cá nhân/Mã số doanh nghiệp:............................................................</w:t>
      </w:r>
    </w:p>
    <w:p w14:paraId="47693448" w14:textId="77777777" w:rsidR="0010083F" w:rsidRPr="00F0231F" w:rsidRDefault="0010083F" w:rsidP="0010083F">
      <w:pPr>
        <w:spacing w:before="120"/>
        <w:ind w:firstLine="567"/>
        <w:rPr>
          <w:sz w:val="28"/>
          <w:szCs w:val="28"/>
        </w:rPr>
      </w:pPr>
      <w:r w:rsidRPr="00F0231F">
        <w:rPr>
          <w:sz w:val="28"/>
          <w:szCs w:val="28"/>
        </w:rPr>
        <w:t xml:space="preserve">- Người đại diện: .............................; Chức vụ: .............................................; </w:t>
      </w:r>
    </w:p>
    <w:p w14:paraId="2A078B72" w14:textId="77777777" w:rsidR="0010083F" w:rsidRPr="00F0231F" w:rsidRDefault="0010083F" w:rsidP="0010083F">
      <w:pPr>
        <w:spacing w:before="120"/>
        <w:rPr>
          <w:sz w:val="28"/>
          <w:szCs w:val="28"/>
        </w:rPr>
      </w:pPr>
      <w:r w:rsidRPr="00F0231F">
        <w:rPr>
          <w:sz w:val="28"/>
          <w:szCs w:val="28"/>
        </w:rPr>
        <w:t>Số định danh cá nhân:................................Số điện thoại: .....................................</w:t>
      </w:r>
    </w:p>
    <w:p w14:paraId="7E7D4D5B" w14:textId="77777777" w:rsidR="0010083F" w:rsidRPr="00F0231F" w:rsidRDefault="0010083F" w:rsidP="0010083F">
      <w:pPr>
        <w:spacing w:before="120"/>
        <w:ind w:firstLine="567"/>
        <w:rPr>
          <w:sz w:val="28"/>
          <w:szCs w:val="28"/>
        </w:rPr>
      </w:pPr>
      <w:r w:rsidRPr="00F0231F">
        <w:rPr>
          <w:sz w:val="28"/>
          <w:szCs w:val="28"/>
        </w:rPr>
        <w:t xml:space="preserve">2. Thông tin công trình: </w:t>
      </w:r>
    </w:p>
    <w:p w14:paraId="280D9E10" w14:textId="77777777" w:rsidR="0010083F" w:rsidRPr="00F0231F" w:rsidRDefault="0010083F" w:rsidP="0010083F">
      <w:pPr>
        <w:spacing w:before="120"/>
        <w:ind w:firstLine="567"/>
        <w:rPr>
          <w:sz w:val="28"/>
          <w:szCs w:val="28"/>
        </w:rPr>
      </w:pPr>
      <w:r w:rsidRPr="00F0231F">
        <w:rPr>
          <w:sz w:val="28"/>
          <w:szCs w:val="28"/>
        </w:rPr>
        <w:t xml:space="preserve">- Địa điểm xây dựng: </w:t>
      </w:r>
    </w:p>
    <w:p w14:paraId="2D7584FC" w14:textId="77777777" w:rsidR="0010083F" w:rsidRPr="00F0231F" w:rsidRDefault="0010083F" w:rsidP="0010083F">
      <w:pPr>
        <w:spacing w:before="120"/>
        <w:ind w:firstLine="567"/>
        <w:rPr>
          <w:sz w:val="28"/>
          <w:szCs w:val="28"/>
        </w:rPr>
      </w:pPr>
      <w:r w:rsidRPr="00F0231F">
        <w:rPr>
          <w:sz w:val="28"/>
          <w:szCs w:val="28"/>
        </w:rPr>
        <w:t xml:space="preserve">  Lô đất số:..........................................Diện tích ..........................m</w:t>
      </w:r>
      <w:r w:rsidRPr="00F0231F">
        <w:rPr>
          <w:sz w:val="28"/>
          <w:szCs w:val="28"/>
          <w:vertAlign w:val="superscript"/>
        </w:rPr>
        <w:t>2</w:t>
      </w:r>
      <w:r w:rsidRPr="00F0231F">
        <w:rPr>
          <w:sz w:val="28"/>
          <w:szCs w:val="28"/>
        </w:rPr>
        <w:t xml:space="preserve">. </w:t>
      </w:r>
    </w:p>
    <w:p w14:paraId="107B81BB" w14:textId="77777777" w:rsidR="0010083F" w:rsidRPr="00F0231F" w:rsidRDefault="0010083F" w:rsidP="0010083F">
      <w:pPr>
        <w:spacing w:before="120"/>
        <w:ind w:firstLine="567"/>
        <w:rPr>
          <w:sz w:val="28"/>
          <w:szCs w:val="28"/>
        </w:rPr>
      </w:pPr>
      <w:r w:rsidRPr="00F0231F">
        <w:rPr>
          <w:sz w:val="28"/>
          <w:szCs w:val="28"/>
        </w:rPr>
        <w:t xml:space="preserve">  Tại số nhà: ............................... đường/phố ..................................................</w:t>
      </w:r>
    </w:p>
    <w:p w14:paraId="6D2C8FAA" w14:textId="77777777" w:rsidR="0010083F" w:rsidRPr="00F0231F" w:rsidRDefault="0010083F" w:rsidP="0010083F">
      <w:pPr>
        <w:spacing w:before="120"/>
        <w:ind w:firstLine="567"/>
        <w:rPr>
          <w:sz w:val="28"/>
          <w:szCs w:val="28"/>
        </w:rPr>
      </w:pPr>
      <w:r w:rsidRPr="00F0231F">
        <w:rPr>
          <w:sz w:val="28"/>
          <w:szCs w:val="28"/>
        </w:rPr>
        <w:t xml:space="preserve">  phường/xã: .......................................quận/huyện:.........................................</w:t>
      </w:r>
    </w:p>
    <w:p w14:paraId="61905774" w14:textId="77777777" w:rsidR="0010083F" w:rsidRPr="00F0231F" w:rsidRDefault="0010083F" w:rsidP="0010083F">
      <w:pPr>
        <w:spacing w:before="120"/>
        <w:ind w:firstLine="567"/>
        <w:rPr>
          <w:sz w:val="28"/>
          <w:szCs w:val="28"/>
        </w:rPr>
      </w:pPr>
      <w:r w:rsidRPr="00F0231F">
        <w:rPr>
          <w:sz w:val="28"/>
          <w:szCs w:val="28"/>
        </w:rPr>
        <w:t xml:space="preserve">  tỉnh, thành phố: ............................................................................................. </w:t>
      </w:r>
    </w:p>
    <w:p w14:paraId="7977F027" w14:textId="77777777" w:rsidR="0010083F" w:rsidRPr="00F0231F" w:rsidRDefault="0010083F" w:rsidP="0010083F">
      <w:pPr>
        <w:spacing w:before="120"/>
        <w:ind w:firstLine="567"/>
        <w:rPr>
          <w:sz w:val="28"/>
          <w:szCs w:val="28"/>
        </w:rPr>
      </w:pPr>
      <w:r w:rsidRPr="00F0231F">
        <w:rPr>
          <w:sz w:val="28"/>
          <w:szCs w:val="28"/>
        </w:rPr>
        <w:t>3. Tổ chức/cá nhân lập, thẩm tra thiết kế xây dựng:</w:t>
      </w:r>
    </w:p>
    <w:p w14:paraId="09450168" w14:textId="77777777" w:rsidR="0010083F" w:rsidRPr="00F0231F" w:rsidRDefault="0010083F" w:rsidP="0010083F">
      <w:pPr>
        <w:spacing w:before="120"/>
        <w:ind w:firstLine="567"/>
        <w:rPr>
          <w:sz w:val="28"/>
          <w:szCs w:val="28"/>
        </w:rPr>
      </w:pPr>
      <w:r w:rsidRPr="00F0231F">
        <w:rPr>
          <w:sz w:val="28"/>
          <w:szCs w:val="28"/>
        </w:rPr>
        <w:t xml:space="preserve">3.1. Tổ chức/cá nhân lập thiết kế xây dựng: </w:t>
      </w:r>
    </w:p>
    <w:p w14:paraId="3753A25D" w14:textId="77777777" w:rsidR="0010083F" w:rsidRPr="00F0231F" w:rsidRDefault="0010083F" w:rsidP="0010083F">
      <w:pPr>
        <w:spacing w:before="120"/>
        <w:ind w:firstLine="567"/>
        <w:rPr>
          <w:sz w:val="28"/>
          <w:szCs w:val="28"/>
        </w:rPr>
      </w:pPr>
      <w:r w:rsidRPr="00F0231F">
        <w:rPr>
          <w:sz w:val="28"/>
          <w:szCs w:val="28"/>
        </w:rPr>
        <w:lastRenderedPageBreak/>
        <w:t>- Tên tổ chức/cá nhân: ....................................................................................</w:t>
      </w:r>
    </w:p>
    <w:p w14:paraId="1E888A60" w14:textId="77777777" w:rsidR="0010083F" w:rsidRPr="00F0231F" w:rsidRDefault="0010083F" w:rsidP="0010083F">
      <w:pPr>
        <w:spacing w:before="120"/>
        <w:ind w:firstLine="567"/>
        <w:rPr>
          <w:sz w:val="28"/>
          <w:szCs w:val="28"/>
        </w:rPr>
      </w:pPr>
      <w:r w:rsidRPr="00F0231F">
        <w:rPr>
          <w:sz w:val="28"/>
          <w:szCs w:val="28"/>
        </w:rPr>
        <w:t>Mã số chứng chỉ năng lực/hành nghề:.............................................................</w:t>
      </w:r>
    </w:p>
    <w:p w14:paraId="77314E60" w14:textId="77777777" w:rsidR="0010083F" w:rsidRPr="00F0231F" w:rsidRDefault="0010083F" w:rsidP="0010083F">
      <w:pPr>
        <w:spacing w:before="120"/>
        <w:ind w:firstLine="567"/>
        <w:rPr>
          <w:spacing w:val="-8"/>
          <w:sz w:val="28"/>
          <w:szCs w:val="28"/>
        </w:rPr>
      </w:pPr>
      <w:r w:rsidRPr="00F0231F">
        <w:rPr>
          <w:spacing w:val="-8"/>
          <w:sz w:val="28"/>
          <w:szCs w:val="28"/>
        </w:rPr>
        <w:t>- Tên và mã số chứng chỉ hành nghề của các chủ nhiệm, chủ trì thiết kế: ……......</w:t>
      </w:r>
    </w:p>
    <w:p w14:paraId="3998C059" w14:textId="77777777" w:rsidR="0010083F" w:rsidRPr="00F0231F" w:rsidRDefault="0010083F" w:rsidP="0010083F">
      <w:pPr>
        <w:spacing w:before="120"/>
        <w:ind w:firstLine="567"/>
        <w:rPr>
          <w:sz w:val="28"/>
          <w:szCs w:val="28"/>
        </w:rPr>
      </w:pPr>
      <w:r w:rsidRPr="00F0231F">
        <w:rPr>
          <w:sz w:val="28"/>
          <w:szCs w:val="28"/>
        </w:rPr>
        <w:t xml:space="preserve">3.2. Tổ chức/cá nhân thẩm tra thiết kế xây dựng: </w:t>
      </w:r>
    </w:p>
    <w:p w14:paraId="3417D965" w14:textId="77777777" w:rsidR="0010083F" w:rsidRPr="00F0231F" w:rsidRDefault="0010083F" w:rsidP="0010083F">
      <w:pPr>
        <w:spacing w:before="120"/>
        <w:ind w:firstLine="567"/>
        <w:rPr>
          <w:sz w:val="28"/>
          <w:szCs w:val="28"/>
        </w:rPr>
      </w:pPr>
      <w:r w:rsidRPr="00F0231F">
        <w:rPr>
          <w:sz w:val="28"/>
          <w:szCs w:val="28"/>
        </w:rPr>
        <w:t>- Tên tổ chức/cá nhân: ....................................................................................</w:t>
      </w:r>
    </w:p>
    <w:p w14:paraId="11FBC0F9" w14:textId="77777777" w:rsidR="0010083F" w:rsidRPr="00F0231F" w:rsidRDefault="0010083F" w:rsidP="0010083F">
      <w:pPr>
        <w:spacing w:before="120"/>
        <w:ind w:firstLine="567"/>
        <w:rPr>
          <w:sz w:val="28"/>
          <w:szCs w:val="28"/>
        </w:rPr>
      </w:pPr>
      <w:r w:rsidRPr="00F0231F">
        <w:rPr>
          <w:sz w:val="28"/>
          <w:szCs w:val="28"/>
        </w:rPr>
        <w:t>- Mã số chứng chỉ năng lực/hành nghề:..........................................................</w:t>
      </w:r>
    </w:p>
    <w:p w14:paraId="0226DCAA" w14:textId="77777777" w:rsidR="0010083F" w:rsidRPr="00F0231F" w:rsidRDefault="0010083F" w:rsidP="0010083F">
      <w:pPr>
        <w:spacing w:before="120"/>
        <w:ind w:firstLine="567"/>
        <w:rPr>
          <w:sz w:val="28"/>
          <w:szCs w:val="28"/>
        </w:rPr>
      </w:pPr>
      <w:r w:rsidRPr="00F0231F">
        <w:rPr>
          <w:sz w:val="28"/>
          <w:szCs w:val="28"/>
        </w:rPr>
        <w:t>- Tên và mã số chứng chỉ hành nghề của các chủ trì thẩm tra thiết kế: ….....</w:t>
      </w:r>
    </w:p>
    <w:p w14:paraId="27EC0ED2" w14:textId="77777777" w:rsidR="0010083F" w:rsidRPr="00F0231F" w:rsidRDefault="0010083F" w:rsidP="0010083F">
      <w:pPr>
        <w:spacing w:before="120"/>
        <w:ind w:firstLine="567"/>
        <w:rPr>
          <w:sz w:val="28"/>
          <w:szCs w:val="28"/>
        </w:rPr>
      </w:pPr>
      <w:r w:rsidRPr="00F0231F">
        <w:rPr>
          <w:sz w:val="28"/>
          <w:szCs w:val="28"/>
        </w:rPr>
        <w:t>4. Nội dung đề nghị cấp phép:</w:t>
      </w:r>
    </w:p>
    <w:p w14:paraId="26015673" w14:textId="77777777" w:rsidR="0010083F" w:rsidRPr="00F0231F" w:rsidRDefault="0010083F" w:rsidP="0010083F">
      <w:pPr>
        <w:spacing w:before="120"/>
        <w:ind w:firstLine="567"/>
        <w:jc w:val="both"/>
        <w:rPr>
          <w:sz w:val="28"/>
          <w:szCs w:val="28"/>
        </w:rPr>
      </w:pPr>
      <w:r w:rsidRPr="00F0231F">
        <w:rPr>
          <w:sz w:val="28"/>
          <w:szCs w:val="28"/>
        </w:rPr>
        <w:t>- Loại công trình: ......................................Cấp công trình: ............................</w:t>
      </w:r>
    </w:p>
    <w:p w14:paraId="1C5E4130" w14:textId="77777777" w:rsidR="0010083F" w:rsidRDefault="0010083F" w:rsidP="0010083F">
      <w:pPr>
        <w:spacing w:before="120"/>
        <w:ind w:firstLine="567"/>
        <w:jc w:val="both"/>
        <w:rPr>
          <w:sz w:val="28"/>
          <w:szCs w:val="28"/>
        </w:rPr>
      </w:pPr>
      <w:r w:rsidRPr="00F0231F">
        <w:rPr>
          <w:sz w:val="28"/>
          <w:szCs w:val="28"/>
        </w:rPr>
        <w:t>- Các nội dung theo quy định tại tương ứng với loại công trình</w:t>
      </w:r>
      <w:r>
        <w:rPr>
          <w:sz w:val="28"/>
          <w:szCs w:val="28"/>
        </w:rPr>
        <w:t>, cụ thể:</w:t>
      </w:r>
    </w:p>
    <w:p w14:paraId="66F785E2" w14:textId="77777777" w:rsidR="0010083F" w:rsidRPr="00F0231F" w:rsidRDefault="0010083F" w:rsidP="0010083F">
      <w:pPr>
        <w:spacing w:before="120"/>
        <w:ind w:firstLine="567"/>
        <w:rPr>
          <w:sz w:val="28"/>
          <w:szCs w:val="28"/>
        </w:rPr>
      </w:pPr>
      <w:r w:rsidRPr="00F0231F">
        <w:rPr>
          <w:sz w:val="28"/>
          <w:szCs w:val="28"/>
        </w:rPr>
        <w:t xml:space="preserve">4.1. Đối với công trình không theo tuyến, tín ngưỡng, tôn giáo: </w:t>
      </w:r>
    </w:p>
    <w:p w14:paraId="40D818D3" w14:textId="77777777" w:rsidR="0010083F" w:rsidRPr="00F0231F" w:rsidRDefault="0010083F" w:rsidP="0010083F">
      <w:pPr>
        <w:spacing w:before="120"/>
        <w:ind w:firstLine="567"/>
        <w:rPr>
          <w:sz w:val="28"/>
          <w:szCs w:val="28"/>
        </w:rPr>
      </w:pPr>
      <w:r w:rsidRPr="00F0231F">
        <w:rPr>
          <w:sz w:val="28"/>
          <w:szCs w:val="28"/>
        </w:rPr>
        <w:t xml:space="preserve">- Loại công trình: .....................................Cấp công trình: ............................. </w:t>
      </w:r>
    </w:p>
    <w:p w14:paraId="3D3D3BCE" w14:textId="77777777" w:rsidR="0010083F" w:rsidRPr="00F0231F" w:rsidRDefault="0010083F" w:rsidP="0010083F">
      <w:pPr>
        <w:spacing w:before="120"/>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w:t>
      </w:r>
    </w:p>
    <w:p w14:paraId="712C2FEA" w14:textId="77777777" w:rsidR="0010083F" w:rsidRPr="00F0231F" w:rsidRDefault="0010083F" w:rsidP="0010083F">
      <w:pPr>
        <w:tabs>
          <w:tab w:val="left" w:pos="3800"/>
        </w:tabs>
        <w:spacing w:before="120"/>
        <w:ind w:firstLine="567"/>
        <w:rPr>
          <w:sz w:val="28"/>
          <w:szCs w:val="28"/>
        </w:rPr>
      </w:pPr>
      <w:r w:rsidRPr="00F0231F">
        <w:rPr>
          <w:sz w:val="28"/>
          <w:szCs w:val="28"/>
        </w:rPr>
        <w:t>- Cốt xây dựng: …….m.</w:t>
      </w:r>
      <w:r w:rsidRPr="00F0231F">
        <w:rPr>
          <w:sz w:val="28"/>
          <w:szCs w:val="28"/>
        </w:rPr>
        <w:tab/>
      </w:r>
    </w:p>
    <w:p w14:paraId="47371B4B" w14:textId="77777777" w:rsidR="0010083F" w:rsidRPr="00F0231F" w:rsidRDefault="0010083F" w:rsidP="0010083F">
      <w:pPr>
        <w:spacing w:before="120"/>
        <w:ind w:firstLine="567"/>
        <w:rPr>
          <w:sz w:val="28"/>
          <w:szCs w:val="28"/>
        </w:rPr>
      </w:pPr>
      <w:r w:rsidRPr="00F0231F">
        <w:rPr>
          <w:sz w:val="28"/>
          <w:szCs w:val="28"/>
        </w:rPr>
        <w:t>- Khoảng lùi (nếu có): .....m.</w:t>
      </w:r>
    </w:p>
    <w:p w14:paraId="281EECAE" w14:textId="77777777" w:rsidR="0010083F" w:rsidRPr="00F0231F" w:rsidRDefault="0010083F" w:rsidP="0010083F">
      <w:pPr>
        <w:spacing w:before="120"/>
        <w:ind w:firstLine="567"/>
        <w:jc w:val="both"/>
        <w:rPr>
          <w:sz w:val="28"/>
          <w:szCs w:val="28"/>
        </w:rPr>
      </w:pPr>
      <w:r w:rsidRPr="00F0231F">
        <w:rPr>
          <w:sz w:val="28"/>
          <w:szCs w:val="28"/>
        </w:rPr>
        <w:t>- Tổng diện tích sàn (đối với công trình dân dụng và công trình có kết cấu dạng nhà):……….. m</w:t>
      </w:r>
      <w:r w:rsidRPr="00F0231F">
        <w:rPr>
          <w:sz w:val="28"/>
          <w:szCs w:val="28"/>
          <w:vertAlign w:val="superscript"/>
        </w:rPr>
        <w:t>2</w:t>
      </w:r>
      <w:r w:rsidRPr="00F0231F">
        <w:rPr>
          <w:sz w:val="28"/>
          <w:szCs w:val="28"/>
        </w:rPr>
        <w:t xml:space="preserve"> </w:t>
      </w:r>
      <w:r w:rsidRPr="00F0231F">
        <w:rPr>
          <w:i/>
          <w:sz w:val="28"/>
          <w:szCs w:val="28"/>
        </w:rPr>
        <w:t>(ghi rõ diện tích sàn các tầng hầm, tầng trên mặt đất, tầng kỹ thuật, tầng lửng, tum).</w:t>
      </w:r>
    </w:p>
    <w:p w14:paraId="456AA049" w14:textId="77777777" w:rsidR="0010083F" w:rsidRPr="00F0231F" w:rsidRDefault="0010083F" w:rsidP="0010083F">
      <w:pPr>
        <w:spacing w:before="120"/>
        <w:ind w:firstLine="567"/>
        <w:jc w:val="both"/>
        <w:rPr>
          <w:i/>
          <w:sz w:val="28"/>
          <w:szCs w:val="28"/>
        </w:rPr>
      </w:pPr>
      <w:r w:rsidRPr="00F0231F">
        <w:rPr>
          <w:sz w:val="28"/>
          <w:szCs w:val="28"/>
        </w:rPr>
        <w:t xml:space="preserve">- Chiều cao công trình: .....m </w:t>
      </w:r>
      <w:r w:rsidRPr="00F0231F">
        <w:rPr>
          <w:i/>
          <w:sz w:val="28"/>
          <w:szCs w:val="28"/>
        </w:rPr>
        <w:t>(trong đó ghi rõ chiều cao các tầng hầm, tầng trên mặt đất, tầng lửng, tum - nếu có).</w:t>
      </w:r>
    </w:p>
    <w:p w14:paraId="2693D887" w14:textId="77777777" w:rsidR="0010083F" w:rsidRPr="00F0231F" w:rsidRDefault="0010083F" w:rsidP="0010083F">
      <w:pPr>
        <w:spacing w:before="120"/>
        <w:ind w:firstLine="567"/>
        <w:jc w:val="both"/>
        <w:rPr>
          <w:sz w:val="28"/>
          <w:szCs w:val="28"/>
        </w:rPr>
      </w:pPr>
      <w:r w:rsidRPr="00F0231F">
        <w:rPr>
          <w:sz w:val="28"/>
          <w:szCs w:val="28"/>
        </w:rPr>
        <w:t>- Số tầng: ………….</w:t>
      </w:r>
      <w:r w:rsidRPr="00F0231F">
        <w:rPr>
          <w:i/>
          <w:sz w:val="28"/>
          <w:szCs w:val="28"/>
        </w:rPr>
        <w:t>(ghi rõ số tầng hầm, tầng trên mặt đất, tầng kỹ thuật, tầng lửng, tum - nếu có).</w:t>
      </w:r>
    </w:p>
    <w:p w14:paraId="10E67BE0" w14:textId="77777777" w:rsidR="0010083F" w:rsidRPr="00F0231F" w:rsidRDefault="0010083F" w:rsidP="0010083F">
      <w:pPr>
        <w:spacing w:before="120"/>
        <w:ind w:firstLine="567"/>
        <w:rPr>
          <w:sz w:val="28"/>
          <w:szCs w:val="28"/>
        </w:rPr>
      </w:pPr>
      <w:r w:rsidRPr="00F0231F">
        <w:rPr>
          <w:sz w:val="28"/>
          <w:szCs w:val="28"/>
        </w:rPr>
        <w:t>4.2. Đối với công trình theo tuyến trong đô thị:</w:t>
      </w:r>
    </w:p>
    <w:p w14:paraId="752B0921" w14:textId="77777777" w:rsidR="0010083F" w:rsidRPr="00F0231F" w:rsidRDefault="0010083F" w:rsidP="0010083F">
      <w:pPr>
        <w:spacing w:before="120"/>
        <w:ind w:firstLine="567"/>
        <w:rPr>
          <w:sz w:val="28"/>
          <w:szCs w:val="28"/>
        </w:rPr>
      </w:pPr>
      <w:r w:rsidRPr="00F0231F">
        <w:rPr>
          <w:sz w:val="28"/>
          <w:szCs w:val="28"/>
        </w:rPr>
        <w:t>- Loại công trình: ......................................Cấp công trình: ............................</w:t>
      </w:r>
    </w:p>
    <w:p w14:paraId="0F0A1F24" w14:textId="77777777" w:rsidR="0010083F" w:rsidRPr="00F0231F" w:rsidRDefault="0010083F" w:rsidP="0010083F">
      <w:pPr>
        <w:spacing w:before="120"/>
        <w:ind w:firstLine="567"/>
        <w:jc w:val="both"/>
        <w:rPr>
          <w:i/>
          <w:sz w:val="28"/>
          <w:szCs w:val="28"/>
        </w:rPr>
      </w:pPr>
      <w:r w:rsidRPr="00F0231F">
        <w:rPr>
          <w:sz w:val="28"/>
          <w:szCs w:val="28"/>
        </w:rPr>
        <w:t xml:space="preserve">- Tổng chiều dài công trình:………..m </w:t>
      </w:r>
      <w:r w:rsidRPr="00F0231F">
        <w:rPr>
          <w:i/>
          <w:sz w:val="28"/>
          <w:szCs w:val="28"/>
        </w:rPr>
        <w:t>(ghi rõ chiều dài qua từng khu vực đặc thù, qua từng địa giới hành chính xã, phường, quận, huyện, tỉnh, thành phố).</w:t>
      </w:r>
    </w:p>
    <w:p w14:paraId="12596E24" w14:textId="77777777" w:rsidR="0010083F" w:rsidRPr="00F0231F" w:rsidRDefault="0010083F" w:rsidP="0010083F">
      <w:pPr>
        <w:spacing w:before="120"/>
        <w:ind w:firstLine="567"/>
        <w:rPr>
          <w:i/>
          <w:sz w:val="28"/>
          <w:szCs w:val="28"/>
        </w:rPr>
      </w:pPr>
      <w:r w:rsidRPr="00F0231F">
        <w:rPr>
          <w:sz w:val="28"/>
          <w:szCs w:val="28"/>
        </w:rPr>
        <w:t xml:space="preserve">- Cốt xây dựng: ........m </w:t>
      </w:r>
      <w:r w:rsidRPr="00F0231F">
        <w:rPr>
          <w:i/>
          <w:sz w:val="28"/>
          <w:szCs w:val="28"/>
        </w:rPr>
        <w:t>(ghi rõ cốt qua từng khu vực).</w:t>
      </w:r>
    </w:p>
    <w:p w14:paraId="0BE30830" w14:textId="77777777" w:rsidR="0010083F" w:rsidRPr="00F0231F" w:rsidRDefault="0010083F" w:rsidP="0010083F">
      <w:pPr>
        <w:spacing w:before="120"/>
        <w:ind w:firstLine="567"/>
        <w:rPr>
          <w:i/>
          <w:sz w:val="28"/>
          <w:szCs w:val="28"/>
        </w:rPr>
      </w:pPr>
      <w:r w:rsidRPr="00F0231F">
        <w:rPr>
          <w:spacing w:val="-6"/>
          <w:sz w:val="28"/>
          <w:szCs w:val="28"/>
        </w:rPr>
        <w:t xml:space="preserve">- Chiều cao tĩnh không của tuyến: .....m </w:t>
      </w:r>
      <w:r w:rsidRPr="00F0231F">
        <w:rPr>
          <w:i/>
          <w:spacing w:val="-6"/>
          <w:sz w:val="28"/>
          <w:szCs w:val="28"/>
        </w:rPr>
        <w:t>(ghi rõ chiều cao qua các khu vự</w:t>
      </w:r>
      <w:r w:rsidRPr="00F0231F">
        <w:rPr>
          <w:i/>
          <w:sz w:val="28"/>
          <w:szCs w:val="28"/>
        </w:rPr>
        <w:t>c).</w:t>
      </w:r>
    </w:p>
    <w:p w14:paraId="1FBDDA41" w14:textId="77777777" w:rsidR="0010083F" w:rsidRPr="00F0231F" w:rsidRDefault="0010083F" w:rsidP="0010083F">
      <w:pPr>
        <w:spacing w:before="120"/>
        <w:ind w:firstLine="567"/>
        <w:rPr>
          <w:sz w:val="28"/>
          <w:szCs w:val="28"/>
        </w:rPr>
      </w:pPr>
      <w:r w:rsidRPr="00F0231F">
        <w:rPr>
          <w:sz w:val="28"/>
          <w:szCs w:val="28"/>
        </w:rPr>
        <w:t xml:space="preserve">- Độ sâu công trình: .............m </w:t>
      </w:r>
      <w:r w:rsidRPr="00F0231F">
        <w:rPr>
          <w:i/>
          <w:sz w:val="28"/>
          <w:szCs w:val="28"/>
        </w:rPr>
        <w:t>(ghi rõ độ sâu qua từng khu vực).</w:t>
      </w:r>
      <w:r w:rsidRPr="00F0231F">
        <w:rPr>
          <w:sz w:val="28"/>
          <w:szCs w:val="28"/>
        </w:rPr>
        <w:t xml:space="preserve"> </w:t>
      </w:r>
    </w:p>
    <w:p w14:paraId="516AA7A9" w14:textId="77777777" w:rsidR="0010083F" w:rsidRPr="00F0231F" w:rsidRDefault="0010083F" w:rsidP="0010083F">
      <w:pPr>
        <w:spacing w:before="120"/>
        <w:ind w:firstLine="567"/>
        <w:rPr>
          <w:iCs/>
          <w:sz w:val="28"/>
          <w:szCs w:val="28"/>
        </w:rPr>
      </w:pPr>
      <w:r w:rsidRPr="00F0231F">
        <w:rPr>
          <w:sz w:val="28"/>
          <w:szCs w:val="28"/>
        </w:rPr>
        <w:t>4.3.</w:t>
      </w:r>
      <w:r w:rsidRPr="00F0231F">
        <w:rPr>
          <w:iCs/>
          <w:sz w:val="28"/>
          <w:szCs w:val="28"/>
        </w:rPr>
        <w:t xml:space="preserve"> </w:t>
      </w:r>
      <w:r w:rsidRPr="00F0231F">
        <w:rPr>
          <w:sz w:val="28"/>
          <w:szCs w:val="28"/>
        </w:rPr>
        <w:t>Đối với c</w:t>
      </w:r>
      <w:r w:rsidRPr="00F0231F">
        <w:rPr>
          <w:iCs/>
          <w:sz w:val="28"/>
          <w:szCs w:val="28"/>
        </w:rPr>
        <w:t>ông trình tượng đài, tranh hoành tráng:</w:t>
      </w:r>
    </w:p>
    <w:p w14:paraId="03AED324" w14:textId="77777777" w:rsidR="0010083F" w:rsidRPr="00F0231F" w:rsidRDefault="0010083F" w:rsidP="0010083F">
      <w:pPr>
        <w:spacing w:before="120"/>
        <w:ind w:firstLine="567"/>
        <w:rPr>
          <w:sz w:val="28"/>
          <w:szCs w:val="28"/>
        </w:rPr>
      </w:pPr>
      <w:r w:rsidRPr="00F0231F">
        <w:rPr>
          <w:sz w:val="28"/>
          <w:szCs w:val="28"/>
        </w:rPr>
        <w:t>- Loại công trình: .....................................Cấp công trình: .............................</w:t>
      </w:r>
    </w:p>
    <w:p w14:paraId="64E6D043" w14:textId="77777777" w:rsidR="0010083F" w:rsidRPr="00F0231F" w:rsidRDefault="0010083F" w:rsidP="0010083F">
      <w:pPr>
        <w:spacing w:before="120"/>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  Cốt xây dựng:.......................m.</w:t>
      </w:r>
    </w:p>
    <w:p w14:paraId="05D07F6C" w14:textId="77777777" w:rsidR="0010083F" w:rsidRPr="00F0231F" w:rsidRDefault="0010083F" w:rsidP="0010083F">
      <w:pPr>
        <w:spacing w:before="120"/>
        <w:ind w:firstLine="567"/>
        <w:rPr>
          <w:sz w:val="28"/>
          <w:szCs w:val="28"/>
        </w:rPr>
      </w:pPr>
      <w:r w:rsidRPr="00F0231F">
        <w:rPr>
          <w:sz w:val="28"/>
          <w:szCs w:val="28"/>
        </w:rPr>
        <w:t>- Khoảng lùi (nếu có): ........m.   Chiều cao công trình: ……...m.</w:t>
      </w:r>
    </w:p>
    <w:p w14:paraId="2AB506FC" w14:textId="77777777" w:rsidR="0010083F" w:rsidRPr="00F0231F" w:rsidRDefault="0010083F" w:rsidP="0010083F">
      <w:pPr>
        <w:spacing w:before="120"/>
        <w:ind w:firstLine="567"/>
        <w:rPr>
          <w:sz w:val="28"/>
          <w:szCs w:val="28"/>
        </w:rPr>
      </w:pPr>
      <w:r w:rsidRPr="00F0231F">
        <w:rPr>
          <w:sz w:val="28"/>
          <w:szCs w:val="28"/>
        </w:rPr>
        <w:t>5. Dự kiến thời gian hoàn thành công trình: ........................................ tháng.</w:t>
      </w:r>
    </w:p>
    <w:p w14:paraId="7DD9C696" w14:textId="77777777" w:rsidR="0010083F" w:rsidRPr="00F0231F" w:rsidRDefault="0010083F" w:rsidP="0010083F">
      <w:pPr>
        <w:spacing w:before="120"/>
        <w:ind w:firstLine="567"/>
        <w:jc w:val="both"/>
        <w:rPr>
          <w:sz w:val="28"/>
          <w:szCs w:val="28"/>
        </w:rPr>
      </w:pPr>
      <w:r w:rsidRPr="00F0231F">
        <w:rPr>
          <w:sz w:val="28"/>
          <w:szCs w:val="28"/>
        </w:rPr>
        <w:lastRenderedPageBreak/>
        <w:t>6. Cam kết: Tôi xin cam đoan làm theo đúng giấy phép được cấp, nếu sai tôi xin hoàn toàn chịu trách nhiệm và bị xử lý theo quy định của pháp luật.</w:t>
      </w:r>
    </w:p>
    <w:p w14:paraId="26A46EEA" w14:textId="77777777" w:rsidR="0010083F" w:rsidRPr="00F0231F" w:rsidRDefault="0010083F" w:rsidP="0010083F">
      <w:pPr>
        <w:spacing w:before="120"/>
        <w:ind w:firstLine="567"/>
        <w:rPr>
          <w:i/>
          <w:iCs/>
          <w:sz w:val="28"/>
          <w:szCs w:val="28"/>
        </w:rPr>
      </w:pPr>
      <w:r w:rsidRPr="00F0231F">
        <w:rPr>
          <w:i/>
          <w:iCs/>
          <w:sz w:val="28"/>
          <w:szCs w:val="28"/>
        </w:rPr>
        <w:t>Gửi kèm theo Đơn này các tài liệu:</w:t>
      </w:r>
    </w:p>
    <w:p w14:paraId="0D3FDBC1" w14:textId="77777777" w:rsidR="0010083F" w:rsidRPr="00F0231F" w:rsidRDefault="0010083F" w:rsidP="0010083F">
      <w:pPr>
        <w:spacing w:before="120"/>
        <w:ind w:firstLine="567"/>
        <w:rPr>
          <w:iCs/>
          <w:sz w:val="28"/>
          <w:szCs w:val="28"/>
        </w:rPr>
      </w:pPr>
      <w:r w:rsidRPr="00F0231F">
        <w:rPr>
          <w:iCs/>
          <w:sz w:val="28"/>
          <w:szCs w:val="28"/>
        </w:rPr>
        <w:t>1 -</w:t>
      </w:r>
    </w:p>
    <w:p w14:paraId="65DE3F4C" w14:textId="77777777" w:rsidR="0010083F" w:rsidRPr="00F0231F" w:rsidRDefault="0010083F" w:rsidP="0010083F">
      <w:pPr>
        <w:spacing w:before="120"/>
        <w:ind w:firstLine="567"/>
        <w:rPr>
          <w:iCs/>
          <w:sz w:val="28"/>
          <w:szCs w:val="28"/>
        </w:rPr>
      </w:pPr>
      <w:r w:rsidRPr="00F0231F">
        <w:rPr>
          <w:iCs/>
          <w:sz w:val="28"/>
          <w:szCs w:val="28"/>
        </w:rPr>
        <w:t xml:space="preserve">2 -                                                       </w:t>
      </w:r>
    </w:p>
    <w:tbl>
      <w:tblPr>
        <w:tblW w:w="9322" w:type="dxa"/>
        <w:tblLook w:val="04A0" w:firstRow="1" w:lastRow="0" w:firstColumn="1" w:lastColumn="0" w:noHBand="0" w:noVBand="1"/>
      </w:tblPr>
      <w:tblGrid>
        <w:gridCol w:w="3085"/>
        <w:gridCol w:w="6237"/>
      </w:tblGrid>
      <w:tr w:rsidR="0010083F" w:rsidRPr="00F0231F" w14:paraId="68FA42EF" w14:textId="77777777" w:rsidTr="0010083F">
        <w:tc>
          <w:tcPr>
            <w:tcW w:w="3085" w:type="dxa"/>
          </w:tcPr>
          <w:p w14:paraId="1A2F2BB1" w14:textId="77777777" w:rsidR="0010083F" w:rsidRPr="00F0231F" w:rsidRDefault="0010083F" w:rsidP="0010083F">
            <w:pPr>
              <w:spacing w:before="120"/>
              <w:jc w:val="center"/>
              <w:rPr>
                <w:sz w:val="28"/>
                <w:szCs w:val="28"/>
              </w:rPr>
            </w:pPr>
          </w:p>
        </w:tc>
        <w:tc>
          <w:tcPr>
            <w:tcW w:w="6237" w:type="dxa"/>
          </w:tcPr>
          <w:p w14:paraId="1EABDA0D" w14:textId="77777777" w:rsidR="0010083F" w:rsidRPr="00F0231F" w:rsidRDefault="0010083F" w:rsidP="0010083F">
            <w:pPr>
              <w:spacing w:before="120"/>
              <w:jc w:val="center"/>
              <w:rPr>
                <w:i/>
                <w:iCs/>
                <w:sz w:val="28"/>
                <w:szCs w:val="28"/>
              </w:rPr>
            </w:pPr>
            <w:r w:rsidRPr="00F0231F">
              <w:rPr>
                <w:sz w:val="28"/>
                <w:szCs w:val="28"/>
              </w:rPr>
              <w:t>.....,</w:t>
            </w:r>
            <w:r w:rsidRPr="00F0231F">
              <w:rPr>
                <w:i/>
                <w:iCs/>
                <w:sz w:val="28"/>
                <w:szCs w:val="28"/>
              </w:rPr>
              <w:t xml:space="preserve"> ngày </w:t>
            </w:r>
            <w:r w:rsidRPr="00F0231F">
              <w:rPr>
                <w:sz w:val="28"/>
                <w:szCs w:val="28"/>
              </w:rPr>
              <w:t>.....</w:t>
            </w:r>
            <w:r w:rsidRPr="00F0231F">
              <w:rPr>
                <w:i/>
                <w:iCs/>
                <w:sz w:val="28"/>
                <w:szCs w:val="28"/>
              </w:rPr>
              <w:t xml:space="preserve"> tháng </w:t>
            </w:r>
            <w:r w:rsidRPr="00F0231F">
              <w:rPr>
                <w:sz w:val="28"/>
                <w:szCs w:val="28"/>
              </w:rPr>
              <w:t xml:space="preserve">..... </w:t>
            </w:r>
            <w:r w:rsidRPr="00F0231F">
              <w:rPr>
                <w:i/>
                <w:iCs/>
                <w:sz w:val="28"/>
                <w:szCs w:val="28"/>
              </w:rPr>
              <w:t xml:space="preserve">năm </w:t>
            </w:r>
            <w:r w:rsidRPr="00F0231F">
              <w:rPr>
                <w:sz w:val="28"/>
                <w:szCs w:val="28"/>
              </w:rPr>
              <w:t>.....</w:t>
            </w:r>
          </w:p>
          <w:p w14:paraId="41D8F9C4" w14:textId="77777777" w:rsidR="0010083F" w:rsidRPr="00F0231F" w:rsidRDefault="0010083F" w:rsidP="0010083F">
            <w:pPr>
              <w:spacing w:before="120"/>
              <w:jc w:val="center"/>
              <w:rPr>
                <w:b/>
                <w:bCs/>
                <w:sz w:val="28"/>
                <w:szCs w:val="28"/>
              </w:rPr>
            </w:pPr>
            <w:r w:rsidRPr="00F0231F">
              <w:rPr>
                <w:b/>
                <w:bCs/>
                <w:sz w:val="28"/>
                <w:szCs w:val="28"/>
              </w:rPr>
              <w:t>NGƯỜI LÀM ĐƠN/ĐẠI DIỆN CHỦ ĐẦU TƯ</w:t>
            </w:r>
          </w:p>
          <w:p w14:paraId="3BF2B443" w14:textId="77777777" w:rsidR="0010083F" w:rsidRPr="00F0231F" w:rsidRDefault="0010083F" w:rsidP="0010083F">
            <w:pPr>
              <w:spacing w:before="120"/>
              <w:jc w:val="center"/>
              <w:rPr>
                <w:sz w:val="28"/>
                <w:szCs w:val="28"/>
              </w:rPr>
            </w:pPr>
            <w:r w:rsidRPr="00F0231F">
              <w:rPr>
                <w:i/>
                <w:iCs/>
                <w:sz w:val="28"/>
                <w:szCs w:val="28"/>
              </w:rPr>
              <w:t>(Ký, ghi rõ họ tên, đóng dấu (nếu có)</w:t>
            </w:r>
          </w:p>
        </w:tc>
      </w:tr>
    </w:tbl>
    <w:p w14:paraId="63E6A76F" w14:textId="77777777" w:rsidR="0010083F" w:rsidRDefault="0010083F" w:rsidP="0010083F">
      <w:pPr>
        <w:shd w:val="clear" w:color="auto" w:fill="FFFFFF"/>
        <w:spacing w:before="120" w:after="120"/>
        <w:jc w:val="center"/>
        <w:rPr>
          <w:b/>
          <w:bCs/>
          <w:sz w:val="26"/>
          <w:szCs w:val="26"/>
        </w:rPr>
      </w:pPr>
    </w:p>
    <w:p w14:paraId="22B23AA6" w14:textId="1854BF83" w:rsidR="00C93D9B" w:rsidRDefault="00C93D9B">
      <w:pPr>
        <w:spacing w:after="200" w:line="276" w:lineRule="auto"/>
        <w:rPr>
          <w:b/>
          <w:bCs/>
          <w:sz w:val="26"/>
          <w:szCs w:val="26"/>
        </w:rPr>
      </w:pPr>
      <w:r>
        <w:rPr>
          <w:b/>
          <w:bCs/>
          <w:sz w:val="26"/>
          <w:szCs w:val="26"/>
        </w:rPr>
        <w:br w:type="page"/>
      </w:r>
    </w:p>
    <w:p w14:paraId="4B604424" w14:textId="77777777" w:rsidR="0010083F" w:rsidRDefault="0010083F" w:rsidP="00E36981">
      <w:pPr>
        <w:pStyle w:val="ListParagraph"/>
        <w:numPr>
          <w:ilvl w:val="0"/>
          <w:numId w:val="36"/>
        </w:numPr>
        <w:shd w:val="clear" w:color="auto" w:fill="FFFFFF"/>
        <w:tabs>
          <w:tab w:val="left" w:pos="851"/>
        </w:tabs>
        <w:spacing w:before="120" w:after="120"/>
        <w:ind w:left="0" w:firstLine="567"/>
        <w:contextualSpacing w:val="0"/>
        <w:jc w:val="both"/>
        <w:rPr>
          <w:b/>
          <w:bCs/>
          <w:sz w:val="28"/>
          <w:szCs w:val="28"/>
        </w:rPr>
      </w:pPr>
      <w:r w:rsidRPr="008C786C">
        <w:rPr>
          <w:b/>
          <w:bCs/>
          <w:sz w:val="28"/>
          <w:szCs w:val="28"/>
        </w:rPr>
        <w:lastRenderedPageBreak/>
        <w:t>Thủ tục cấp giấy phép di dời đối với công trình cấp đặc biệt, cấp I và cấp II (Công trình không theo tuyến/Theo tuyến trong đô thị/Tín ngưỡng, tôn giáo/Tượng đài, tranh hoành tráng/Theo giai đoạn cho công trình không theo tuyến/Theo giai đoạn cho công trình</w:t>
      </w:r>
      <w:r>
        <w:rPr>
          <w:b/>
          <w:bCs/>
          <w:sz w:val="28"/>
          <w:szCs w:val="28"/>
        </w:rPr>
        <w:t xml:space="preserve"> theo tuyến trong đô thị/Dự án)</w:t>
      </w:r>
    </w:p>
    <w:p w14:paraId="4722E9ED" w14:textId="77777777" w:rsidR="0010083F"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Pr>
          <w:b/>
          <w:bCs/>
          <w:i/>
          <w:sz w:val="28"/>
          <w:szCs w:val="28"/>
        </w:rPr>
        <w:t xml:space="preserve"> </w:t>
      </w:r>
      <w:r w:rsidRPr="008C786C">
        <w:rPr>
          <w:b/>
          <w:bCs/>
          <w:i/>
          <w:sz w:val="28"/>
          <w:szCs w:val="28"/>
        </w:rPr>
        <w:t>Trình</w:t>
      </w:r>
      <w:r w:rsidRPr="008C786C">
        <w:rPr>
          <w:b/>
          <w:bCs/>
          <w:i/>
          <w:iCs/>
          <w:sz w:val="28"/>
          <w:szCs w:val="28"/>
        </w:rPr>
        <w:t xml:space="preserve"> tự thực hiện</w:t>
      </w:r>
    </w:p>
    <w:p w14:paraId="21750290" w14:textId="77777777" w:rsidR="0010083F" w:rsidRPr="00A214C7" w:rsidRDefault="0010083F" w:rsidP="0010083F">
      <w:pPr>
        <w:shd w:val="clear" w:color="auto" w:fill="FFFFFF"/>
        <w:spacing w:before="120"/>
        <w:ind w:firstLine="567"/>
        <w:jc w:val="both"/>
        <w:rPr>
          <w:sz w:val="28"/>
          <w:szCs w:val="28"/>
        </w:rPr>
      </w:pPr>
      <w:r w:rsidRPr="00774457">
        <w:rPr>
          <w:rFonts w:eastAsia="Calibri"/>
          <w:sz w:val="28"/>
          <w:szCs w:val="28"/>
        </w:rPr>
        <w:t xml:space="preserve">- Chủ đầu tư nộp 02 bộ hồ sơ đề nghị cấp giấy phép di dời công trình xây dựng cho </w:t>
      </w:r>
      <w:r w:rsidRPr="00A214C7">
        <w:rPr>
          <w:rFonts w:eastAsia="Calibri"/>
          <w:sz w:val="28"/>
          <w:szCs w:val="28"/>
        </w:rPr>
        <w:t xml:space="preserve">Bộ phận tiếp nhận và trả kết quả 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tế tỉnh </w:t>
      </w:r>
      <w:r w:rsidRPr="009B7899">
        <w:rPr>
          <w:rFonts w:eastAsia="Calibri"/>
          <w:sz w:val="28"/>
          <w:szCs w:val="28"/>
        </w:rPr>
        <w:t>theo phân cấp, ủy quyền của Ủy ban nhân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A214C7">
        <w:rPr>
          <w:rFonts w:eastAsia="Calibri"/>
          <w:sz w:val="28"/>
          <w:szCs w:val="28"/>
          <w:shd w:val="clear" w:color="auto" w:fill="FFFFFF"/>
        </w:rPr>
        <w:t> thời gian nhận hồ sơ và trả kết quả vào giờ hành chính các ngày làm việc trong tuần (trừ ngày lễ, tết)</w:t>
      </w:r>
      <w:r w:rsidRPr="00A214C7">
        <w:rPr>
          <w:sz w:val="28"/>
          <w:szCs w:val="28"/>
        </w:rPr>
        <w:t>.</w:t>
      </w:r>
    </w:p>
    <w:p w14:paraId="20F02382"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Trong thời hạn 07 ngày làm việc kể từ ngày tiếp nhận hồ sơ,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A214C7">
        <w:rPr>
          <w:rFonts w:eastAsia="Calibri"/>
          <w:sz w:val="28"/>
          <w:szCs w:val="28"/>
        </w:rPr>
        <w:t xml:space="preserve"> </w:t>
      </w:r>
      <w:r w:rsidRPr="00774457">
        <w:rPr>
          <w:rFonts w:eastAsia="Calibri"/>
          <w:sz w:val="28"/>
          <w:szCs w:val="28"/>
        </w:rPr>
        <w:t xml:space="preserve">phải tổ chức thẩm định hồ sơ, kiểm tra thực địa, thông báo 1 lần bằng văn bản cho chủ đầu tư bổ sung, hoàn thiện hồ sơ nếu tài liệu còn thiếu, tài liệu không đúng quy định hoặc không đúng thực tế.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774457">
        <w:rPr>
          <w:rFonts w:eastAsia="Calibri"/>
          <w:sz w:val="28"/>
          <w:szCs w:val="28"/>
        </w:rPr>
        <w:t xml:space="preserve"> có trách nhiệm kiểm tra các điều kiện cấp giấy phép xây dựng theo quy định tại tại Điều 50 Nghị định số 175/2024/NĐ-CP ngày 30/12/2024 của Chính phủ. Việc kiểm tra được thực hiện như sau:</w:t>
      </w:r>
    </w:p>
    <w:p w14:paraId="378EF9DC"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03143947"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14:paraId="39E60FCB"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Kiểm tra tính đầy đủ, hợp lệ của báo cáo kết quả thẩm tra đối với công trình có yêu cầu phải thẩm tra thiết kế theo quy định tại Nghị định số 175/2024/NĐ-CP.</w:t>
      </w:r>
    </w:p>
    <w:p w14:paraId="49F89EA9"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Trong thời hạn 05 ngày làm việc kể từ ngày nhận bổ sung hồ sơ nhưng chưa đáp ứng được yêu cầu theo văn bản thông báo,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774457">
        <w:rPr>
          <w:rFonts w:eastAsia="Calibri"/>
          <w:sz w:val="28"/>
          <w:szCs w:val="28"/>
        </w:rPr>
        <w:t xml:space="preserve">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774457">
        <w:rPr>
          <w:rFonts w:eastAsia="Calibri"/>
          <w:sz w:val="28"/>
          <w:szCs w:val="28"/>
        </w:rPr>
        <w:t>có trách nhiệm thông báo đến chủ đầu tư về lý do không cấp giấy phép di dời công trình xây dựng.</w:t>
      </w:r>
    </w:p>
    <w:p w14:paraId="61EBA7E9"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774457">
        <w:rPr>
          <w:rFonts w:eastAsia="Calibri"/>
          <w:sz w:val="28"/>
          <w:szCs w:val="28"/>
        </w:rPr>
        <w:t xml:space="preserve">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w:t>
      </w:r>
      <w:r w:rsidRPr="00A214C7">
        <w:rPr>
          <w:rFonts w:eastAsia="Calibri"/>
          <w:sz w:val="28"/>
          <w:szCs w:val="28"/>
        </w:rPr>
        <w:lastRenderedPageBreak/>
        <w:t>tế tỉnh</w:t>
      </w:r>
      <w:r>
        <w:rPr>
          <w:rFonts w:eastAsia="Calibri"/>
          <w:sz w:val="28"/>
          <w:szCs w:val="28"/>
        </w:rPr>
        <w:t>)</w:t>
      </w:r>
      <w:r w:rsidRPr="00774457">
        <w:rPr>
          <w:rFonts w:eastAsia="Calibri"/>
          <w:sz w:val="28"/>
          <w:szCs w:val="28"/>
        </w:rPr>
        <w:t xml:space="preserve"> căn cứ các quy định hiện hành để quyết định việc cấp giấy phép di dời công trình xây dựng.</w:t>
      </w:r>
    </w:p>
    <w:p w14:paraId="289592C7"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Trong thời hạn 20 ngày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774457">
        <w:rPr>
          <w:rFonts w:eastAsia="Calibri"/>
          <w:sz w:val="28"/>
          <w:szCs w:val="28"/>
        </w:rPr>
        <w:t>có trách nhiệm xem xét cấp giấy phép di dời công trình xây dựng.</w:t>
      </w:r>
    </w:p>
    <w:p w14:paraId="0D2C9CCF" w14:textId="77777777" w:rsidR="0010083F" w:rsidRPr="00774457"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rFonts w:eastAsia="Calibri"/>
          <w:sz w:val="28"/>
          <w:szCs w:val="28"/>
        </w:rPr>
      </w:pPr>
      <w:r>
        <w:rPr>
          <w:b/>
          <w:bCs/>
          <w:i/>
          <w:sz w:val="28"/>
          <w:szCs w:val="28"/>
        </w:rPr>
        <w:t xml:space="preserve"> </w:t>
      </w:r>
      <w:r w:rsidRPr="00774457">
        <w:rPr>
          <w:b/>
          <w:bCs/>
          <w:i/>
          <w:sz w:val="28"/>
          <w:szCs w:val="28"/>
        </w:rPr>
        <w:t>Cách thức thực hiện: </w:t>
      </w:r>
      <w:r w:rsidRPr="00F94329">
        <w:rPr>
          <w:rFonts w:eastAsia="Calibri"/>
          <w:sz w:val="28"/>
          <w:szCs w:val="28"/>
        </w:rPr>
        <w:t>N</w:t>
      </w:r>
      <w:r w:rsidRPr="00774457">
        <w:rPr>
          <w:rFonts w:eastAsia="Calibri"/>
          <w:sz w:val="28"/>
          <w:szCs w:val="28"/>
        </w:rPr>
        <w:t>ộp hồ sơ trực tiếp hoặc trực tuyến hoặc gửi qua dịch vụ bưu chính.</w:t>
      </w:r>
    </w:p>
    <w:p w14:paraId="038873BD"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Thành phần, số lượng hồ sơ:</w:t>
      </w:r>
    </w:p>
    <w:p w14:paraId="24CCD887"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Đơn đề nghị cấp giấy phép di dời công trình theo Mẫu số 1 Phụ lục số II Nghị định số 175/2024/NĐ-CP ngày 30/12/2024 của Chính phủ.</w:t>
      </w:r>
    </w:p>
    <w:p w14:paraId="619B75BA"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Các tài liệu quy định tại Khoản 2, Khoản 3, Khoản 4 và Khoản 5 Điều 97 Luật Xây dựng năm 2014 bao gồm: </w:t>
      </w:r>
    </w:p>
    <w:p w14:paraId="240053BD"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Bản sao giấy tờ chứng minh quyền sử dụng đất nơi công trình sẽ di dời đến và giấy tờ hợp pháp về sở hữu công trình theo quy định của pháp luật.</w:t>
      </w:r>
    </w:p>
    <w:p w14:paraId="3B99341B"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Bản vẽ hoàn công công trình (nếu có) hoặc bản vẽ thiết kế mô tả thực trạng công trình được di dời, gồm mặt bằng, mặt cắt móng và bản vẽ kết cấu chịu lực chính; bản vẽ tổng mặt bằng địa điểm công trình sẽ được di dời tới; bản vẽ mặt bằng, mặt cắt móng tại địa điểm công trình sẽ di dời đến.</w:t>
      </w:r>
    </w:p>
    <w:p w14:paraId="7F70BD5B"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Báo cáo kết quả khảo sát đánh giá chất lượng hiện trạng của công trình do tổ chức, cá nhân có đủ điều kiện năng lực thực hiện.</w:t>
      </w:r>
    </w:p>
    <w:p w14:paraId="231D4C30"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xml:space="preserve"> + Phương án di dời do tổ chức, cá nhân có đủ điều kiện năng lực thực hiện gồm:  Phần thuyết minh về hiện trạng công trình và khu vực công trình sẽ được di dời đến; giải pháp di dời, phương án bố trí sử dụng phương tiện, thiết bị, nhân lực; giải pháp bảo đảm an toàn cho công trình, người, máy móc, thiết bị và công trình lân cận; bảo đảm vệ sinh môi trường; tiến độ di dời; tổ chức, cá nhân thực hiện di dời công trình; phần bản vẽ biện pháp thi công di dời công trình.</w:t>
      </w:r>
    </w:p>
    <w:p w14:paraId="3600984B" w14:textId="77777777" w:rsidR="0010083F" w:rsidRPr="00774457" w:rsidRDefault="0010083F" w:rsidP="0010083F">
      <w:pPr>
        <w:shd w:val="clear" w:color="auto" w:fill="FFFFFF"/>
        <w:spacing w:before="120"/>
        <w:ind w:firstLine="567"/>
        <w:jc w:val="both"/>
        <w:rPr>
          <w:rFonts w:eastAsia="Calibri"/>
          <w:sz w:val="28"/>
          <w:szCs w:val="28"/>
        </w:rPr>
      </w:pPr>
      <w:r w:rsidRPr="00774457">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4FDF3A54"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Thời hạn giải quyết:</w:t>
      </w:r>
      <w:r w:rsidRPr="00847956">
        <w:rPr>
          <w:sz w:val="28"/>
          <w:szCs w:val="28"/>
        </w:rPr>
        <w:t xml:space="preserve"> 20 ngày kể từ ngày nhận đủ hồ sơ hợp lệ. Trường hợp cần phải xem xét thêm, Sở Xây dựng </w:t>
      </w:r>
      <w:r w:rsidRPr="00B92329">
        <w:rPr>
          <w:sz w:val="28"/>
          <w:szCs w:val="28"/>
        </w:rPr>
        <w:t>(hoặc Ban Quản lý Khu kinh tế tỉnh)</w:t>
      </w:r>
      <w:r>
        <w:rPr>
          <w:sz w:val="28"/>
          <w:szCs w:val="28"/>
        </w:rPr>
        <w:t xml:space="preserve"> </w:t>
      </w:r>
      <w:r w:rsidRPr="00847956">
        <w:rPr>
          <w:sz w:val="28"/>
          <w:szCs w:val="28"/>
        </w:rPr>
        <w:t>phải thông báo bằng văn bản cho chủ đầu tư biết lý do nhưng không được quá 10 ngày kể từ ngày hết thời hạn quy định.</w:t>
      </w:r>
    </w:p>
    <w:p w14:paraId="41CD947D"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Đối tượng </w:t>
      </w:r>
      <w:r w:rsidRPr="00761E7C">
        <w:rPr>
          <w:b/>
          <w:bCs/>
          <w:i/>
          <w:iCs/>
          <w:sz w:val="28"/>
          <w:szCs w:val="28"/>
        </w:rPr>
        <w:t>giải quyết thủ tục hành chính</w:t>
      </w:r>
      <w:r w:rsidRPr="00847956">
        <w:rPr>
          <w:b/>
          <w:bCs/>
          <w:i/>
          <w:iCs/>
          <w:sz w:val="28"/>
          <w:szCs w:val="28"/>
        </w:rPr>
        <w:t>:</w:t>
      </w:r>
      <w:r w:rsidRPr="00847956">
        <w:rPr>
          <w:sz w:val="28"/>
          <w:szCs w:val="28"/>
        </w:rPr>
        <w:t> Cơ quan, tổ chức, cá nhân (gọi tắt là Chủ đầu tư).</w:t>
      </w:r>
    </w:p>
    <w:p w14:paraId="06C64F70" w14:textId="77777777" w:rsidR="0010083F"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Cơ quan giải quyết thủ tục hành chính:</w:t>
      </w:r>
      <w:r w:rsidRPr="00847956">
        <w:rPr>
          <w:sz w:val="28"/>
          <w:szCs w:val="28"/>
        </w:rPr>
        <w:t> </w:t>
      </w:r>
      <w:r w:rsidRPr="00B92329">
        <w:rPr>
          <w:sz w:val="28"/>
          <w:szCs w:val="28"/>
        </w:rPr>
        <w:t>Sở Xây dựng (hoặc Ban Quản lý Khu kinh tế tỉnh) theo phân cấp, ủy quyền của UBND tỉnh Quảng Bình.</w:t>
      </w:r>
    </w:p>
    <w:p w14:paraId="00E22EDE" w14:textId="77777777" w:rsidR="0010083F" w:rsidRPr="00B92329"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Pr>
          <w:b/>
          <w:bCs/>
          <w:i/>
          <w:iCs/>
          <w:sz w:val="28"/>
          <w:szCs w:val="28"/>
        </w:rPr>
        <w:lastRenderedPageBreak/>
        <w:t xml:space="preserve"> </w:t>
      </w:r>
      <w:r w:rsidRPr="00B92329">
        <w:rPr>
          <w:b/>
          <w:bCs/>
          <w:i/>
          <w:iCs/>
          <w:sz w:val="28"/>
          <w:szCs w:val="28"/>
        </w:rPr>
        <w:t>Kết quả thực hiện thủ tục hành chính:</w:t>
      </w:r>
      <w:r w:rsidRPr="00B92329">
        <w:rPr>
          <w:sz w:val="28"/>
          <w:szCs w:val="28"/>
        </w:rPr>
        <w:t> </w:t>
      </w:r>
      <w:r w:rsidRPr="00761E7C">
        <w:rPr>
          <w:sz w:val="28"/>
          <w:szCs w:val="28"/>
        </w:rPr>
        <w:t xml:space="preserve">Giấy phép xây dựng kèm theo hồ sơ thiết kế trình xin cấp giấy phép xây dựng có đóng dấu </w:t>
      </w:r>
      <w:r w:rsidRPr="008B55F5">
        <w:rPr>
          <w:sz w:val="28"/>
          <w:szCs w:val="28"/>
        </w:rPr>
        <w:t>của</w:t>
      </w:r>
      <w:r w:rsidRPr="00B92329">
        <w:rPr>
          <w:sz w:val="28"/>
          <w:szCs w:val="28"/>
        </w:rPr>
        <w:t xml:space="preserve"> Sở Xây dựng (hoặc Ban Quản lý Khu kinh tế tỉnh).</w:t>
      </w:r>
    </w:p>
    <w:p w14:paraId="002CB074"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Lệ phí:</w:t>
      </w:r>
      <w:r w:rsidRPr="00847956">
        <w:rPr>
          <w:sz w:val="28"/>
          <w:szCs w:val="28"/>
        </w:rPr>
        <w:t> </w:t>
      </w:r>
    </w:p>
    <w:p w14:paraId="4D79EF4A" w14:textId="77777777" w:rsidR="0010083F" w:rsidRPr="00E37DF3" w:rsidRDefault="0010083F" w:rsidP="0010083F">
      <w:pPr>
        <w:shd w:val="clear" w:color="auto" w:fill="FFFFFF"/>
        <w:spacing w:before="120"/>
        <w:ind w:firstLine="567"/>
        <w:jc w:val="both"/>
        <w:rPr>
          <w:sz w:val="28"/>
          <w:szCs w:val="28"/>
        </w:rPr>
      </w:pPr>
      <w:r w:rsidRPr="00E37DF3">
        <w:rPr>
          <w:sz w:val="28"/>
          <w:szCs w:val="28"/>
        </w:rPr>
        <w:t xml:space="preserve">- Hồ sơ trực tiếp hoặc qua dịch vụ bưu chính: 150.000 đồng (theo Nghị quyết số 07/2016/NQ-HĐND của </w:t>
      </w:r>
      <w:r>
        <w:rPr>
          <w:sz w:val="28"/>
          <w:szCs w:val="28"/>
        </w:rPr>
        <w:t>HĐND</w:t>
      </w:r>
      <w:r w:rsidRPr="00904333">
        <w:rPr>
          <w:sz w:val="28"/>
          <w:szCs w:val="28"/>
        </w:rPr>
        <w:t xml:space="preserve"> tỉnh</w:t>
      </w:r>
      <w:r>
        <w:rPr>
          <w:sz w:val="28"/>
          <w:szCs w:val="28"/>
        </w:rPr>
        <w:t xml:space="preserve"> </w:t>
      </w:r>
      <w:r w:rsidRPr="00904333">
        <w:rPr>
          <w:sz w:val="28"/>
          <w:szCs w:val="28"/>
        </w:rPr>
        <w:t>Quảng Bình</w:t>
      </w:r>
      <w:r w:rsidRPr="00E37DF3">
        <w:rPr>
          <w:sz w:val="28"/>
          <w:szCs w:val="28"/>
        </w:rPr>
        <w:t>).</w:t>
      </w:r>
    </w:p>
    <w:p w14:paraId="59DDC21C" w14:textId="77777777" w:rsidR="0010083F" w:rsidRPr="00E37DF3" w:rsidRDefault="0010083F" w:rsidP="0010083F">
      <w:pPr>
        <w:shd w:val="clear" w:color="auto" w:fill="FFFFFF"/>
        <w:spacing w:before="120"/>
        <w:ind w:firstLine="567"/>
        <w:jc w:val="both"/>
        <w:rPr>
          <w:sz w:val="28"/>
          <w:szCs w:val="28"/>
        </w:rPr>
      </w:pPr>
      <w:r w:rsidRPr="00E37DF3">
        <w:rPr>
          <w:sz w:val="28"/>
          <w:szCs w:val="28"/>
        </w:rPr>
        <w:t xml:space="preserve">- Hồ sơ trực tuyến: 120.000 đồng (theo Nghị quyết số 02/2021/NQ-HĐND của </w:t>
      </w:r>
      <w:r>
        <w:rPr>
          <w:sz w:val="28"/>
          <w:szCs w:val="28"/>
        </w:rPr>
        <w:t>HĐND</w:t>
      </w:r>
      <w:r w:rsidRPr="00904333">
        <w:rPr>
          <w:sz w:val="28"/>
          <w:szCs w:val="28"/>
        </w:rPr>
        <w:t xml:space="preserve"> tỉnh</w:t>
      </w:r>
      <w:r>
        <w:rPr>
          <w:sz w:val="28"/>
          <w:szCs w:val="28"/>
        </w:rPr>
        <w:t xml:space="preserve"> </w:t>
      </w:r>
      <w:r w:rsidRPr="00904333">
        <w:rPr>
          <w:sz w:val="28"/>
          <w:szCs w:val="28"/>
        </w:rPr>
        <w:t>Quảng Bình</w:t>
      </w:r>
      <w:r w:rsidRPr="00E37DF3">
        <w:rPr>
          <w:sz w:val="28"/>
          <w:szCs w:val="28"/>
        </w:rPr>
        <w:t>).</w:t>
      </w:r>
    </w:p>
    <w:p w14:paraId="2B6C808B" w14:textId="77777777" w:rsidR="0010083F" w:rsidRPr="00761E7C"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Pr>
          <w:b/>
          <w:bCs/>
          <w:i/>
          <w:iCs/>
          <w:sz w:val="28"/>
          <w:szCs w:val="28"/>
        </w:rPr>
        <w:t xml:space="preserve"> </w:t>
      </w:r>
      <w:r w:rsidRPr="00847956">
        <w:rPr>
          <w:b/>
          <w:bCs/>
          <w:i/>
          <w:iCs/>
          <w:sz w:val="28"/>
          <w:szCs w:val="28"/>
        </w:rPr>
        <w:t>Tên mẫu đơn, mẫu tờ khai</w:t>
      </w:r>
      <w:r w:rsidRPr="00847956">
        <w:rPr>
          <w:sz w:val="28"/>
          <w:szCs w:val="28"/>
        </w:rPr>
        <w:t xml:space="preserve">: </w:t>
      </w:r>
      <w:r w:rsidRPr="00761E7C">
        <w:rPr>
          <w:bCs/>
          <w:iCs/>
          <w:sz w:val="28"/>
          <w:szCs w:val="28"/>
        </w:rPr>
        <w:t>Đơn đề nghị cấp giấy phép di dời công trình theo Mẫu số 1 Phụ lục số II Nghị định số 175/2024/NĐ-CP ngày 30/12/2024 của Chính phủ quy định chi tiết một số điều và biện pháp thi hành Luật Xây dựng về quản lý hoạt động xây dựng.</w:t>
      </w:r>
    </w:p>
    <w:p w14:paraId="7C8C1C33" w14:textId="77777777" w:rsidR="0010083F" w:rsidRPr="00761E7C" w:rsidRDefault="0010083F" w:rsidP="0010083F">
      <w:pPr>
        <w:pStyle w:val="ListParagraph"/>
        <w:numPr>
          <w:ilvl w:val="1"/>
          <w:numId w:val="36"/>
        </w:numPr>
        <w:shd w:val="clear" w:color="auto" w:fill="FFFFFF"/>
        <w:tabs>
          <w:tab w:val="left" w:pos="0"/>
          <w:tab w:val="left" w:pos="709"/>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847956">
        <w:rPr>
          <w:b/>
          <w:bCs/>
          <w:i/>
          <w:iCs/>
          <w:sz w:val="28"/>
          <w:szCs w:val="28"/>
        </w:rPr>
        <w:t>Yêu cầu, điều ki</w:t>
      </w:r>
      <w:r>
        <w:rPr>
          <w:b/>
          <w:bCs/>
          <w:i/>
          <w:iCs/>
          <w:sz w:val="28"/>
          <w:szCs w:val="28"/>
        </w:rPr>
        <w:t>ện thực hiện thủ tục hành chính</w:t>
      </w:r>
    </w:p>
    <w:p w14:paraId="2622CA36"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1FB452DC"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Phù hợp với mục đích sử dụng đất theo quy định của pháp luật về đất đai.</w:t>
      </w:r>
    </w:p>
    <w:p w14:paraId="63DB8235"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771F259C"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Thiết kế xây dựng công trình đã được thẩm định, phê duyệt theo quy định.</w:t>
      </w:r>
    </w:p>
    <w:p w14:paraId="00F2C344"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Các loại quy hoạch sử dụng làm căn cứ để lập dự án đầu tư xây dựng theo quy định tại khoản 2 Điều 13 Nghị định số  175/2024/NĐ-CP là cơ sở xem xét cấp giấy phép xây dựng.</w:t>
      </w:r>
    </w:p>
    <w:p w14:paraId="7C39C943"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4FEB0D12"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Quyết định phê duyệt quy hoạch chi tiết rút gọn và bản vẽ tổng mặt bằng, phương án kiến trúc công trình trong hồ sơ đồ án quy hoạch chi tiết rút gọn đã được phê duyệt;</w:t>
      </w:r>
    </w:p>
    <w:p w14:paraId="076148FA"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3A3965B4"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lastRenderedPageBreak/>
        <w:t>+ Quyết định phê duyệt quy hoạch chi tiết xây dựng điểm dân cư nông thôn và các bản đồ, bản vẽ kèm theo trong hồ sơ đồ án quy hoạch chi tiết xây dựng điểm dân cư nông thôn đã được phê duyệt;</w:t>
      </w:r>
    </w:p>
    <w:p w14:paraId="46FF7DC9"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5289683A"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7C705B99"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7D76F750" w14:textId="77777777" w:rsidR="0010083F" w:rsidRPr="00761E7C" w:rsidRDefault="0010083F" w:rsidP="0010083F">
      <w:pPr>
        <w:shd w:val="clear" w:color="auto" w:fill="FFFFFF"/>
        <w:spacing w:before="120"/>
        <w:ind w:firstLine="567"/>
        <w:jc w:val="both"/>
        <w:rPr>
          <w:rFonts w:eastAsia="Calibri"/>
          <w:sz w:val="28"/>
          <w:szCs w:val="28"/>
        </w:rPr>
      </w:pPr>
      <w:r w:rsidRPr="00761E7C">
        <w:rPr>
          <w:rFonts w:eastAsia="Calibri"/>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57FAA648" w14:textId="77777777" w:rsidR="0010083F" w:rsidRPr="00847956" w:rsidRDefault="0010083F" w:rsidP="0010083F">
      <w:pPr>
        <w:pStyle w:val="ListParagraph"/>
        <w:numPr>
          <w:ilvl w:val="1"/>
          <w:numId w:val="36"/>
        </w:numPr>
        <w:shd w:val="clear" w:color="auto" w:fill="FFFFFF"/>
        <w:tabs>
          <w:tab w:val="left" w:pos="0"/>
          <w:tab w:val="left" w:pos="709"/>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45C9F97D" w14:textId="77777777" w:rsidR="0010083F" w:rsidRPr="00761E7C" w:rsidRDefault="0010083F" w:rsidP="0010083F">
      <w:pPr>
        <w:shd w:val="clear" w:color="auto" w:fill="FFFFFF"/>
        <w:spacing w:before="120" w:after="120"/>
        <w:ind w:firstLine="567"/>
        <w:jc w:val="both"/>
        <w:rPr>
          <w:sz w:val="28"/>
          <w:szCs w:val="28"/>
        </w:rPr>
      </w:pPr>
      <w:r w:rsidRPr="00761E7C">
        <w:rPr>
          <w:sz w:val="28"/>
          <w:szCs w:val="28"/>
        </w:rPr>
        <w:t>- Luật Xây dựng số 50/2014/QH13 ngày 18/6/2014;</w:t>
      </w:r>
    </w:p>
    <w:p w14:paraId="70750860" w14:textId="77777777" w:rsidR="0010083F" w:rsidRPr="00761E7C" w:rsidRDefault="0010083F" w:rsidP="0010083F">
      <w:pPr>
        <w:shd w:val="clear" w:color="auto" w:fill="FFFFFF"/>
        <w:spacing w:before="120" w:after="120"/>
        <w:ind w:firstLine="567"/>
        <w:jc w:val="both"/>
        <w:rPr>
          <w:sz w:val="28"/>
          <w:szCs w:val="28"/>
        </w:rPr>
      </w:pPr>
      <w:r w:rsidRPr="00761E7C">
        <w:rPr>
          <w:sz w:val="28"/>
          <w:szCs w:val="28"/>
        </w:rPr>
        <w:t>- Luật sửa đổi, bổ sung một số điều của Luật Xây dựng số 62/2020/QH14;</w:t>
      </w:r>
    </w:p>
    <w:p w14:paraId="54CF2E27" w14:textId="77777777" w:rsidR="0010083F" w:rsidRPr="00761E7C" w:rsidRDefault="0010083F" w:rsidP="0010083F">
      <w:pPr>
        <w:shd w:val="clear" w:color="auto" w:fill="FFFFFF"/>
        <w:spacing w:before="120" w:after="120"/>
        <w:ind w:firstLine="567"/>
        <w:jc w:val="both"/>
        <w:rPr>
          <w:sz w:val="28"/>
          <w:szCs w:val="28"/>
        </w:rPr>
      </w:pPr>
      <w:r w:rsidRPr="00761E7C">
        <w:rPr>
          <w:sz w:val="28"/>
          <w:szCs w:val="28"/>
        </w:rPr>
        <w:t xml:space="preserve">- Nghị định số 175/2024/NĐ-CP ngày 30/12/2024 của Chính phủ quy định chi tiết một số điều và biện pháp thi hành Luật Xây dựng về quản lý hoạt động xây dựng. </w:t>
      </w:r>
    </w:p>
    <w:p w14:paraId="2B2A81EF"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18C779A8"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xml:space="preserve">- Nghị quyết số 02/2021/NQ-HĐND ngày 13/8/2021 của HĐND tỉnh </w:t>
      </w:r>
      <w:r>
        <w:rPr>
          <w:sz w:val="28"/>
          <w:szCs w:val="28"/>
        </w:rPr>
        <w:t xml:space="preserve">Quảng Bình </w:t>
      </w:r>
      <w:r w:rsidRPr="00847956">
        <w:rPr>
          <w:sz w:val="28"/>
          <w:szCs w:val="28"/>
        </w:rPr>
        <w:t>quy định mức thu phí, lệ phí trong cung cấp một số dịch vụ công trực tuyến mức độ 3, 4 trên địa bàn tỉnh Quảng Bình.</w:t>
      </w:r>
    </w:p>
    <w:p w14:paraId="3792CE9D" w14:textId="77777777" w:rsidR="0010083F" w:rsidRPr="00847956" w:rsidRDefault="0010083F" w:rsidP="0010083F">
      <w:pPr>
        <w:shd w:val="clear" w:color="auto" w:fill="FFFFFF"/>
        <w:spacing w:before="120" w:after="120"/>
        <w:jc w:val="both"/>
        <w:rPr>
          <w:b/>
          <w:bCs/>
          <w:sz w:val="28"/>
          <w:szCs w:val="28"/>
        </w:rPr>
      </w:pPr>
    </w:p>
    <w:p w14:paraId="160D39CD" w14:textId="77777777" w:rsidR="0010083F" w:rsidRDefault="0010083F" w:rsidP="0010083F">
      <w:pPr>
        <w:shd w:val="clear" w:color="auto" w:fill="FFFFFF"/>
        <w:spacing w:before="120" w:after="120"/>
        <w:jc w:val="right"/>
        <w:rPr>
          <w:b/>
          <w:bCs/>
          <w:sz w:val="28"/>
          <w:szCs w:val="28"/>
        </w:rPr>
      </w:pPr>
    </w:p>
    <w:p w14:paraId="146F1C02" w14:textId="77777777" w:rsidR="0010083F" w:rsidRPr="005445A7" w:rsidRDefault="0010083F" w:rsidP="0010083F">
      <w:pPr>
        <w:pStyle w:val="MuPL"/>
        <w:spacing w:before="0" w:after="0" w:afterAutospacing="0"/>
        <w:jc w:val="right"/>
        <w:rPr>
          <w:color w:val="auto"/>
        </w:rPr>
      </w:pPr>
      <w:r w:rsidRPr="000729EF">
        <w:rPr>
          <w:bCs/>
          <w:color w:val="auto"/>
        </w:rPr>
        <w:t>Phụ lục II -</w:t>
      </w:r>
      <w:r w:rsidRPr="000729EF">
        <w:rPr>
          <w:b w:val="0"/>
          <w:bCs/>
          <w:color w:val="auto"/>
        </w:rPr>
        <w:t xml:space="preserve"> </w:t>
      </w:r>
      <w:r w:rsidRPr="000729EF">
        <w:rPr>
          <w:color w:val="auto"/>
          <w:lang w:val="vi-VN"/>
        </w:rPr>
        <w:t>Mẫu số 0</w:t>
      </w:r>
      <w:r>
        <w:rPr>
          <w:color w:val="auto"/>
        </w:rPr>
        <w:t>1</w:t>
      </w:r>
    </w:p>
    <w:p w14:paraId="0592247D" w14:textId="77777777" w:rsidR="0010083F" w:rsidRDefault="0010083F" w:rsidP="0010083F">
      <w:pPr>
        <w:jc w:val="center"/>
        <w:rPr>
          <w:b/>
          <w:sz w:val="28"/>
          <w:szCs w:val="28"/>
        </w:rPr>
      </w:pPr>
    </w:p>
    <w:p w14:paraId="528E85E2" w14:textId="77777777" w:rsidR="0010083F" w:rsidRPr="00F0231F" w:rsidRDefault="0010083F" w:rsidP="0010083F">
      <w:pPr>
        <w:jc w:val="center"/>
        <w:rPr>
          <w:b/>
          <w:sz w:val="28"/>
          <w:szCs w:val="28"/>
        </w:rPr>
      </w:pPr>
      <w:r w:rsidRPr="00F0231F">
        <w:rPr>
          <w:b/>
          <w:sz w:val="28"/>
          <w:szCs w:val="28"/>
        </w:rPr>
        <w:t>CỘNG HÒA XÃ HỘI CHỦ NGHĨA VIỆT NAM</w:t>
      </w:r>
    </w:p>
    <w:p w14:paraId="40B30AF7" w14:textId="77777777" w:rsidR="0010083F" w:rsidRPr="00F0231F" w:rsidRDefault="0010083F" w:rsidP="0010083F">
      <w:pPr>
        <w:jc w:val="center"/>
        <w:rPr>
          <w:b/>
          <w:bCs/>
          <w:sz w:val="28"/>
          <w:szCs w:val="28"/>
        </w:rPr>
      </w:pPr>
      <w:r w:rsidRPr="00F0231F">
        <w:rPr>
          <w:b/>
          <w:bCs/>
          <w:sz w:val="28"/>
          <w:szCs w:val="28"/>
        </w:rPr>
        <w:t>Độc lập - Tự do - Hạnh phúc</w:t>
      </w:r>
    </w:p>
    <w:p w14:paraId="2FB873BB" w14:textId="77777777" w:rsidR="0010083F" w:rsidRPr="00F0231F" w:rsidRDefault="0010083F" w:rsidP="0010083F">
      <w:pPr>
        <w:jc w:val="center"/>
        <w:rPr>
          <w:sz w:val="28"/>
          <w:szCs w:val="28"/>
          <w:vertAlign w:val="superscript"/>
        </w:rPr>
      </w:pPr>
      <w:r w:rsidRPr="00F0231F">
        <w:rPr>
          <w:sz w:val="28"/>
          <w:szCs w:val="28"/>
          <w:vertAlign w:val="superscript"/>
        </w:rPr>
        <w:t>_______________________________________</w:t>
      </w:r>
    </w:p>
    <w:p w14:paraId="523CAA25" w14:textId="77777777" w:rsidR="0010083F" w:rsidRPr="00F0231F" w:rsidRDefault="0010083F" w:rsidP="0010083F">
      <w:pPr>
        <w:spacing w:before="120" w:after="120"/>
        <w:jc w:val="center"/>
        <w:rPr>
          <w:b/>
          <w:bCs/>
          <w:sz w:val="28"/>
          <w:szCs w:val="28"/>
        </w:rPr>
      </w:pPr>
      <w:r w:rsidRPr="00F0231F">
        <w:rPr>
          <w:b/>
          <w:bCs/>
          <w:sz w:val="28"/>
          <w:szCs w:val="28"/>
        </w:rPr>
        <w:lastRenderedPageBreak/>
        <w:t>ĐƠN ĐỀ NGHỊ CẤP GIẤY PHÉP XÂY DỰNG</w:t>
      </w:r>
    </w:p>
    <w:p w14:paraId="7C5825C7" w14:textId="77777777" w:rsidR="0010083F" w:rsidRPr="00F0231F" w:rsidRDefault="0010083F" w:rsidP="0010083F">
      <w:pPr>
        <w:jc w:val="center"/>
        <w:rPr>
          <w:i/>
          <w:iCs/>
          <w:sz w:val="28"/>
          <w:szCs w:val="28"/>
        </w:rPr>
      </w:pPr>
      <w:r w:rsidRPr="00F0231F">
        <w:rPr>
          <w:i/>
          <w:iCs/>
          <w:sz w:val="28"/>
          <w:szCs w:val="28"/>
        </w:rPr>
        <w:t>(</w:t>
      </w:r>
      <w:r w:rsidRPr="00261F31">
        <w:rPr>
          <w:i/>
          <w:iCs/>
          <w:sz w:val="28"/>
          <w:szCs w:val="28"/>
        </w:rPr>
        <w:t xml:space="preserve">Sử dụng cho </w:t>
      </w:r>
      <w:r w:rsidRPr="00761E7C">
        <w:rPr>
          <w:i/>
          <w:iCs/>
          <w:sz w:val="28"/>
          <w:szCs w:val="28"/>
        </w:rPr>
        <w:t>Di dời công trình</w:t>
      </w:r>
      <w:r w:rsidRPr="00261F31">
        <w:rPr>
          <w:i/>
          <w:iCs/>
          <w:sz w:val="28"/>
          <w:szCs w:val="28"/>
        </w:rPr>
        <w:t>).</w:t>
      </w:r>
    </w:p>
    <w:p w14:paraId="5CAE496A" w14:textId="77777777" w:rsidR="0010083F" w:rsidRPr="00F0231F" w:rsidRDefault="0010083F" w:rsidP="0010083F">
      <w:pPr>
        <w:jc w:val="center"/>
        <w:rPr>
          <w:iCs/>
          <w:sz w:val="28"/>
          <w:szCs w:val="28"/>
          <w:vertAlign w:val="superscript"/>
        </w:rPr>
      </w:pPr>
      <w:r w:rsidRPr="00F0231F">
        <w:rPr>
          <w:iCs/>
          <w:sz w:val="28"/>
          <w:szCs w:val="28"/>
          <w:vertAlign w:val="superscript"/>
        </w:rPr>
        <w:t>______________</w:t>
      </w:r>
    </w:p>
    <w:p w14:paraId="254346BE" w14:textId="77777777" w:rsidR="0010083F" w:rsidRPr="00F0231F" w:rsidRDefault="0010083F" w:rsidP="0010083F">
      <w:pPr>
        <w:shd w:val="clear" w:color="auto" w:fill="FFFFFF"/>
        <w:spacing w:before="120"/>
        <w:jc w:val="center"/>
        <w:rPr>
          <w:sz w:val="28"/>
          <w:szCs w:val="28"/>
        </w:rPr>
      </w:pPr>
      <w:r w:rsidRPr="00F0231F">
        <w:rPr>
          <w:sz w:val="28"/>
          <w:szCs w:val="28"/>
        </w:rPr>
        <w:t>Kính gửi: Sở Xây dựng (hoặc Ban Quản lý Khu kinh tế tỉnh).</w:t>
      </w:r>
    </w:p>
    <w:p w14:paraId="20FDBBB2" w14:textId="77777777" w:rsidR="0010083F" w:rsidRPr="00F0231F" w:rsidRDefault="0010083F" w:rsidP="0010083F">
      <w:pPr>
        <w:jc w:val="center"/>
        <w:rPr>
          <w:sz w:val="28"/>
          <w:szCs w:val="28"/>
        </w:rPr>
      </w:pPr>
    </w:p>
    <w:p w14:paraId="411658E1" w14:textId="77777777" w:rsidR="0010083F" w:rsidRPr="00F0231F" w:rsidRDefault="0010083F" w:rsidP="0010083F">
      <w:pPr>
        <w:spacing w:before="120"/>
        <w:ind w:firstLine="567"/>
        <w:jc w:val="both"/>
        <w:rPr>
          <w:sz w:val="28"/>
          <w:szCs w:val="28"/>
        </w:rPr>
      </w:pPr>
      <w:r w:rsidRPr="00F0231F">
        <w:rPr>
          <w:sz w:val="28"/>
          <w:szCs w:val="28"/>
        </w:rPr>
        <w:t>1. Tên chủ đầu tư (Chủ hộ):...........................................................................; Số định danh cá nhân/Mã số doanh nghiệp:............................................................</w:t>
      </w:r>
    </w:p>
    <w:p w14:paraId="115C98F1" w14:textId="77777777" w:rsidR="0010083F" w:rsidRPr="00F0231F" w:rsidRDefault="0010083F" w:rsidP="0010083F">
      <w:pPr>
        <w:spacing w:before="120"/>
        <w:ind w:firstLine="567"/>
        <w:rPr>
          <w:sz w:val="28"/>
          <w:szCs w:val="28"/>
        </w:rPr>
      </w:pPr>
      <w:r w:rsidRPr="00F0231F">
        <w:rPr>
          <w:sz w:val="28"/>
          <w:szCs w:val="28"/>
        </w:rPr>
        <w:t xml:space="preserve">- Người đại diện: .............................; Chức vụ: .............................................; </w:t>
      </w:r>
    </w:p>
    <w:p w14:paraId="286409ED" w14:textId="77777777" w:rsidR="0010083F" w:rsidRPr="00F0231F" w:rsidRDefault="0010083F" w:rsidP="0010083F">
      <w:pPr>
        <w:spacing w:before="120"/>
        <w:rPr>
          <w:sz w:val="28"/>
          <w:szCs w:val="28"/>
        </w:rPr>
      </w:pPr>
      <w:r w:rsidRPr="00F0231F">
        <w:rPr>
          <w:sz w:val="28"/>
          <w:szCs w:val="28"/>
        </w:rPr>
        <w:t>Số định danh cá nhân:................................Số điện thoại: .....................................</w:t>
      </w:r>
    </w:p>
    <w:p w14:paraId="20DDA1AA" w14:textId="77777777" w:rsidR="0010083F" w:rsidRPr="00F0231F" w:rsidRDefault="0010083F" w:rsidP="0010083F">
      <w:pPr>
        <w:spacing w:before="120"/>
        <w:ind w:firstLine="567"/>
        <w:rPr>
          <w:sz w:val="28"/>
          <w:szCs w:val="28"/>
        </w:rPr>
      </w:pPr>
      <w:r w:rsidRPr="00F0231F">
        <w:rPr>
          <w:sz w:val="28"/>
          <w:szCs w:val="28"/>
        </w:rPr>
        <w:t xml:space="preserve">2. Thông tin công trình: </w:t>
      </w:r>
    </w:p>
    <w:p w14:paraId="718FC50E" w14:textId="77777777" w:rsidR="0010083F" w:rsidRPr="00F0231F" w:rsidRDefault="0010083F" w:rsidP="0010083F">
      <w:pPr>
        <w:spacing w:before="120"/>
        <w:ind w:firstLine="567"/>
        <w:rPr>
          <w:sz w:val="28"/>
          <w:szCs w:val="28"/>
        </w:rPr>
      </w:pPr>
      <w:r w:rsidRPr="00F0231F">
        <w:rPr>
          <w:sz w:val="28"/>
          <w:szCs w:val="28"/>
        </w:rPr>
        <w:t xml:space="preserve">- Địa điểm xây dựng: </w:t>
      </w:r>
    </w:p>
    <w:p w14:paraId="3387A32C" w14:textId="77777777" w:rsidR="0010083F" w:rsidRPr="00F0231F" w:rsidRDefault="0010083F" w:rsidP="0010083F">
      <w:pPr>
        <w:spacing w:before="120"/>
        <w:ind w:firstLine="567"/>
        <w:rPr>
          <w:sz w:val="28"/>
          <w:szCs w:val="28"/>
        </w:rPr>
      </w:pPr>
      <w:r w:rsidRPr="00F0231F">
        <w:rPr>
          <w:sz w:val="28"/>
          <w:szCs w:val="28"/>
        </w:rPr>
        <w:t xml:space="preserve">  Lô đất số:..........................................Diện tích ..........................m</w:t>
      </w:r>
      <w:r w:rsidRPr="00F0231F">
        <w:rPr>
          <w:sz w:val="28"/>
          <w:szCs w:val="28"/>
          <w:vertAlign w:val="superscript"/>
        </w:rPr>
        <w:t>2</w:t>
      </w:r>
      <w:r w:rsidRPr="00F0231F">
        <w:rPr>
          <w:sz w:val="28"/>
          <w:szCs w:val="28"/>
        </w:rPr>
        <w:t xml:space="preserve">. </w:t>
      </w:r>
    </w:p>
    <w:p w14:paraId="758B96D6" w14:textId="77777777" w:rsidR="0010083F" w:rsidRPr="00F0231F" w:rsidRDefault="0010083F" w:rsidP="0010083F">
      <w:pPr>
        <w:spacing w:before="120"/>
        <w:ind w:firstLine="567"/>
        <w:rPr>
          <w:sz w:val="28"/>
          <w:szCs w:val="28"/>
        </w:rPr>
      </w:pPr>
      <w:r w:rsidRPr="00F0231F">
        <w:rPr>
          <w:sz w:val="28"/>
          <w:szCs w:val="28"/>
        </w:rPr>
        <w:t xml:space="preserve">  Tại số nhà: ............................... đường/phố ..................................................</w:t>
      </w:r>
    </w:p>
    <w:p w14:paraId="0726975E" w14:textId="77777777" w:rsidR="0010083F" w:rsidRPr="00F0231F" w:rsidRDefault="0010083F" w:rsidP="0010083F">
      <w:pPr>
        <w:spacing w:before="120"/>
        <w:ind w:firstLine="567"/>
        <w:rPr>
          <w:sz w:val="28"/>
          <w:szCs w:val="28"/>
        </w:rPr>
      </w:pPr>
      <w:r w:rsidRPr="00F0231F">
        <w:rPr>
          <w:sz w:val="28"/>
          <w:szCs w:val="28"/>
        </w:rPr>
        <w:t xml:space="preserve">  phường/xã: .......................................quận/huyện:.........................................</w:t>
      </w:r>
    </w:p>
    <w:p w14:paraId="6E899BEE" w14:textId="77777777" w:rsidR="0010083F" w:rsidRPr="00F0231F" w:rsidRDefault="0010083F" w:rsidP="0010083F">
      <w:pPr>
        <w:spacing w:before="120"/>
        <w:ind w:firstLine="567"/>
        <w:rPr>
          <w:sz w:val="28"/>
          <w:szCs w:val="28"/>
        </w:rPr>
      </w:pPr>
      <w:r w:rsidRPr="00F0231F">
        <w:rPr>
          <w:sz w:val="28"/>
          <w:szCs w:val="28"/>
        </w:rPr>
        <w:t xml:space="preserve">  tỉnh, thành phố: ............................................................................................. </w:t>
      </w:r>
    </w:p>
    <w:p w14:paraId="302FEECD" w14:textId="77777777" w:rsidR="0010083F" w:rsidRPr="00F0231F" w:rsidRDefault="0010083F" w:rsidP="0010083F">
      <w:pPr>
        <w:spacing w:before="120"/>
        <w:ind w:firstLine="567"/>
        <w:rPr>
          <w:sz w:val="28"/>
          <w:szCs w:val="28"/>
        </w:rPr>
      </w:pPr>
      <w:r w:rsidRPr="00F0231F">
        <w:rPr>
          <w:sz w:val="28"/>
          <w:szCs w:val="28"/>
        </w:rPr>
        <w:t>3. Tổ chức/cá nhân lập, thẩm tra thiết kế xây dựng:</w:t>
      </w:r>
    </w:p>
    <w:p w14:paraId="39E8F355" w14:textId="77777777" w:rsidR="0010083F" w:rsidRPr="00F0231F" w:rsidRDefault="0010083F" w:rsidP="0010083F">
      <w:pPr>
        <w:spacing w:before="120"/>
        <w:ind w:firstLine="567"/>
        <w:rPr>
          <w:sz w:val="28"/>
          <w:szCs w:val="28"/>
        </w:rPr>
      </w:pPr>
      <w:r w:rsidRPr="00F0231F">
        <w:rPr>
          <w:sz w:val="28"/>
          <w:szCs w:val="28"/>
        </w:rPr>
        <w:t xml:space="preserve">3.1. Tổ chức/cá nhân lập thiết kế xây dựng: </w:t>
      </w:r>
    </w:p>
    <w:p w14:paraId="38CBDAF2" w14:textId="77777777" w:rsidR="0010083F" w:rsidRPr="00F0231F" w:rsidRDefault="0010083F" w:rsidP="0010083F">
      <w:pPr>
        <w:spacing w:before="120"/>
        <w:ind w:firstLine="567"/>
        <w:rPr>
          <w:sz w:val="28"/>
          <w:szCs w:val="28"/>
        </w:rPr>
      </w:pPr>
      <w:r w:rsidRPr="00F0231F">
        <w:rPr>
          <w:sz w:val="28"/>
          <w:szCs w:val="28"/>
        </w:rPr>
        <w:t>- Tên tổ chức/cá nhân: ....................................................................................</w:t>
      </w:r>
    </w:p>
    <w:p w14:paraId="7F9B524C" w14:textId="77777777" w:rsidR="0010083F" w:rsidRPr="00F0231F" w:rsidRDefault="0010083F" w:rsidP="0010083F">
      <w:pPr>
        <w:spacing w:before="120"/>
        <w:ind w:firstLine="567"/>
        <w:rPr>
          <w:sz w:val="28"/>
          <w:szCs w:val="28"/>
        </w:rPr>
      </w:pPr>
      <w:r w:rsidRPr="00F0231F">
        <w:rPr>
          <w:sz w:val="28"/>
          <w:szCs w:val="28"/>
        </w:rPr>
        <w:t>Mã số chứng chỉ năng lực/hành nghề:.............................................................</w:t>
      </w:r>
    </w:p>
    <w:p w14:paraId="04B12C64" w14:textId="77777777" w:rsidR="0010083F" w:rsidRPr="00F0231F" w:rsidRDefault="0010083F" w:rsidP="0010083F">
      <w:pPr>
        <w:spacing w:before="120"/>
        <w:ind w:firstLine="567"/>
        <w:rPr>
          <w:spacing w:val="-8"/>
          <w:sz w:val="28"/>
          <w:szCs w:val="28"/>
        </w:rPr>
      </w:pPr>
      <w:r w:rsidRPr="00F0231F">
        <w:rPr>
          <w:spacing w:val="-8"/>
          <w:sz w:val="28"/>
          <w:szCs w:val="28"/>
        </w:rPr>
        <w:t>- Tên và mã số chứng chỉ hành nghề của các chủ nhiệm, chủ trì thiết kế: ……......</w:t>
      </w:r>
    </w:p>
    <w:p w14:paraId="1C00B8B2" w14:textId="77777777" w:rsidR="0010083F" w:rsidRPr="00F0231F" w:rsidRDefault="0010083F" w:rsidP="0010083F">
      <w:pPr>
        <w:spacing w:before="120"/>
        <w:ind w:firstLine="567"/>
        <w:rPr>
          <w:sz w:val="28"/>
          <w:szCs w:val="28"/>
        </w:rPr>
      </w:pPr>
      <w:r w:rsidRPr="00F0231F">
        <w:rPr>
          <w:sz w:val="28"/>
          <w:szCs w:val="28"/>
        </w:rPr>
        <w:t xml:space="preserve">3.2. Tổ chức/cá nhân thẩm tra thiết kế xây dựng: </w:t>
      </w:r>
    </w:p>
    <w:p w14:paraId="62BA3943" w14:textId="77777777" w:rsidR="0010083F" w:rsidRPr="00F0231F" w:rsidRDefault="0010083F" w:rsidP="0010083F">
      <w:pPr>
        <w:spacing w:before="120"/>
        <w:ind w:firstLine="567"/>
        <w:rPr>
          <w:sz w:val="28"/>
          <w:szCs w:val="28"/>
        </w:rPr>
      </w:pPr>
      <w:r w:rsidRPr="00F0231F">
        <w:rPr>
          <w:sz w:val="28"/>
          <w:szCs w:val="28"/>
        </w:rPr>
        <w:t>- Tên tổ chức/cá nhân: ....................................................................................</w:t>
      </w:r>
    </w:p>
    <w:p w14:paraId="1D33ACD0" w14:textId="77777777" w:rsidR="0010083F" w:rsidRPr="00F0231F" w:rsidRDefault="0010083F" w:rsidP="0010083F">
      <w:pPr>
        <w:spacing w:before="120"/>
        <w:ind w:firstLine="567"/>
        <w:rPr>
          <w:sz w:val="28"/>
          <w:szCs w:val="28"/>
        </w:rPr>
      </w:pPr>
      <w:r w:rsidRPr="00F0231F">
        <w:rPr>
          <w:sz w:val="28"/>
          <w:szCs w:val="28"/>
        </w:rPr>
        <w:t>- Mã số chứng chỉ năng lực/hành nghề:..........................................................</w:t>
      </w:r>
    </w:p>
    <w:p w14:paraId="6279697F" w14:textId="77777777" w:rsidR="0010083F" w:rsidRPr="00F0231F" w:rsidRDefault="0010083F" w:rsidP="0010083F">
      <w:pPr>
        <w:spacing w:before="120"/>
        <w:ind w:firstLine="567"/>
        <w:rPr>
          <w:sz w:val="28"/>
          <w:szCs w:val="28"/>
        </w:rPr>
      </w:pPr>
      <w:r w:rsidRPr="00F0231F">
        <w:rPr>
          <w:sz w:val="28"/>
          <w:szCs w:val="28"/>
        </w:rPr>
        <w:t>- Tên và mã số chứng chỉ hành nghề của các chủ trì thẩm tra thiết kế: ….....</w:t>
      </w:r>
    </w:p>
    <w:p w14:paraId="66D12758" w14:textId="77777777" w:rsidR="0010083F" w:rsidRPr="00F0231F" w:rsidRDefault="0010083F" w:rsidP="0010083F">
      <w:pPr>
        <w:spacing w:before="120"/>
        <w:ind w:firstLine="567"/>
        <w:rPr>
          <w:sz w:val="28"/>
          <w:szCs w:val="28"/>
        </w:rPr>
      </w:pPr>
      <w:r w:rsidRPr="00F0231F">
        <w:rPr>
          <w:sz w:val="28"/>
          <w:szCs w:val="28"/>
        </w:rPr>
        <w:t>4. Nội dung đề nghị cấp phép:</w:t>
      </w:r>
    </w:p>
    <w:p w14:paraId="00DF3EA1" w14:textId="77777777" w:rsidR="0010083F" w:rsidRPr="00F0231F" w:rsidRDefault="0010083F" w:rsidP="0010083F">
      <w:pPr>
        <w:spacing w:before="120"/>
        <w:ind w:firstLine="567"/>
        <w:rPr>
          <w:sz w:val="28"/>
          <w:szCs w:val="28"/>
        </w:rPr>
      </w:pPr>
      <w:r w:rsidRPr="00F0231F">
        <w:rPr>
          <w:sz w:val="28"/>
          <w:szCs w:val="28"/>
        </w:rPr>
        <w:t>- Công trình cần di dời:</w:t>
      </w:r>
    </w:p>
    <w:p w14:paraId="0F7249EF" w14:textId="77777777" w:rsidR="0010083F" w:rsidRPr="00F0231F" w:rsidRDefault="0010083F" w:rsidP="0010083F">
      <w:pPr>
        <w:spacing w:before="120"/>
        <w:ind w:firstLine="567"/>
        <w:rPr>
          <w:sz w:val="28"/>
          <w:szCs w:val="28"/>
        </w:rPr>
      </w:pPr>
      <w:r w:rsidRPr="00F0231F">
        <w:rPr>
          <w:sz w:val="28"/>
          <w:szCs w:val="28"/>
        </w:rPr>
        <w:t>- Loại công trình: ......................................Cấp công trình: ............................</w:t>
      </w:r>
    </w:p>
    <w:p w14:paraId="2E8B0615" w14:textId="77777777" w:rsidR="0010083F" w:rsidRPr="00F0231F" w:rsidRDefault="0010083F" w:rsidP="0010083F">
      <w:pPr>
        <w:spacing w:before="120"/>
        <w:ind w:firstLine="567"/>
        <w:rPr>
          <w:sz w:val="28"/>
          <w:szCs w:val="28"/>
        </w:rPr>
      </w:pPr>
      <w:r w:rsidRPr="00F0231F">
        <w:rPr>
          <w:sz w:val="28"/>
          <w:szCs w:val="28"/>
        </w:rPr>
        <w:t>- Diện tích xây dựng tầng 1 (tầng trệt): .....................................................m</w:t>
      </w:r>
      <w:r w:rsidRPr="00F0231F">
        <w:rPr>
          <w:sz w:val="28"/>
          <w:szCs w:val="28"/>
          <w:vertAlign w:val="superscript"/>
        </w:rPr>
        <w:t>2</w:t>
      </w:r>
      <w:r w:rsidRPr="00F0231F">
        <w:rPr>
          <w:sz w:val="28"/>
          <w:szCs w:val="28"/>
        </w:rPr>
        <w:t>.</w:t>
      </w:r>
    </w:p>
    <w:p w14:paraId="267511B5" w14:textId="77777777" w:rsidR="0010083F" w:rsidRPr="00F0231F" w:rsidRDefault="0010083F" w:rsidP="0010083F">
      <w:pPr>
        <w:spacing w:before="120"/>
        <w:ind w:firstLine="567"/>
        <w:rPr>
          <w:sz w:val="28"/>
          <w:szCs w:val="28"/>
        </w:rPr>
      </w:pPr>
      <w:r w:rsidRPr="00F0231F">
        <w:rPr>
          <w:sz w:val="28"/>
          <w:szCs w:val="28"/>
        </w:rPr>
        <w:t>- Tổng diện tích sàn: .................................................................................m</w:t>
      </w:r>
      <w:r w:rsidRPr="00F0231F">
        <w:rPr>
          <w:sz w:val="28"/>
          <w:szCs w:val="28"/>
          <w:vertAlign w:val="superscript"/>
        </w:rPr>
        <w:t>2</w:t>
      </w:r>
      <w:r w:rsidRPr="00F0231F">
        <w:rPr>
          <w:sz w:val="28"/>
          <w:szCs w:val="28"/>
        </w:rPr>
        <w:t>.</w:t>
      </w:r>
    </w:p>
    <w:p w14:paraId="7435262E" w14:textId="77777777" w:rsidR="0010083F" w:rsidRPr="00F0231F" w:rsidRDefault="0010083F" w:rsidP="0010083F">
      <w:pPr>
        <w:spacing w:before="120"/>
        <w:ind w:firstLine="567"/>
        <w:rPr>
          <w:sz w:val="28"/>
          <w:szCs w:val="28"/>
        </w:rPr>
      </w:pPr>
      <w:r w:rsidRPr="00F0231F">
        <w:rPr>
          <w:sz w:val="28"/>
          <w:szCs w:val="28"/>
        </w:rPr>
        <w:t>- Chiều cao công trình: ...............................................................................m.</w:t>
      </w:r>
    </w:p>
    <w:p w14:paraId="3606979A" w14:textId="77777777" w:rsidR="0010083F" w:rsidRPr="00F0231F" w:rsidRDefault="0010083F" w:rsidP="0010083F">
      <w:pPr>
        <w:spacing w:before="120"/>
        <w:ind w:firstLine="567"/>
        <w:rPr>
          <w:sz w:val="28"/>
          <w:szCs w:val="28"/>
        </w:rPr>
      </w:pPr>
      <w:r w:rsidRPr="00F0231F">
        <w:rPr>
          <w:sz w:val="28"/>
          <w:szCs w:val="28"/>
        </w:rPr>
        <w:t xml:space="preserve">- Địa điểm công trình di dời đến: </w:t>
      </w:r>
    </w:p>
    <w:p w14:paraId="35F2CBEF" w14:textId="77777777" w:rsidR="0010083F" w:rsidRPr="00F0231F" w:rsidRDefault="0010083F" w:rsidP="0010083F">
      <w:pPr>
        <w:spacing w:before="120"/>
        <w:ind w:firstLine="567"/>
        <w:rPr>
          <w:sz w:val="28"/>
          <w:szCs w:val="28"/>
        </w:rPr>
      </w:pPr>
      <w:r w:rsidRPr="00F0231F">
        <w:rPr>
          <w:sz w:val="28"/>
          <w:szCs w:val="28"/>
        </w:rPr>
        <w:t xml:space="preserve">  Lô đất số:.........................................Diện tích ........................................ m</w:t>
      </w:r>
      <w:r w:rsidRPr="00F0231F">
        <w:rPr>
          <w:sz w:val="28"/>
          <w:szCs w:val="28"/>
          <w:vertAlign w:val="superscript"/>
        </w:rPr>
        <w:t>2</w:t>
      </w:r>
      <w:r w:rsidRPr="00F0231F">
        <w:rPr>
          <w:sz w:val="28"/>
          <w:szCs w:val="28"/>
        </w:rPr>
        <w:t xml:space="preserve">. </w:t>
      </w:r>
    </w:p>
    <w:p w14:paraId="3E865343" w14:textId="77777777" w:rsidR="0010083F" w:rsidRPr="00F0231F" w:rsidRDefault="0010083F" w:rsidP="0010083F">
      <w:pPr>
        <w:spacing w:before="120"/>
        <w:ind w:firstLine="567"/>
        <w:rPr>
          <w:sz w:val="28"/>
          <w:szCs w:val="28"/>
        </w:rPr>
      </w:pPr>
      <w:r w:rsidRPr="00F0231F">
        <w:rPr>
          <w:sz w:val="28"/>
          <w:szCs w:val="28"/>
        </w:rPr>
        <w:t xml:space="preserve">  Tại: ............................................. đường: .....................................................</w:t>
      </w:r>
    </w:p>
    <w:p w14:paraId="4234F719" w14:textId="77777777" w:rsidR="0010083F" w:rsidRPr="00F0231F" w:rsidRDefault="0010083F" w:rsidP="0010083F">
      <w:pPr>
        <w:spacing w:before="120"/>
        <w:ind w:firstLine="567"/>
        <w:rPr>
          <w:sz w:val="28"/>
          <w:szCs w:val="28"/>
        </w:rPr>
      </w:pPr>
      <w:r w:rsidRPr="00F0231F">
        <w:rPr>
          <w:sz w:val="28"/>
          <w:szCs w:val="28"/>
        </w:rPr>
        <w:t xml:space="preserve">  phường (xã) .................................quận (huyện) ...........................................</w:t>
      </w:r>
    </w:p>
    <w:p w14:paraId="04F8580C" w14:textId="77777777" w:rsidR="0010083F" w:rsidRPr="00F0231F" w:rsidRDefault="0010083F" w:rsidP="0010083F">
      <w:pPr>
        <w:spacing w:before="120"/>
        <w:ind w:firstLine="567"/>
        <w:rPr>
          <w:sz w:val="28"/>
          <w:szCs w:val="28"/>
        </w:rPr>
      </w:pPr>
      <w:r w:rsidRPr="00F0231F">
        <w:rPr>
          <w:sz w:val="28"/>
          <w:szCs w:val="28"/>
        </w:rPr>
        <w:lastRenderedPageBreak/>
        <w:t xml:space="preserve">  tỉnh, thành phố: ............................................................................................. </w:t>
      </w:r>
    </w:p>
    <w:p w14:paraId="46566F4B" w14:textId="77777777" w:rsidR="0010083F" w:rsidRPr="00F0231F" w:rsidRDefault="0010083F" w:rsidP="0010083F">
      <w:pPr>
        <w:spacing w:before="120"/>
        <w:ind w:firstLine="567"/>
        <w:rPr>
          <w:sz w:val="28"/>
          <w:szCs w:val="28"/>
        </w:rPr>
      </w:pPr>
      <w:r w:rsidRPr="00F0231F">
        <w:rPr>
          <w:sz w:val="28"/>
          <w:szCs w:val="28"/>
        </w:rPr>
        <w:t>- Số tầng: ........................................................................................................</w:t>
      </w:r>
    </w:p>
    <w:p w14:paraId="7CF86D27" w14:textId="77777777" w:rsidR="0010083F" w:rsidRPr="00F0231F" w:rsidRDefault="0010083F" w:rsidP="0010083F">
      <w:pPr>
        <w:spacing w:before="120"/>
        <w:ind w:firstLine="567"/>
        <w:rPr>
          <w:sz w:val="28"/>
          <w:szCs w:val="28"/>
        </w:rPr>
      </w:pPr>
      <w:r w:rsidRPr="00F0231F">
        <w:rPr>
          <w:sz w:val="28"/>
          <w:szCs w:val="28"/>
        </w:rPr>
        <w:t>- Cốt xây dựng: …….m.</w:t>
      </w:r>
    </w:p>
    <w:p w14:paraId="61807A5C" w14:textId="77777777" w:rsidR="0010083F" w:rsidRPr="00F0231F" w:rsidRDefault="0010083F" w:rsidP="0010083F">
      <w:pPr>
        <w:spacing w:before="120"/>
        <w:ind w:firstLine="567"/>
        <w:rPr>
          <w:sz w:val="28"/>
          <w:szCs w:val="28"/>
        </w:rPr>
      </w:pPr>
      <w:r w:rsidRPr="00F0231F">
        <w:rPr>
          <w:sz w:val="28"/>
          <w:szCs w:val="28"/>
        </w:rPr>
        <w:t>- Khoảng lùi (nếu có): .....m.</w:t>
      </w:r>
    </w:p>
    <w:p w14:paraId="18E30BBE" w14:textId="77777777" w:rsidR="0010083F" w:rsidRPr="00F0231F" w:rsidRDefault="0010083F" w:rsidP="0010083F">
      <w:pPr>
        <w:spacing w:before="120"/>
        <w:ind w:firstLine="567"/>
        <w:rPr>
          <w:sz w:val="28"/>
          <w:szCs w:val="28"/>
        </w:rPr>
      </w:pPr>
      <w:r w:rsidRPr="00F0231F">
        <w:rPr>
          <w:sz w:val="28"/>
          <w:szCs w:val="28"/>
        </w:rPr>
        <w:t>5. Dự kiến thời gian hoàn thành công trình: ........................................ tháng.</w:t>
      </w:r>
    </w:p>
    <w:p w14:paraId="59463636" w14:textId="77777777" w:rsidR="0010083F" w:rsidRPr="00F0231F" w:rsidRDefault="0010083F" w:rsidP="0010083F">
      <w:pPr>
        <w:spacing w:before="120"/>
        <w:ind w:firstLine="567"/>
        <w:jc w:val="both"/>
        <w:rPr>
          <w:sz w:val="28"/>
          <w:szCs w:val="28"/>
        </w:rPr>
      </w:pPr>
      <w:r w:rsidRPr="00F0231F">
        <w:rPr>
          <w:sz w:val="28"/>
          <w:szCs w:val="28"/>
        </w:rPr>
        <w:t>6. Cam kết: Tôi xin cam đoan làm theo đúng giấy phép được cấp, nếu sai tôi xin hoàn toàn chịu trách nhiệm và bị xử lý theo quy định của pháp luật.</w:t>
      </w:r>
    </w:p>
    <w:p w14:paraId="759AACAD" w14:textId="77777777" w:rsidR="0010083F" w:rsidRPr="00F0231F" w:rsidRDefault="0010083F" w:rsidP="0010083F">
      <w:pPr>
        <w:spacing w:before="120"/>
        <w:ind w:firstLine="567"/>
        <w:rPr>
          <w:i/>
          <w:iCs/>
          <w:sz w:val="28"/>
          <w:szCs w:val="28"/>
        </w:rPr>
      </w:pPr>
      <w:r w:rsidRPr="00F0231F">
        <w:rPr>
          <w:i/>
          <w:iCs/>
          <w:sz w:val="28"/>
          <w:szCs w:val="28"/>
        </w:rPr>
        <w:t>Gửi kèm theo Đơn này các tài liệu:</w:t>
      </w:r>
    </w:p>
    <w:p w14:paraId="49DF5ABD" w14:textId="77777777" w:rsidR="0010083F" w:rsidRPr="00F0231F" w:rsidRDefault="0010083F" w:rsidP="0010083F">
      <w:pPr>
        <w:spacing w:before="120"/>
        <w:ind w:firstLine="567"/>
        <w:rPr>
          <w:iCs/>
          <w:sz w:val="28"/>
          <w:szCs w:val="28"/>
        </w:rPr>
      </w:pPr>
      <w:r w:rsidRPr="00F0231F">
        <w:rPr>
          <w:iCs/>
          <w:sz w:val="28"/>
          <w:szCs w:val="28"/>
        </w:rPr>
        <w:t>1 -</w:t>
      </w:r>
    </w:p>
    <w:p w14:paraId="18A8E219" w14:textId="77777777" w:rsidR="0010083F" w:rsidRPr="00F0231F" w:rsidRDefault="0010083F" w:rsidP="0010083F">
      <w:pPr>
        <w:spacing w:before="120"/>
        <w:ind w:firstLine="567"/>
        <w:rPr>
          <w:iCs/>
          <w:sz w:val="28"/>
          <w:szCs w:val="28"/>
        </w:rPr>
      </w:pPr>
      <w:r w:rsidRPr="00F0231F">
        <w:rPr>
          <w:iCs/>
          <w:sz w:val="28"/>
          <w:szCs w:val="28"/>
        </w:rPr>
        <w:t xml:space="preserve">2 -                                                       </w:t>
      </w:r>
    </w:p>
    <w:tbl>
      <w:tblPr>
        <w:tblW w:w="9322" w:type="dxa"/>
        <w:tblLook w:val="04A0" w:firstRow="1" w:lastRow="0" w:firstColumn="1" w:lastColumn="0" w:noHBand="0" w:noVBand="1"/>
      </w:tblPr>
      <w:tblGrid>
        <w:gridCol w:w="3085"/>
        <w:gridCol w:w="6237"/>
      </w:tblGrid>
      <w:tr w:rsidR="0010083F" w:rsidRPr="00F0231F" w14:paraId="03447D05" w14:textId="77777777" w:rsidTr="0010083F">
        <w:tc>
          <w:tcPr>
            <w:tcW w:w="3085" w:type="dxa"/>
          </w:tcPr>
          <w:p w14:paraId="21F69FF7" w14:textId="77777777" w:rsidR="0010083F" w:rsidRPr="00F0231F" w:rsidRDefault="0010083F" w:rsidP="0010083F">
            <w:pPr>
              <w:jc w:val="center"/>
              <w:rPr>
                <w:sz w:val="28"/>
                <w:szCs w:val="28"/>
              </w:rPr>
            </w:pPr>
          </w:p>
        </w:tc>
        <w:tc>
          <w:tcPr>
            <w:tcW w:w="6237" w:type="dxa"/>
          </w:tcPr>
          <w:p w14:paraId="0D639A21" w14:textId="77777777" w:rsidR="0010083F" w:rsidRPr="00F0231F" w:rsidRDefault="0010083F" w:rsidP="0010083F">
            <w:pPr>
              <w:jc w:val="center"/>
              <w:rPr>
                <w:i/>
                <w:iCs/>
                <w:sz w:val="28"/>
                <w:szCs w:val="28"/>
              </w:rPr>
            </w:pPr>
            <w:r w:rsidRPr="00F0231F">
              <w:rPr>
                <w:sz w:val="28"/>
                <w:szCs w:val="28"/>
              </w:rPr>
              <w:t>.....,</w:t>
            </w:r>
            <w:r w:rsidRPr="00F0231F">
              <w:rPr>
                <w:i/>
                <w:iCs/>
                <w:sz w:val="28"/>
                <w:szCs w:val="28"/>
              </w:rPr>
              <w:t xml:space="preserve"> ngày </w:t>
            </w:r>
            <w:r w:rsidRPr="00F0231F">
              <w:rPr>
                <w:sz w:val="28"/>
                <w:szCs w:val="28"/>
              </w:rPr>
              <w:t>.....</w:t>
            </w:r>
            <w:r w:rsidRPr="00F0231F">
              <w:rPr>
                <w:i/>
                <w:iCs/>
                <w:sz w:val="28"/>
                <w:szCs w:val="28"/>
              </w:rPr>
              <w:t xml:space="preserve"> tháng </w:t>
            </w:r>
            <w:r w:rsidRPr="00F0231F">
              <w:rPr>
                <w:sz w:val="28"/>
                <w:szCs w:val="28"/>
              </w:rPr>
              <w:t xml:space="preserve">..... </w:t>
            </w:r>
            <w:r w:rsidRPr="00F0231F">
              <w:rPr>
                <w:i/>
                <w:iCs/>
                <w:sz w:val="28"/>
                <w:szCs w:val="28"/>
              </w:rPr>
              <w:t xml:space="preserve">năm </w:t>
            </w:r>
            <w:r w:rsidRPr="00F0231F">
              <w:rPr>
                <w:sz w:val="28"/>
                <w:szCs w:val="28"/>
              </w:rPr>
              <w:t>.....</w:t>
            </w:r>
          </w:p>
          <w:p w14:paraId="411C9DD5" w14:textId="77777777" w:rsidR="0010083F" w:rsidRPr="00F0231F" w:rsidRDefault="0010083F" w:rsidP="0010083F">
            <w:pPr>
              <w:jc w:val="center"/>
              <w:rPr>
                <w:b/>
                <w:bCs/>
                <w:sz w:val="28"/>
                <w:szCs w:val="28"/>
              </w:rPr>
            </w:pPr>
            <w:r w:rsidRPr="00F0231F">
              <w:rPr>
                <w:b/>
                <w:bCs/>
                <w:sz w:val="28"/>
                <w:szCs w:val="28"/>
              </w:rPr>
              <w:t>NGƯỜI LÀM ĐƠN/ĐẠI DIỆN CHỦ ĐẦU TƯ</w:t>
            </w:r>
          </w:p>
          <w:p w14:paraId="01DFD6EA" w14:textId="77777777" w:rsidR="0010083F" w:rsidRPr="00F0231F" w:rsidRDefault="0010083F" w:rsidP="0010083F">
            <w:pPr>
              <w:jc w:val="center"/>
              <w:rPr>
                <w:sz w:val="28"/>
                <w:szCs w:val="28"/>
              </w:rPr>
            </w:pPr>
            <w:r w:rsidRPr="00F0231F">
              <w:rPr>
                <w:i/>
                <w:iCs/>
                <w:sz w:val="28"/>
                <w:szCs w:val="28"/>
              </w:rPr>
              <w:t>(Ký, ghi rõ họ tên, đóng dấu (nếu có)</w:t>
            </w:r>
          </w:p>
        </w:tc>
      </w:tr>
    </w:tbl>
    <w:p w14:paraId="757CCA29" w14:textId="77777777" w:rsidR="0010083F" w:rsidRDefault="0010083F" w:rsidP="0010083F">
      <w:pPr>
        <w:shd w:val="clear" w:color="auto" w:fill="FFFFFF"/>
        <w:spacing w:before="120" w:after="120"/>
        <w:jc w:val="right"/>
        <w:rPr>
          <w:b/>
          <w:bCs/>
          <w:sz w:val="28"/>
          <w:szCs w:val="28"/>
        </w:rPr>
      </w:pPr>
    </w:p>
    <w:p w14:paraId="4F647136" w14:textId="77777777" w:rsidR="0010083F" w:rsidRDefault="0010083F" w:rsidP="0010083F">
      <w:pPr>
        <w:shd w:val="clear" w:color="auto" w:fill="FFFFFF"/>
        <w:spacing w:before="120" w:after="120"/>
        <w:jc w:val="right"/>
        <w:rPr>
          <w:b/>
          <w:bCs/>
          <w:sz w:val="28"/>
          <w:szCs w:val="28"/>
        </w:rPr>
      </w:pPr>
    </w:p>
    <w:p w14:paraId="5B581396" w14:textId="77777777" w:rsidR="0010083F" w:rsidRDefault="0010083F" w:rsidP="0010083F">
      <w:pPr>
        <w:shd w:val="clear" w:color="auto" w:fill="FFFFFF"/>
        <w:spacing w:before="120" w:after="120"/>
        <w:jc w:val="right"/>
        <w:rPr>
          <w:b/>
          <w:bCs/>
          <w:sz w:val="28"/>
          <w:szCs w:val="28"/>
        </w:rPr>
      </w:pPr>
    </w:p>
    <w:p w14:paraId="5CF43BB4" w14:textId="77777777" w:rsidR="0010083F" w:rsidRDefault="0010083F" w:rsidP="0010083F">
      <w:pPr>
        <w:shd w:val="clear" w:color="auto" w:fill="FFFFFF"/>
        <w:spacing w:before="120" w:after="120"/>
        <w:jc w:val="right"/>
        <w:rPr>
          <w:b/>
          <w:bCs/>
          <w:sz w:val="28"/>
          <w:szCs w:val="28"/>
        </w:rPr>
      </w:pPr>
    </w:p>
    <w:p w14:paraId="20A35CE8" w14:textId="77777777" w:rsidR="0010083F" w:rsidRDefault="0010083F" w:rsidP="0010083F">
      <w:pPr>
        <w:shd w:val="clear" w:color="auto" w:fill="FFFFFF"/>
        <w:spacing w:before="120" w:after="120"/>
        <w:jc w:val="right"/>
        <w:rPr>
          <w:b/>
          <w:bCs/>
          <w:sz w:val="28"/>
          <w:szCs w:val="28"/>
        </w:rPr>
      </w:pPr>
    </w:p>
    <w:p w14:paraId="362FF511" w14:textId="77777777" w:rsidR="0010083F" w:rsidRDefault="0010083F" w:rsidP="0010083F">
      <w:pPr>
        <w:shd w:val="clear" w:color="auto" w:fill="FFFFFF"/>
        <w:spacing w:before="120" w:after="120"/>
        <w:jc w:val="right"/>
        <w:rPr>
          <w:b/>
          <w:bCs/>
          <w:sz w:val="28"/>
          <w:szCs w:val="28"/>
        </w:rPr>
      </w:pPr>
    </w:p>
    <w:p w14:paraId="68D95D46" w14:textId="77777777" w:rsidR="0010083F" w:rsidRDefault="0010083F" w:rsidP="0010083F">
      <w:pPr>
        <w:shd w:val="clear" w:color="auto" w:fill="FFFFFF"/>
        <w:spacing w:before="120" w:after="120"/>
        <w:jc w:val="right"/>
        <w:rPr>
          <w:b/>
          <w:bCs/>
          <w:sz w:val="28"/>
          <w:szCs w:val="28"/>
        </w:rPr>
      </w:pPr>
    </w:p>
    <w:p w14:paraId="75DC26EF" w14:textId="77777777" w:rsidR="0010083F" w:rsidRDefault="0010083F" w:rsidP="0010083F">
      <w:pPr>
        <w:shd w:val="clear" w:color="auto" w:fill="FFFFFF"/>
        <w:spacing w:before="120" w:after="120"/>
        <w:jc w:val="right"/>
        <w:rPr>
          <w:b/>
          <w:bCs/>
          <w:sz w:val="28"/>
          <w:szCs w:val="28"/>
        </w:rPr>
      </w:pPr>
    </w:p>
    <w:p w14:paraId="19CE9D3B" w14:textId="77777777" w:rsidR="0010083F" w:rsidRDefault="0010083F" w:rsidP="0010083F">
      <w:pPr>
        <w:shd w:val="clear" w:color="auto" w:fill="FFFFFF"/>
        <w:spacing w:before="120" w:after="120"/>
        <w:jc w:val="right"/>
        <w:rPr>
          <w:b/>
          <w:bCs/>
          <w:sz w:val="28"/>
          <w:szCs w:val="28"/>
        </w:rPr>
      </w:pPr>
    </w:p>
    <w:p w14:paraId="2672A465" w14:textId="77777777" w:rsidR="0010083F" w:rsidRDefault="0010083F" w:rsidP="0010083F">
      <w:pPr>
        <w:shd w:val="clear" w:color="auto" w:fill="FFFFFF"/>
        <w:spacing w:before="120" w:after="120"/>
        <w:jc w:val="right"/>
        <w:rPr>
          <w:b/>
          <w:bCs/>
          <w:sz w:val="28"/>
          <w:szCs w:val="28"/>
        </w:rPr>
      </w:pPr>
    </w:p>
    <w:p w14:paraId="171986DE" w14:textId="77777777" w:rsidR="0010083F" w:rsidRDefault="0010083F" w:rsidP="0010083F">
      <w:pPr>
        <w:shd w:val="clear" w:color="auto" w:fill="FFFFFF"/>
        <w:spacing w:before="120" w:after="120"/>
        <w:jc w:val="right"/>
        <w:rPr>
          <w:b/>
          <w:bCs/>
          <w:sz w:val="28"/>
          <w:szCs w:val="28"/>
        </w:rPr>
      </w:pPr>
    </w:p>
    <w:p w14:paraId="4957B3C3" w14:textId="77777777" w:rsidR="0010083F" w:rsidRDefault="0010083F" w:rsidP="0010083F">
      <w:pPr>
        <w:shd w:val="clear" w:color="auto" w:fill="FFFFFF"/>
        <w:spacing w:before="120" w:after="120"/>
        <w:jc w:val="right"/>
        <w:rPr>
          <w:b/>
          <w:bCs/>
          <w:sz w:val="28"/>
          <w:szCs w:val="28"/>
        </w:rPr>
      </w:pPr>
    </w:p>
    <w:p w14:paraId="449813C2" w14:textId="77777777" w:rsidR="0010083F" w:rsidRDefault="0010083F" w:rsidP="0010083F">
      <w:pPr>
        <w:shd w:val="clear" w:color="auto" w:fill="FFFFFF"/>
        <w:spacing w:before="120" w:after="120"/>
        <w:jc w:val="right"/>
        <w:rPr>
          <w:b/>
          <w:bCs/>
          <w:sz w:val="28"/>
          <w:szCs w:val="28"/>
        </w:rPr>
      </w:pPr>
    </w:p>
    <w:p w14:paraId="193AE41A" w14:textId="77777777" w:rsidR="0010083F" w:rsidRDefault="0010083F" w:rsidP="0010083F">
      <w:pPr>
        <w:shd w:val="clear" w:color="auto" w:fill="FFFFFF"/>
        <w:spacing w:before="120" w:after="120"/>
        <w:jc w:val="right"/>
        <w:rPr>
          <w:b/>
          <w:bCs/>
          <w:sz w:val="28"/>
          <w:szCs w:val="28"/>
        </w:rPr>
      </w:pPr>
    </w:p>
    <w:p w14:paraId="034D7F22" w14:textId="77777777" w:rsidR="0010083F" w:rsidRDefault="0010083F" w:rsidP="0010083F">
      <w:pPr>
        <w:shd w:val="clear" w:color="auto" w:fill="FFFFFF"/>
        <w:spacing w:before="120" w:after="120"/>
        <w:jc w:val="right"/>
        <w:rPr>
          <w:b/>
          <w:bCs/>
          <w:sz w:val="28"/>
          <w:szCs w:val="28"/>
        </w:rPr>
      </w:pPr>
    </w:p>
    <w:p w14:paraId="4F12EBFB" w14:textId="77777777" w:rsidR="0010083F" w:rsidRDefault="0010083F" w:rsidP="0010083F">
      <w:pPr>
        <w:shd w:val="clear" w:color="auto" w:fill="FFFFFF"/>
        <w:spacing w:before="120" w:after="120"/>
        <w:jc w:val="right"/>
        <w:rPr>
          <w:b/>
          <w:bCs/>
          <w:sz w:val="28"/>
          <w:szCs w:val="28"/>
        </w:rPr>
      </w:pPr>
    </w:p>
    <w:p w14:paraId="23F3D19B" w14:textId="77777777" w:rsidR="0010083F" w:rsidRDefault="0010083F" w:rsidP="0010083F">
      <w:pPr>
        <w:pStyle w:val="ListParagraph"/>
        <w:numPr>
          <w:ilvl w:val="0"/>
          <w:numId w:val="36"/>
        </w:numPr>
        <w:shd w:val="clear" w:color="auto" w:fill="FFFFFF"/>
        <w:tabs>
          <w:tab w:val="left" w:pos="851"/>
        </w:tabs>
        <w:spacing w:before="120"/>
        <w:ind w:left="0" w:firstLine="567"/>
        <w:contextualSpacing w:val="0"/>
        <w:jc w:val="both"/>
        <w:rPr>
          <w:b/>
          <w:bCs/>
          <w:sz w:val="28"/>
          <w:szCs w:val="28"/>
        </w:rPr>
      </w:pPr>
      <w:r w:rsidRPr="00C51FC3">
        <w:rPr>
          <w:b/>
          <w:bCs/>
          <w:sz w:val="28"/>
          <w:szCs w:val="28"/>
        </w:rPr>
        <w:t>Thủ tục cấp điều chỉnh giấy phép xây dựng đối với công trình cấp đặc biệt, cấp I, cấp II (công trình Không theo tuyến/Theo tuyến trong đô thị/Tín ngưỡng, tôn giáo/Tượng đài, tranh hoành tráng/Theo giai đoạn cho công trình không theo tuyến/Theo giai đoạn cho công trình</w:t>
      </w:r>
      <w:r>
        <w:rPr>
          <w:b/>
          <w:bCs/>
          <w:sz w:val="28"/>
          <w:szCs w:val="28"/>
        </w:rPr>
        <w:t xml:space="preserve"> theo tuyến trong đô thị/Dự án)</w:t>
      </w:r>
    </w:p>
    <w:p w14:paraId="5BBCF47C" w14:textId="77777777" w:rsidR="0010083F" w:rsidRPr="00761E7C"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b/>
          <w:bCs/>
          <w:i/>
          <w:iCs/>
          <w:sz w:val="28"/>
          <w:szCs w:val="28"/>
        </w:rPr>
      </w:pPr>
      <w:r>
        <w:rPr>
          <w:b/>
          <w:bCs/>
          <w:i/>
          <w:sz w:val="28"/>
          <w:szCs w:val="28"/>
        </w:rPr>
        <w:t xml:space="preserve"> </w:t>
      </w:r>
      <w:r w:rsidRPr="00761E7C">
        <w:rPr>
          <w:b/>
          <w:bCs/>
          <w:i/>
          <w:sz w:val="28"/>
          <w:szCs w:val="28"/>
        </w:rPr>
        <w:t>Trình</w:t>
      </w:r>
      <w:r w:rsidRPr="00761E7C">
        <w:rPr>
          <w:b/>
          <w:bCs/>
          <w:i/>
          <w:iCs/>
          <w:sz w:val="28"/>
          <w:szCs w:val="28"/>
        </w:rPr>
        <w:t xml:space="preserve"> tự thực hiện</w:t>
      </w:r>
    </w:p>
    <w:p w14:paraId="7AFC1654"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lastRenderedPageBreak/>
        <w:t>- Chủ đầu tư nộp 02 bộ hồ sơ đề nghị cấp điều chỉnh giấy phép xây dự</w:t>
      </w:r>
      <w:r>
        <w:rPr>
          <w:rFonts w:eastAsia="Calibri"/>
          <w:sz w:val="28"/>
          <w:szCs w:val="28"/>
        </w:rPr>
        <w:t xml:space="preserve">ng </w:t>
      </w:r>
      <w:r w:rsidRPr="00774457">
        <w:rPr>
          <w:rFonts w:eastAsia="Calibri"/>
          <w:sz w:val="28"/>
          <w:szCs w:val="28"/>
        </w:rPr>
        <w:t xml:space="preserve">cho </w:t>
      </w:r>
      <w:r w:rsidRPr="00A214C7">
        <w:rPr>
          <w:rFonts w:eastAsia="Calibri"/>
          <w:sz w:val="28"/>
          <w:szCs w:val="28"/>
        </w:rPr>
        <w:t xml:space="preserve">Bộ phận tiếp nhận và trả kết quả </w:t>
      </w:r>
      <w:r>
        <w:rPr>
          <w:rFonts w:eastAsia="Calibri"/>
          <w:sz w:val="28"/>
          <w:szCs w:val="28"/>
        </w:rPr>
        <w:t xml:space="preserve">của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tế tỉnh </w:t>
      </w:r>
      <w:r w:rsidRPr="009B7899">
        <w:rPr>
          <w:rFonts w:eastAsia="Calibri"/>
          <w:sz w:val="28"/>
          <w:szCs w:val="28"/>
        </w:rPr>
        <w:t>theo phân cấp, ủy quyền của Ủy ban nhân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C51FC3">
        <w:rPr>
          <w:rFonts w:eastAsia="Calibri"/>
          <w:sz w:val="28"/>
          <w:szCs w:val="28"/>
        </w:rPr>
        <w:t> thời gian nhận hồ sơ và trả kết quả vào giờ hành chính các ngày làm việc trong tuần (trừ ngày lễ, tết).</w:t>
      </w:r>
    </w:p>
    <w:p w14:paraId="33F19A30"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xml:space="preserve">- Trong thời hạn 07 ngày làm việc kể từ ngày tiếp nhận hồ sơ,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C51FC3">
        <w:rPr>
          <w:rFonts w:eastAsia="Calibri"/>
          <w:sz w:val="28"/>
          <w:szCs w:val="28"/>
        </w:rPr>
        <w:t xml:space="preserve"> phải tổ chức thẩm định hồ sơ, kiểm tra thực địa, thông báo 1 lần bằng văn bản cho chủ đầu tư bổ sung, hoàn thiện hồ sơ nếu tài liệu còn thiếu, tài liệu không đúng quy định hoặc không đúng thực tế.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C51FC3">
        <w:rPr>
          <w:rFonts w:eastAsia="Calibri"/>
          <w:sz w:val="28"/>
          <w:szCs w:val="28"/>
        </w:rPr>
        <w:t>có trách nhiệm kiểm tra các điều kiện cấp giấy phép xây dựng theo quy định tại tại Điều 50 Nghị định số 175/2024/NĐ-CP ngày 30/12/2024 của Chính phủ. Việc kiểm tra được thực hiện như sau:</w:t>
      </w:r>
    </w:p>
    <w:p w14:paraId="56B4FF13"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78AA5B5C"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14:paraId="3A7FC1FF"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Kiểm tra tính đầy đủ, hợp lệ của báo cáo kết quả thẩm tra đối với công trình có yêu cầu phải thẩm tra thiết kế theo quy định tại Nghị định số 175/2024/NĐ-CP.</w:t>
      </w:r>
    </w:p>
    <w:p w14:paraId="52422AED"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xml:space="preserve">- Trong thời hạn 05 ngày làm việc kể từ ngày nhận bổ sung hồ sơ nhưng chưa đáp ứng được yêu cầu theo văn bản thông báo,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C51FC3">
        <w:rPr>
          <w:rFonts w:eastAsia="Calibri"/>
          <w:sz w:val="28"/>
          <w:szCs w:val="28"/>
        </w:rPr>
        <w:t xml:space="preserve">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C51FC3">
        <w:rPr>
          <w:rFonts w:eastAsia="Calibri"/>
          <w:sz w:val="28"/>
          <w:szCs w:val="28"/>
        </w:rPr>
        <w:t xml:space="preserve"> có trách nhiệm thông báo đến chủ đầu tư về lý do không cấp điều chỉnh giấy phép xây dựng.</w:t>
      </w:r>
    </w:p>
    <w:p w14:paraId="4F75B763"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C51FC3">
        <w:rPr>
          <w:rFonts w:eastAsia="Calibri"/>
          <w:sz w:val="28"/>
          <w:szCs w:val="28"/>
        </w:rPr>
        <w:t xml:space="preserve"> 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C51FC3">
        <w:rPr>
          <w:rFonts w:eastAsia="Calibri"/>
          <w:sz w:val="28"/>
          <w:szCs w:val="28"/>
        </w:rPr>
        <w:t xml:space="preserve"> căn cứ các quy định hiện hành để quyết định việc cấp điều chỉnh giấy phép xây dựng.</w:t>
      </w:r>
    </w:p>
    <w:p w14:paraId="72094361" w14:textId="77777777" w:rsidR="0010083F" w:rsidRPr="00C51FC3" w:rsidRDefault="0010083F" w:rsidP="0010083F">
      <w:pPr>
        <w:shd w:val="clear" w:color="auto" w:fill="FFFFFF"/>
        <w:spacing w:before="120"/>
        <w:ind w:firstLine="567"/>
        <w:jc w:val="both"/>
        <w:rPr>
          <w:rFonts w:eastAsia="Calibri"/>
          <w:sz w:val="28"/>
          <w:szCs w:val="28"/>
        </w:rPr>
      </w:pPr>
      <w:r w:rsidRPr="00C51FC3">
        <w:rPr>
          <w:rFonts w:eastAsia="Calibri"/>
          <w:sz w:val="28"/>
          <w:szCs w:val="28"/>
        </w:rPr>
        <w:t xml:space="preserve">- Trong thời hạn 20 ngày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C51FC3">
        <w:rPr>
          <w:rFonts w:eastAsia="Calibri"/>
          <w:sz w:val="28"/>
          <w:szCs w:val="28"/>
        </w:rPr>
        <w:t xml:space="preserve"> có trách nhiệm xem xét cấp điều chỉnh giấy phép xây dựng.</w:t>
      </w:r>
    </w:p>
    <w:p w14:paraId="686AC816"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lastRenderedPageBreak/>
        <w:t xml:space="preserve"> </w:t>
      </w:r>
      <w:r w:rsidRPr="00847956">
        <w:rPr>
          <w:b/>
          <w:bCs/>
          <w:i/>
          <w:iCs/>
          <w:sz w:val="28"/>
          <w:szCs w:val="28"/>
        </w:rPr>
        <w:t xml:space="preserve">Cách </w:t>
      </w:r>
      <w:r w:rsidRPr="00C51FC3">
        <w:rPr>
          <w:b/>
          <w:bCs/>
          <w:i/>
          <w:sz w:val="28"/>
          <w:szCs w:val="28"/>
        </w:rPr>
        <w:t>thức</w:t>
      </w:r>
      <w:r w:rsidRPr="00847956">
        <w:rPr>
          <w:b/>
          <w:bCs/>
          <w:i/>
          <w:iCs/>
          <w:sz w:val="28"/>
          <w:szCs w:val="28"/>
        </w:rPr>
        <w:t xml:space="preserve"> thực hiện:</w:t>
      </w:r>
      <w:r w:rsidRPr="00847956">
        <w:rPr>
          <w:sz w:val="28"/>
          <w:szCs w:val="28"/>
        </w:rPr>
        <w:t> </w:t>
      </w:r>
      <w:r>
        <w:rPr>
          <w:sz w:val="28"/>
          <w:szCs w:val="28"/>
        </w:rPr>
        <w:t>N</w:t>
      </w:r>
      <w:r w:rsidRPr="00C51FC3">
        <w:rPr>
          <w:sz w:val="28"/>
          <w:szCs w:val="28"/>
        </w:rPr>
        <w:t>ộp hồ sơ trực tiếp hoặc trực tuyến hoặc gửi qua dịch vụ bưu chính.</w:t>
      </w:r>
    </w:p>
    <w:p w14:paraId="638AEAE7"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Thành phần, số lượng hồ sơ</w:t>
      </w:r>
    </w:p>
    <w:p w14:paraId="636283DF" w14:textId="77777777" w:rsidR="0010083F" w:rsidRPr="00C51FC3" w:rsidRDefault="0010083F" w:rsidP="0010083F">
      <w:pPr>
        <w:shd w:val="clear" w:color="auto" w:fill="FFFFFF"/>
        <w:spacing w:before="120"/>
        <w:ind w:firstLine="567"/>
        <w:jc w:val="both"/>
        <w:rPr>
          <w:sz w:val="28"/>
          <w:szCs w:val="28"/>
        </w:rPr>
      </w:pPr>
      <w:r w:rsidRPr="00C51FC3">
        <w:rPr>
          <w:sz w:val="28"/>
          <w:szCs w:val="28"/>
        </w:rPr>
        <w:t>a) Thành phần hồ sơ:</w:t>
      </w:r>
    </w:p>
    <w:p w14:paraId="5569E7B0" w14:textId="77777777" w:rsidR="0010083F" w:rsidRPr="00C51FC3" w:rsidRDefault="0010083F" w:rsidP="0010083F">
      <w:pPr>
        <w:shd w:val="clear" w:color="auto" w:fill="FFFFFF"/>
        <w:spacing w:before="120"/>
        <w:ind w:firstLine="567"/>
        <w:jc w:val="both"/>
        <w:rPr>
          <w:sz w:val="28"/>
          <w:szCs w:val="28"/>
        </w:rPr>
      </w:pPr>
      <w:r w:rsidRPr="00C51FC3">
        <w:rPr>
          <w:sz w:val="28"/>
          <w:szCs w:val="28"/>
        </w:rPr>
        <w:t>- Đơn đề nghị điều chỉnh, gia hạn, cấp lại giấy phép xây dựng theo Mẫu số 02 Phụ lục II Nghị định số 175/2024/NĐ-CP;</w:t>
      </w:r>
    </w:p>
    <w:p w14:paraId="5AEA376F" w14:textId="77777777" w:rsidR="0010083F" w:rsidRPr="00C51FC3" w:rsidRDefault="0010083F" w:rsidP="0010083F">
      <w:pPr>
        <w:shd w:val="clear" w:color="auto" w:fill="FFFFFF"/>
        <w:spacing w:before="120"/>
        <w:ind w:firstLine="567"/>
        <w:jc w:val="both"/>
        <w:rPr>
          <w:sz w:val="28"/>
          <w:szCs w:val="28"/>
        </w:rPr>
      </w:pPr>
      <w:r w:rsidRPr="00C51FC3">
        <w:rPr>
          <w:sz w:val="28"/>
          <w:szCs w:val="28"/>
        </w:rPr>
        <w:t>- Bản chính giấy phép xây dựng đã được cấp kèm theo bản vẽ đã được cấp kèm theo giấy xây dựng;</w:t>
      </w:r>
    </w:p>
    <w:p w14:paraId="665D77C3" w14:textId="77777777" w:rsidR="0010083F" w:rsidRPr="00C51FC3" w:rsidRDefault="0010083F" w:rsidP="0010083F">
      <w:pPr>
        <w:shd w:val="clear" w:color="auto" w:fill="FFFFFF"/>
        <w:spacing w:before="120"/>
        <w:ind w:firstLine="567"/>
        <w:jc w:val="both"/>
        <w:rPr>
          <w:sz w:val="28"/>
          <w:szCs w:val="28"/>
        </w:rPr>
      </w:pPr>
      <w:r w:rsidRPr="00C51FC3">
        <w:rPr>
          <w:sz w:val="28"/>
          <w:szCs w:val="28"/>
        </w:rPr>
        <w:t>- 02 bộ bản vẽ thiết kế xây dựng trong hồ sơ thiết kế xây dựng điều chỉnh triển khai sau thiết kế cơ sở được phê duyệt theo quy định của pháp luật về xây dựng tương ứng theo quy định tại Điều 55, Điều 56, Điều 57, Điều 58, Điều 59 Nghị định số 175/2024/NĐ-CP;</w:t>
      </w:r>
    </w:p>
    <w:p w14:paraId="2AC856E6"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 Báo cáo kết quả thẩm định và văn bản phê duyệt thiết kế xây dựng điều chỉnh (trừ nhà ở riêng lẻ) của chủ đầu tư, trong đó phải có nội dung về bảo đảm an toàn chịu lực, an toàn phòng, chống cháy, nổ, bảo vệ môi trường; kèm theo các hồ sơ theo quy định tại điểm c khoản 1 Điều 55 Nghị định số 175/2024/NĐ-CP tương ứng với phần điều chỉnh thiết kế;</w:t>
      </w:r>
    </w:p>
    <w:p w14:paraId="62BA6DF9" w14:textId="77777777" w:rsidR="0010083F" w:rsidRPr="00C51FC3" w:rsidRDefault="0010083F" w:rsidP="0010083F">
      <w:pPr>
        <w:shd w:val="clear" w:color="auto" w:fill="FFFFFF"/>
        <w:spacing w:before="120"/>
        <w:ind w:firstLine="567"/>
        <w:jc w:val="both"/>
        <w:rPr>
          <w:sz w:val="28"/>
          <w:szCs w:val="28"/>
        </w:rPr>
      </w:pPr>
      <w:r w:rsidRPr="00C51FC3">
        <w:rPr>
          <w:sz w:val="28"/>
          <w:szCs w:val="28"/>
        </w:rPr>
        <w:t>- Đối với trường hợp việc điều chỉnh thiết kế có thay đổi về diện tích sử dụng đất hoặc chức năng sử dụng đất của công trình đề nghị cấp giấy phép xây dựng thì phải có một trong các loại giấy tờ hợp pháp về đất đai để cấp giấy phép xây dựng theo quy định tại Điều 53 Nghị định số 175/2024/NĐ-CP bao gồm:</w:t>
      </w:r>
    </w:p>
    <w:p w14:paraId="2519E10B" w14:textId="77777777" w:rsidR="0010083F" w:rsidRPr="00C51FC3" w:rsidRDefault="0010083F" w:rsidP="0010083F">
      <w:pPr>
        <w:shd w:val="clear" w:color="auto" w:fill="FFFFFF"/>
        <w:spacing w:before="120"/>
        <w:ind w:firstLine="567"/>
        <w:jc w:val="both"/>
        <w:rPr>
          <w:sz w:val="28"/>
          <w:szCs w:val="28"/>
        </w:rPr>
      </w:pPr>
      <w:r>
        <w:rPr>
          <w:sz w:val="28"/>
          <w:szCs w:val="28"/>
        </w:rPr>
        <w:t xml:space="preserve">+ </w:t>
      </w:r>
      <w:r w:rsidRPr="00C51FC3">
        <w:rPr>
          <w:sz w:val="28"/>
          <w:szCs w:val="28"/>
        </w:rPr>
        <w:t>Giấy chứng nhận quyền sử dụng đất được cấp theo quy định của Luật Đất đai qua các thời kỳ.</w:t>
      </w:r>
    </w:p>
    <w:p w14:paraId="6CDB38F0"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Giấy chứng nhận quyền sử dụng đất, quyền sở hữu tài sản gắn liền với đất được cấp theo quy định của pháp luật về đất đai qua các thời kỳ. </w:t>
      </w:r>
    </w:p>
    <w:p w14:paraId="3124362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Giấy chứng nhận quyền sở hữu nhà ở và quyền sử dụng đất ở được cấp theo quy định của pháp luật về đất đai, pháp luật về nhà ở qua các thời kỳ.</w:t>
      </w:r>
    </w:p>
    <w:p w14:paraId="553DCCBB" w14:textId="77777777" w:rsidR="0010083F" w:rsidRPr="00C51FC3" w:rsidRDefault="0010083F" w:rsidP="0010083F">
      <w:pPr>
        <w:shd w:val="clear" w:color="auto" w:fill="FFFFFF"/>
        <w:spacing w:before="120"/>
        <w:ind w:firstLine="567"/>
        <w:jc w:val="both"/>
        <w:rPr>
          <w:sz w:val="28"/>
          <w:szCs w:val="28"/>
        </w:rPr>
      </w:pPr>
      <w:r w:rsidRPr="00C51FC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3EE410FA" w14:textId="77777777" w:rsidR="0010083F" w:rsidRPr="00C51FC3" w:rsidRDefault="0010083F" w:rsidP="0010083F">
      <w:pPr>
        <w:shd w:val="clear" w:color="auto" w:fill="FFFFFF"/>
        <w:spacing w:before="120"/>
        <w:ind w:firstLine="567"/>
        <w:jc w:val="both"/>
        <w:rPr>
          <w:sz w:val="28"/>
          <w:szCs w:val="28"/>
        </w:rPr>
      </w:pPr>
      <w:r w:rsidRPr="00C51FC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E6C2800"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w:t>
      </w:r>
      <w:r w:rsidRPr="00C51FC3">
        <w:rPr>
          <w:sz w:val="28"/>
          <w:szCs w:val="28"/>
        </w:rPr>
        <w:lastRenderedPageBreak/>
        <w:t>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26477865" w14:textId="77777777" w:rsidR="0010083F" w:rsidRPr="00C51FC3" w:rsidRDefault="0010083F" w:rsidP="0010083F">
      <w:pPr>
        <w:shd w:val="clear" w:color="auto" w:fill="FFFFFF"/>
        <w:spacing w:before="120"/>
        <w:ind w:firstLine="567"/>
        <w:jc w:val="both"/>
        <w:rPr>
          <w:sz w:val="28"/>
          <w:szCs w:val="28"/>
        </w:rPr>
      </w:pPr>
      <w:r w:rsidRPr="00C51FC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1EE27FDA"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724F9AC5"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72F169D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275EA5E" w14:textId="77777777" w:rsidR="0010083F" w:rsidRPr="00C51FC3" w:rsidRDefault="0010083F" w:rsidP="0010083F">
      <w:pPr>
        <w:shd w:val="clear" w:color="auto" w:fill="FFFFFF"/>
        <w:spacing w:before="120"/>
        <w:ind w:firstLine="567"/>
        <w:jc w:val="both"/>
        <w:rPr>
          <w:sz w:val="28"/>
          <w:szCs w:val="28"/>
        </w:rPr>
      </w:pPr>
      <w:r w:rsidRPr="00C51FC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70ACF7D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36AC7E7F" w14:textId="77777777" w:rsidR="0010083F" w:rsidRPr="00C51FC3" w:rsidRDefault="0010083F" w:rsidP="0010083F">
      <w:pPr>
        <w:shd w:val="clear" w:color="auto" w:fill="FFFFFF"/>
        <w:spacing w:before="120"/>
        <w:ind w:firstLine="567"/>
        <w:jc w:val="both"/>
        <w:rPr>
          <w:sz w:val="28"/>
          <w:szCs w:val="28"/>
        </w:rPr>
      </w:pPr>
      <w:r w:rsidRPr="00C51FC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127D98FE" w14:textId="77777777" w:rsidR="0010083F" w:rsidRPr="00C51FC3" w:rsidRDefault="0010083F" w:rsidP="0010083F">
      <w:pPr>
        <w:shd w:val="clear" w:color="auto" w:fill="FFFFFF"/>
        <w:spacing w:before="120"/>
        <w:ind w:firstLine="567"/>
        <w:jc w:val="both"/>
        <w:rPr>
          <w:sz w:val="28"/>
          <w:szCs w:val="28"/>
        </w:rPr>
      </w:pPr>
      <w:r w:rsidRPr="00C51FC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77630D5B"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Các giấy tờ hợp pháp khác theo quy định của pháp luật về đất đai. </w:t>
      </w:r>
    </w:p>
    <w:p w14:paraId="2E044808" w14:textId="77777777" w:rsidR="0010083F" w:rsidRPr="00C51FC3" w:rsidRDefault="0010083F" w:rsidP="0010083F">
      <w:pPr>
        <w:shd w:val="clear" w:color="auto" w:fill="FFFFFF"/>
        <w:spacing w:before="120"/>
        <w:ind w:firstLine="567"/>
        <w:jc w:val="both"/>
        <w:rPr>
          <w:sz w:val="28"/>
          <w:szCs w:val="28"/>
        </w:rPr>
      </w:pPr>
      <w:r w:rsidRPr="00C51FC3">
        <w:rPr>
          <w:sz w:val="28"/>
          <w:szCs w:val="28"/>
        </w:rPr>
        <w:lastRenderedPageBreak/>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754C2B00" w14:textId="77777777" w:rsidR="0010083F" w:rsidRDefault="0010083F" w:rsidP="0010083F">
      <w:pPr>
        <w:shd w:val="clear" w:color="auto" w:fill="FFFFFF"/>
        <w:spacing w:before="120"/>
        <w:ind w:firstLine="567"/>
        <w:jc w:val="both"/>
        <w:rPr>
          <w:sz w:val="28"/>
          <w:szCs w:val="28"/>
        </w:rPr>
      </w:pPr>
      <w:r w:rsidRPr="00C51FC3">
        <w:rPr>
          <w:sz w:val="28"/>
          <w:szCs w:val="28"/>
        </w:rPr>
        <w:t>b) Số lượng hồ sơ: 02 (bộ)</w:t>
      </w:r>
    </w:p>
    <w:p w14:paraId="061AA5E0"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sidRPr="00847956">
        <w:rPr>
          <w:b/>
          <w:bCs/>
          <w:i/>
          <w:iCs/>
          <w:sz w:val="28"/>
          <w:szCs w:val="28"/>
        </w:rPr>
        <w:t>Thời hạn giải quyết:</w:t>
      </w:r>
      <w:r w:rsidRPr="00847956">
        <w:rPr>
          <w:sz w:val="28"/>
          <w:szCs w:val="28"/>
        </w:rPr>
        <w:t xml:space="preserve"> 20 ngày kể từ ngày nhận đủ hồ sơ hợp lệ. Trường hợp cần phải xem xét thêm, Sở Xây dựng </w:t>
      </w:r>
      <w:r w:rsidRPr="00B92329">
        <w:rPr>
          <w:sz w:val="28"/>
          <w:szCs w:val="28"/>
        </w:rPr>
        <w:t>(hoặc Ban Quản lý Khu kinh tế tỉnh)</w:t>
      </w:r>
      <w:r>
        <w:rPr>
          <w:sz w:val="28"/>
          <w:szCs w:val="28"/>
        </w:rPr>
        <w:t xml:space="preserve"> </w:t>
      </w:r>
      <w:r w:rsidRPr="00847956">
        <w:rPr>
          <w:sz w:val="28"/>
          <w:szCs w:val="28"/>
        </w:rPr>
        <w:t>phải thông báo bằng văn bản cho chủ đầu tư biết lý do nhưng không được quá 10 ngày kể từ ngày hết thời hạn quy định.</w:t>
      </w:r>
    </w:p>
    <w:p w14:paraId="475A340D"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Đối tượng </w:t>
      </w:r>
      <w:r w:rsidRPr="00761E7C">
        <w:rPr>
          <w:b/>
          <w:bCs/>
          <w:i/>
          <w:iCs/>
          <w:sz w:val="28"/>
          <w:szCs w:val="28"/>
        </w:rPr>
        <w:t>giải quyết thủ tục hành chính</w:t>
      </w:r>
      <w:r w:rsidRPr="00847956">
        <w:rPr>
          <w:b/>
          <w:bCs/>
          <w:i/>
          <w:iCs/>
          <w:sz w:val="28"/>
          <w:szCs w:val="28"/>
        </w:rPr>
        <w:t>:</w:t>
      </w:r>
      <w:r w:rsidRPr="00847956">
        <w:rPr>
          <w:sz w:val="28"/>
          <w:szCs w:val="28"/>
        </w:rPr>
        <w:t> Cơ quan, tổ chức, cá nhân (gọi tắt là Chủ đầu tư).</w:t>
      </w:r>
    </w:p>
    <w:p w14:paraId="6A8BC0F8" w14:textId="77777777" w:rsidR="0010083F"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Cơ quan giải quyết thủ tục hành chính:</w:t>
      </w:r>
      <w:r w:rsidRPr="00847956">
        <w:rPr>
          <w:sz w:val="28"/>
          <w:szCs w:val="28"/>
        </w:rPr>
        <w:t> </w:t>
      </w:r>
      <w:r w:rsidRPr="00B92329">
        <w:rPr>
          <w:sz w:val="28"/>
          <w:szCs w:val="28"/>
        </w:rPr>
        <w:t>Sở Xây dựng (hoặc Ban Quản lý Khu kinh tế tỉnh) theo phân cấp, ủy quyền của UBND tỉnh Quảng Bình.</w:t>
      </w:r>
    </w:p>
    <w:p w14:paraId="0E76D9AA"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B92329">
        <w:rPr>
          <w:b/>
          <w:bCs/>
          <w:i/>
          <w:iCs/>
          <w:sz w:val="28"/>
          <w:szCs w:val="28"/>
        </w:rPr>
        <w:t>Kết quả thực hiện thủ tục hành chính:</w:t>
      </w:r>
      <w:r w:rsidRPr="00B92329">
        <w:rPr>
          <w:sz w:val="28"/>
          <w:szCs w:val="28"/>
        </w:rPr>
        <w:t> </w:t>
      </w:r>
      <w:r w:rsidRPr="00847956">
        <w:rPr>
          <w:sz w:val="28"/>
          <w:szCs w:val="28"/>
        </w:rPr>
        <w:t>Giấy phép xây dựng được điều chỉnh.</w:t>
      </w:r>
    </w:p>
    <w:p w14:paraId="008913FF"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Lệ phí</w:t>
      </w:r>
    </w:p>
    <w:p w14:paraId="25D0CAD2"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trực tiếp hoặc qua dịch vụ bưu chính: 150.000 đồng (theo Nghị quyết số 07/2016/NQ-HĐND</w:t>
      </w:r>
      <w:r>
        <w:rPr>
          <w:sz w:val="28"/>
          <w:szCs w:val="28"/>
        </w:rPr>
        <w:t xml:space="preserve"> của HĐND tỉnh Quảng Bình</w:t>
      </w:r>
      <w:r w:rsidRPr="00847956">
        <w:rPr>
          <w:sz w:val="28"/>
          <w:szCs w:val="28"/>
        </w:rPr>
        <w:t>).</w:t>
      </w:r>
    </w:p>
    <w:p w14:paraId="5601A212"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trực tuyến: 120.000 đồng (theo Nghị quyết số 02/2021/NQ-HĐND</w:t>
      </w:r>
      <w:r>
        <w:rPr>
          <w:sz w:val="28"/>
          <w:szCs w:val="28"/>
        </w:rPr>
        <w:t xml:space="preserve"> của HĐND tỉnh Quảng Bình</w:t>
      </w:r>
      <w:r w:rsidRPr="00847956">
        <w:rPr>
          <w:sz w:val="28"/>
          <w:szCs w:val="28"/>
        </w:rPr>
        <w:t>).</w:t>
      </w:r>
    </w:p>
    <w:p w14:paraId="17B37255" w14:textId="77777777" w:rsidR="0010083F" w:rsidRPr="00847956" w:rsidRDefault="0010083F" w:rsidP="0010083F">
      <w:pPr>
        <w:pStyle w:val="ListParagraph"/>
        <w:numPr>
          <w:ilvl w:val="1"/>
          <w:numId w:val="36"/>
        </w:numPr>
        <w:shd w:val="clear" w:color="auto" w:fill="FFFFFF"/>
        <w:tabs>
          <w:tab w:val="left" w:pos="0"/>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Tên mẫu đơn, mẫu tờ khai</w:t>
      </w:r>
      <w:r w:rsidRPr="00847956">
        <w:rPr>
          <w:sz w:val="28"/>
          <w:szCs w:val="28"/>
        </w:rPr>
        <w:t xml:space="preserve">: </w:t>
      </w:r>
      <w:r w:rsidRPr="00C51FC3">
        <w:rPr>
          <w:sz w:val="28"/>
          <w:szCs w:val="28"/>
        </w:rPr>
        <w:t>Đơn đề nghị điều chỉnh giấy phép xây dựng theo Mẫu số 2 Phụ lục số II Nghị định số 175/2024/NĐ-CP ngày 30/12/2024 của Chính phủ quy định chi tiết một số điều và biện pháp thi hành Luật Xây dựng về quản lý hoạt động xây dựng</w:t>
      </w:r>
    </w:p>
    <w:p w14:paraId="5A35E452" w14:textId="77777777" w:rsidR="0010083F" w:rsidRPr="00847956" w:rsidRDefault="0010083F" w:rsidP="0010083F">
      <w:pPr>
        <w:pStyle w:val="ListParagraph"/>
        <w:numPr>
          <w:ilvl w:val="1"/>
          <w:numId w:val="36"/>
        </w:numPr>
        <w:shd w:val="clear" w:color="auto" w:fill="FFFFFF"/>
        <w:tabs>
          <w:tab w:val="left" w:pos="0"/>
          <w:tab w:val="left" w:pos="709"/>
          <w:tab w:val="left" w:pos="851"/>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Yêu cầu, điều ki</w:t>
      </w:r>
      <w:r>
        <w:rPr>
          <w:b/>
          <w:bCs/>
          <w:i/>
          <w:iCs/>
          <w:sz w:val="28"/>
          <w:szCs w:val="28"/>
        </w:rPr>
        <w:t>ện thực hiện thủ tục hành chính</w:t>
      </w:r>
    </w:p>
    <w:p w14:paraId="6084F587" w14:textId="77777777" w:rsidR="0010083F" w:rsidRPr="00C51FC3" w:rsidRDefault="0010083F" w:rsidP="0010083F">
      <w:pPr>
        <w:shd w:val="clear" w:color="auto" w:fill="FFFFFF"/>
        <w:spacing w:before="120"/>
        <w:ind w:firstLine="567"/>
        <w:jc w:val="both"/>
        <w:rPr>
          <w:sz w:val="28"/>
          <w:szCs w:val="28"/>
        </w:rPr>
      </w:pPr>
      <w:r w:rsidRPr="00C51FC3">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67CC30C7" w14:textId="77777777" w:rsidR="0010083F" w:rsidRPr="00C51FC3" w:rsidRDefault="0010083F" w:rsidP="0010083F">
      <w:pPr>
        <w:shd w:val="clear" w:color="auto" w:fill="FFFFFF"/>
        <w:spacing w:before="120"/>
        <w:ind w:firstLine="567"/>
        <w:jc w:val="both"/>
        <w:rPr>
          <w:sz w:val="28"/>
          <w:szCs w:val="28"/>
        </w:rPr>
      </w:pPr>
      <w:r w:rsidRPr="00C51FC3">
        <w:rPr>
          <w:sz w:val="28"/>
          <w:szCs w:val="28"/>
        </w:rPr>
        <w:t>- Phù hợp với mục đích sử dụng đất theo quy định của pháp luật về đất đai.</w:t>
      </w:r>
    </w:p>
    <w:p w14:paraId="1F784259" w14:textId="77777777" w:rsidR="0010083F" w:rsidRPr="00C51FC3" w:rsidRDefault="0010083F" w:rsidP="0010083F">
      <w:pPr>
        <w:shd w:val="clear" w:color="auto" w:fill="FFFFFF"/>
        <w:spacing w:before="120"/>
        <w:ind w:firstLine="567"/>
        <w:jc w:val="both"/>
        <w:rPr>
          <w:sz w:val="28"/>
          <w:szCs w:val="28"/>
        </w:rPr>
      </w:pPr>
      <w:r w:rsidRPr="00C51FC3">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63961411" w14:textId="77777777" w:rsidR="0010083F" w:rsidRPr="00C51FC3" w:rsidRDefault="0010083F" w:rsidP="0010083F">
      <w:pPr>
        <w:shd w:val="clear" w:color="auto" w:fill="FFFFFF"/>
        <w:spacing w:before="120"/>
        <w:ind w:firstLine="567"/>
        <w:jc w:val="both"/>
        <w:rPr>
          <w:sz w:val="28"/>
          <w:szCs w:val="28"/>
        </w:rPr>
      </w:pPr>
      <w:r w:rsidRPr="00C51FC3">
        <w:rPr>
          <w:sz w:val="28"/>
          <w:szCs w:val="28"/>
        </w:rPr>
        <w:t>- Thiết kế xây dựng công trình đã được thẩm định, phê duyệt theo quy định.</w:t>
      </w:r>
    </w:p>
    <w:p w14:paraId="0F8CB1D0" w14:textId="77777777" w:rsidR="0010083F" w:rsidRPr="00C51FC3" w:rsidRDefault="0010083F" w:rsidP="0010083F">
      <w:pPr>
        <w:shd w:val="clear" w:color="auto" w:fill="FFFFFF"/>
        <w:spacing w:before="120"/>
        <w:ind w:firstLine="567"/>
        <w:jc w:val="both"/>
        <w:rPr>
          <w:sz w:val="28"/>
          <w:szCs w:val="28"/>
        </w:rPr>
      </w:pPr>
      <w:r w:rsidRPr="00C51FC3">
        <w:rPr>
          <w:sz w:val="28"/>
          <w:szCs w:val="28"/>
        </w:rPr>
        <w:lastRenderedPageBreak/>
        <w:t>- Các loại quy hoạch sử dụng làm căn cứ để lập dự án đầu tư xây dựng theo quy định tại khoản 2 Điều 13 Nghị định số  175/2024/NĐ-CP là cơ sở xem xét cấp giấy phép xây dựng.</w:t>
      </w:r>
    </w:p>
    <w:p w14:paraId="238E1FAD" w14:textId="77777777" w:rsidR="0010083F" w:rsidRPr="00C51FC3" w:rsidRDefault="0010083F" w:rsidP="0010083F">
      <w:pPr>
        <w:shd w:val="clear" w:color="auto" w:fill="FFFFFF"/>
        <w:spacing w:before="120"/>
        <w:ind w:firstLine="567"/>
        <w:jc w:val="both"/>
        <w:rPr>
          <w:sz w:val="28"/>
          <w:szCs w:val="28"/>
        </w:rPr>
      </w:pPr>
      <w:r w:rsidRPr="00C51FC3">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1E6202A5" w14:textId="77777777" w:rsidR="0010083F" w:rsidRPr="00C51FC3" w:rsidRDefault="0010083F" w:rsidP="0010083F">
      <w:pPr>
        <w:shd w:val="clear" w:color="auto" w:fill="FFFFFF"/>
        <w:spacing w:before="120"/>
        <w:ind w:firstLine="567"/>
        <w:jc w:val="both"/>
        <w:rPr>
          <w:sz w:val="28"/>
          <w:szCs w:val="28"/>
        </w:rPr>
      </w:pPr>
      <w:r w:rsidRPr="00C51FC3">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310C42C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3E6A3657" w14:textId="77777777" w:rsidR="0010083F" w:rsidRPr="00C51FC3" w:rsidRDefault="0010083F" w:rsidP="0010083F">
      <w:pPr>
        <w:shd w:val="clear" w:color="auto" w:fill="FFFFFF"/>
        <w:spacing w:before="120"/>
        <w:ind w:firstLine="567"/>
        <w:jc w:val="both"/>
        <w:rPr>
          <w:sz w:val="28"/>
          <w:szCs w:val="28"/>
        </w:rPr>
      </w:pPr>
      <w:r w:rsidRPr="00C51FC3">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0BB378FB" w14:textId="77777777" w:rsidR="0010083F" w:rsidRPr="00C51FC3" w:rsidRDefault="0010083F" w:rsidP="0010083F">
      <w:pPr>
        <w:shd w:val="clear" w:color="auto" w:fill="FFFFFF"/>
        <w:spacing w:before="120"/>
        <w:ind w:firstLine="567"/>
        <w:jc w:val="both"/>
        <w:rPr>
          <w:sz w:val="28"/>
          <w:szCs w:val="28"/>
        </w:rPr>
      </w:pPr>
      <w:r w:rsidRPr="00C51FC3">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7F34F2B2"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2D4F9BBD" w14:textId="77777777" w:rsidR="0010083F" w:rsidRPr="00C51FC3" w:rsidRDefault="0010083F" w:rsidP="0010083F">
      <w:pPr>
        <w:shd w:val="clear" w:color="auto" w:fill="FFFFFF"/>
        <w:spacing w:before="120"/>
        <w:ind w:firstLine="567"/>
        <w:jc w:val="both"/>
        <w:rPr>
          <w:sz w:val="28"/>
          <w:szCs w:val="28"/>
        </w:rPr>
      </w:pPr>
      <w:r w:rsidRPr="00C51FC3">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62166BEA" w14:textId="77777777" w:rsidR="0010083F" w:rsidRPr="00C51FC3" w:rsidRDefault="0010083F" w:rsidP="0010083F">
      <w:pPr>
        <w:shd w:val="clear" w:color="auto" w:fill="FFFFFF"/>
        <w:spacing w:before="120"/>
        <w:ind w:firstLine="567"/>
        <w:jc w:val="both"/>
        <w:rPr>
          <w:sz w:val="28"/>
          <w:szCs w:val="28"/>
        </w:rPr>
      </w:pPr>
      <w:r w:rsidRPr="00C51FC3">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1136CA13" w14:textId="77777777" w:rsidR="0010083F" w:rsidRPr="00C51FC3" w:rsidRDefault="0010083F" w:rsidP="0010083F">
      <w:pPr>
        <w:shd w:val="clear" w:color="auto" w:fill="FFFFFF"/>
        <w:spacing w:before="120"/>
        <w:ind w:firstLine="567"/>
        <w:jc w:val="both"/>
        <w:rPr>
          <w:sz w:val="28"/>
          <w:szCs w:val="28"/>
        </w:rPr>
      </w:pPr>
      <w:r w:rsidRPr="00C51FC3">
        <w:rPr>
          <w:sz w:val="28"/>
          <w:szCs w:val="28"/>
        </w:rPr>
        <w:t>- Trong quá trình xây dựng, trường hợp có điều chỉnh thiết kế làm thay đổi một trong các nội dung dưới đây:</w:t>
      </w:r>
    </w:p>
    <w:p w14:paraId="7DF2FB1D" w14:textId="77777777" w:rsidR="0010083F" w:rsidRPr="00C51FC3" w:rsidRDefault="0010083F" w:rsidP="0010083F">
      <w:pPr>
        <w:shd w:val="clear" w:color="auto" w:fill="FFFFFF"/>
        <w:spacing w:before="120"/>
        <w:ind w:firstLine="567"/>
        <w:jc w:val="both"/>
        <w:rPr>
          <w:sz w:val="28"/>
          <w:szCs w:val="28"/>
        </w:rPr>
      </w:pPr>
      <w:r w:rsidRPr="00C51FC3">
        <w:rPr>
          <w:sz w:val="28"/>
          <w:szCs w:val="28"/>
        </w:rPr>
        <w:t>+  Thay đổi hình thức kiến trúc mặt ngoài của công trình đối với công trình trong đô thị thuộc khu vực có yêu cầu về quản lý kiến trúc;</w:t>
      </w:r>
    </w:p>
    <w:p w14:paraId="6D987AEC" w14:textId="77777777" w:rsidR="0010083F" w:rsidRPr="00C51FC3" w:rsidRDefault="0010083F" w:rsidP="0010083F">
      <w:pPr>
        <w:shd w:val="clear" w:color="auto" w:fill="FFFFFF"/>
        <w:spacing w:before="120"/>
        <w:ind w:firstLine="567"/>
        <w:jc w:val="both"/>
        <w:rPr>
          <w:sz w:val="28"/>
          <w:szCs w:val="28"/>
        </w:rPr>
      </w:pPr>
      <w:r w:rsidRPr="00C51FC3">
        <w:rPr>
          <w:sz w:val="28"/>
          <w:szCs w:val="28"/>
        </w:rPr>
        <w:t>+ Thay đổi một trong các yếu tố về vị trí, diện tích xây dựng; quy mô, chiều cao, số tầng của công trình và các yếu tố khác ảnh hưởng đến kết cấu chịu lực chính;</w:t>
      </w:r>
    </w:p>
    <w:p w14:paraId="0DB0A573" w14:textId="77777777" w:rsidR="0010083F" w:rsidRPr="00C51FC3" w:rsidRDefault="0010083F" w:rsidP="0010083F">
      <w:pPr>
        <w:shd w:val="clear" w:color="auto" w:fill="FFFFFF"/>
        <w:spacing w:before="120"/>
        <w:ind w:firstLine="567"/>
        <w:jc w:val="both"/>
        <w:rPr>
          <w:sz w:val="28"/>
          <w:szCs w:val="28"/>
        </w:rPr>
      </w:pPr>
      <w:r w:rsidRPr="00C51FC3">
        <w:rPr>
          <w:sz w:val="28"/>
          <w:szCs w:val="28"/>
        </w:rPr>
        <w:lastRenderedPageBreak/>
        <w:t>+ Khi điều chỉnh thiết kế bên trong công trình làm thay đổi công năng sử dụng làm ảnh hưởng đến an toàn, phòng, chống cháy, nổ, bảo vệ môi trường.</w:t>
      </w:r>
    </w:p>
    <w:p w14:paraId="4CC7EE0A" w14:textId="77777777" w:rsidR="0010083F" w:rsidRPr="00847956" w:rsidRDefault="0010083F" w:rsidP="0010083F">
      <w:pPr>
        <w:pStyle w:val="ListParagraph"/>
        <w:numPr>
          <w:ilvl w:val="1"/>
          <w:numId w:val="36"/>
        </w:numPr>
        <w:shd w:val="clear" w:color="auto" w:fill="FFFFFF"/>
        <w:tabs>
          <w:tab w:val="left" w:pos="0"/>
          <w:tab w:val="left" w:pos="709"/>
          <w:tab w:val="left" w:pos="851"/>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2D03D77E" w14:textId="77777777" w:rsidR="0010083F" w:rsidRPr="00C51FC3" w:rsidRDefault="0010083F" w:rsidP="0010083F">
      <w:pPr>
        <w:shd w:val="clear" w:color="auto" w:fill="FFFFFF"/>
        <w:spacing w:before="60" w:after="60"/>
        <w:ind w:firstLine="567"/>
        <w:jc w:val="both"/>
        <w:rPr>
          <w:sz w:val="28"/>
          <w:szCs w:val="28"/>
        </w:rPr>
      </w:pPr>
      <w:r w:rsidRPr="00C51FC3">
        <w:rPr>
          <w:sz w:val="28"/>
          <w:szCs w:val="28"/>
        </w:rPr>
        <w:t>- Luật Xây dựng số 50/2014/QH13 ngày 18/6/2014;</w:t>
      </w:r>
    </w:p>
    <w:p w14:paraId="076EB8CB" w14:textId="77777777" w:rsidR="0010083F" w:rsidRPr="00C51FC3" w:rsidRDefault="0010083F" w:rsidP="0010083F">
      <w:pPr>
        <w:shd w:val="clear" w:color="auto" w:fill="FFFFFF"/>
        <w:spacing w:before="60" w:after="60"/>
        <w:ind w:firstLine="567"/>
        <w:jc w:val="both"/>
        <w:rPr>
          <w:sz w:val="28"/>
          <w:szCs w:val="28"/>
        </w:rPr>
      </w:pPr>
      <w:r w:rsidRPr="00C51FC3">
        <w:rPr>
          <w:sz w:val="28"/>
          <w:szCs w:val="28"/>
        </w:rPr>
        <w:t>- Luật sửa đổi, bổ sung một số điều của Luật Xây dựng số 62/2020/QH14;</w:t>
      </w:r>
    </w:p>
    <w:p w14:paraId="3DB40A2E" w14:textId="77777777" w:rsidR="0010083F" w:rsidRPr="00C51FC3" w:rsidRDefault="0010083F" w:rsidP="0010083F">
      <w:pPr>
        <w:shd w:val="clear" w:color="auto" w:fill="FFFFFF"/>
        <w:spacing w:before="60" w:after="60"/>
        <w:ind w:firstLine="567"/>
        <w:jc w:val="both"/>
        <w:rPr>
          <w:sz w:val="28"/>
          <w:szCs w:val="28"/>
        </w:rPr>
      </w:pPr>
      <w:r w:rsidRPr="00C51FC3">
        <w:rPr>
          <w:sz w:val="28"/>
          <w:szCs w:val="28"/>
        </w:rPr>
        <w:t xml:space="preserve">- Nghị định số 175/2024/NĐ-CP ngày 30/12/2024 của Chính phủ quy định chi tiết một số điều và biện pháp thi hành Luật Xây dựng về quản lý hoạt động xây dựng. </w:t>
      </w:r>
    </w:p>
    <w:p w14:paraId="3EF756A9" w14:textId="77777777" w:rsidR="0010083F" w:rsidRPr="00847956" w:rsidRDefault="0010083F" w:rsidP="0010083F">
      <w:pPr>
        <w:shd w:val="clear" w:color="auto" w:fill="FFFFFF"/>
        <w:spacing w:before="60" w:after="6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31C463F7" w14:textId="77777777" w:rsidR="0010083F" w:rsidRPr="00847956" w:rsidRDefault="0010083F" w:rsidP="0010083F">
      <w:pPr>
        <w:shd w:val="clear" w:color="auto" w:fill="FFFFFF"/>
        <w:spacing w:before="60" w:after="60"/>
        <w:ind w:firstLine="567"/>
        <w:jc w:val="both"/>
        <w:rPr>
          <w:sz w:val="28"/>
          <w:szCs w:val="28"/>
        </w:rPr>
      </w:pPr>
      <w:r w:rsidRPr="00847956">
        <w:rPr>
          <w:sz w:val="28"/>
          <w:szCs w:val="28"/>
        </w:rPr>
        <w:t xml:space="preserve">- Nghị quyết số 02/2021/NQ-HĐND ngày 13/8/2021 của HĐND tỉnh </w:t>
      </w:r>
      <w:r>
        <w:rPr>
          <w:sz w:val="28"/>
          <w:szCs w:val="28"/>
        </w:rPr>
        <w:t xml:space="preserve">Quảng Bình </w:t>
      </w:r>
      <w:r w:rsidRPr="00847956">
        <w:rPr>
          <w:sz w:val="28"/>
          <w:szCs w:val="28"/>
        </w:rPr>
        <w:t>quy định mức thu phí, lệ phí trong cung cấp một số dịch vụ công trực tuyến mức độ 3, 4 trên địa bàn tỉnh Quảng Bình.</w:t>
      </w:r>
    </w:p>
    <w:p w14:paraId="563BDB03" w14:textId="77777777" w:rsidR="0010083F" w:rsidRDefault="0010083F" w:rsidP="0010083F">
      <w:pPr>
        <w:shd w:val="clear" w:color="auto" w:fill="FFFFFF"/>
        <w:spacing w:before="120" w:after="120"/>
        <w:ind w:firstLine="567"/>
        <w:jc w:val="both"/>
        <w:rPr>
          <w:b/>
          <w:bCs/>
          <w:sz w:val="28"/>
          <w:szCs w:val="28"/>
        </w:rPr>
      </w:pPr>
    </w:p>
    <w:p w14:paraId="4CBB3696" w14:textId="77777777" w:rsidR="0010083F" w:rsidRDefault="0010083F" w:rsidP="0010083F">
      <w:pPr>
        <w:jc w:val="center"/>
        <w:rPr>
          <w:b/>
          <w:sz w:val="28"/>
          <w:szCs w:val="28"/>
        </w:rPr>
      </w:pPr>
    </w:p>
    <w:p w14:paraId="452A0237" w14:textId="77777777" w:rsidR="0010083F" w:rsidRDefault="0010083F" w:rsidP="0010083F">
      <w:pPr>
        <w:jc w:val="center"/>
        <w:rPr>
          <w:bCs/>
        </w:rPr>
      </w:pPr>
    </w:p>
    <w:p w14:paraId="2DF78210" w14:textId="77777777" w:rsidR="00C93D9B" w:rsidRDefault="00C93D9B">
      <w:pPr>
        <w:spacing w:after="200" w:line="276" w:lineRule="auto"/>
        <w:rPr>
          <w:b/>
          <w:sz w:val="28"/>
          <w:szCs w:val="28"/>
        </w:rPr>
      </w:pPr>
      <w:r>
        <w:rPr>
          <w:b/>
          <w:sz w:val="28"/>
          <w:szCs w:val="28"/>
        </w:rPr>
        <w:br w:type="page"/>
      </w:r>
    </w:p>
    <w:p w14:paraId="77A3DD21" w14:textId="722C70FD" w:rsidR="0010083F" w:rsidRPr="003B7490" w:rsidRDefault="0010083F" w:rsidP="0010083F">
      <w:pPr>
        <w:jc w:val="right"/>
        <w:rPr>
          <w:b/>
          <w:sz w:val="28"/>
          <w:szCs w:val="28"/>
        </w:rPr>
      </w:pPr>
      <w:r w:rsidRPr="003B7490">
        <w:rPr>
          <w:b/>
          <w:sz w:val="28"/>
          <w:szCs w:val="28"/>
        </w:rPr>
        <w:lastRenderedPageBreak/>
        <w:t>Phụ lục II - Mẫu số 02</w:t>
      </w:r>
    </w:p>
    <w:p w14:paraId="6467436E" w14:textId="77777777" w:rsidR="0010083F" w:rsidRPr="000729EF" w:rsidRDefault="0010083F" w:rsidP="0010083F">
      <w:pPr>
        <w:jc w:val="center"/>
        <w:rPr>
          <w:b/>
          <w:sz w:val="28"/>
          <w:szCs w:val="28"/>
        </w:rPr>
      </w:pPr>
      <w:r w:rsidRPr="000729EF">
        <w:rPr>
          <w:b/>
          <w:sz w:val="28"/>
          <w:szCs w:val="28"/>
        </w:rPr>
        <w:t>CỘNG HÒA XÃ HỘI CHỦ NGHĨA VIỆT NAM</w:t>
      </w:r>
    </w:p>
    <w:p w14:paraId="6892CA52" w14:textId="77777777" w:rsidR="0010083F" w:rsidRPr="000729EF" w:rsidRDefault="0010083F" w:rsidP="0010083F">
      <w:pPr>
        <w:jc w:val="center"/>
        <w:rPr>
          <w:b/>
          <w:bCs/>
          <w:sz w:val="28"/>
          <w:szCs w:val="28"/>
        </w:rPr>
      </w:pPr>
      <w:r w:rsidRPr="000729EF">
        <w:rPr>
          <w:b/>
          <w:bCs/>
          <w:sz w:val="28"/>
          <w:szCs w:val="28"/>
        </w:rPr>
        <w:t>Độc lập - Tự do - Hạnh phúc</w:t>
      </w:r>
    </w:p>
    <w:p w14:paraId="62689330" w14:textId="77777777" w:rsidR="0010083F" w:rsidRPr="000729EF" w:rsidRDefault="0010083F" w:rsidP="0010083F">
      <w:pPr>
        <w:jc w:val="center"/>
        <w:rPr>
          <w:sz w:val="28"/>
          <w:szCs w:val="28"/>
          <w:vertAlign w:val="superscript"/>
        </w:rPr>
      </w:pPr>
      <w:r w:rsidRPr="000729EF">
        <w:rPr>
          <w:sz w:val="28"/>
          <w:szCs w:val="28"/>
          <w:vertAlign w:val="superscript"/>
        </w:rPr>
        <w:t>_______________________________</w:t>
      </w:r>
    </w:p>
    <w:p w14:paraId="60E38BC0" w14:textId="77777777" w:rsidR="0010083F" w:rsidRPr="000729EF" w:rsidRDefault="0010083F" w:rsidP="0010083F">
      <w:pPr>
        <w:spacing w:before="240"/>
        <w:jc w:val="center"/>
        <w:rPr>
          <w:b/>
          <w:bCs/>
          <w:spacing w:val="-12"/>
          <w:sz w:val="28"/>
          <w:szCs w:val="28"/>
        </w:rPr>
      </w:pPr>
      <w:r w:rsidRPr="000729EF">
        <w:rPr>
          <w:b/>
          <w:bCs/>
          <w:spacing w:val="-12"/>
          <w:sz w:val="28"/>
          <w:szCs w:val="28"/>
        </w:rPr>
        <w:t>ĐƠN ĐỀ NGHỊ ĐI</w:t>
      </w:r>
      <w:r w:rsidRPr="000729EF">
        <w:rPr>
          <w:b/>
          <w:spacing w:val="-12"/>
          <w:sz w:val="28"/>
          <w:szCs w:val="28"/>
        </w:rPr>
        <w:t xml:space="preserve">ỀU CHỈNH </w:t>
      </w:r>
      <w:r w:rsidRPr="000729EF">
        <w:rPr>
          <w:b/>
          <w:bCs/>
          <w:spacing w:val="-12"/>
          <w:sz w:val="28"/>
          <w:szCs w:val="28"/>
        </w:rPr>
        <w:t xml:space="preserve">GIẤY PHÉP XÂY DỰNG </w:t>
      </w:r>
    </w:p>
    <w:p w14:paraId="1475337F" w14:textId="77777777" w:rsidR="0010083F" w:rsidRPr="000729EF" w:rsidRDefault="0010083F" w:rsidP="0010083F">
      <w:pPr>
        <w:jc w:val="center"/>
        <w:rPr>
          <w:i/>
          <w:sz w:val="28"/>
          <w:szCs w:val="28"/>
        </w:rPr>
      </w:pPr>
      <w:r w:rsidRPr="000729EF">
        <w:rPr>
          <w:i/>
          <w:sz w:val="28"/>
          <w:szCs w:val="28"/>
        </w:rPr>
        <w:t>(Sử dụng cho Công trình)</w:t>
      </w:r>
    </w:p>
    <w:p w14:paraId="6F455471" w14:textId="77777777" w:rsidR="0010083F" w:rsidRPr="000729EF" w:rsidRDefault="0010083F" w:rsidP="0010083F">
      <w:pPr>
        <w:jc w:val="center"/>
        <w:rPr>
          <w:sz w:val="28"/>
          <w:szCs w:val="28"/>
          <w:vertAlign w:val="superscript"/>
        </w:rPr>
      </w:pPr>
      <w:r w:rsidRPr="000729EF">
        <w:rPr>
          <w:sz w:val="28"/>
          <w:szCs w:val="28"/>
          <w:vertAlign w:val="superscript"/>
        </w:rPr>
        <w:t>______________</w:t>
      </w:r>
    </w:p>
    <w:p w14:paraId="51C573ED" w14:textId="77777777" w:rsidR="0010083F" w:rsidRPr="000729EF" w:rsidRDefault="0010083F" w:rsidP="0010083F">
      <w:pPr>
        <w:jc w:val="center"/>
        <w:rPr>
          <w:sz w:val="28"/>
          <w:szCs w:val="28"/>
        </w:rPr>
      </w:pPr>
      <w:r w:rsidRPr="000729EF">
        <w:rPr>
          <w:sz w:val="28"/>
          <w:szCs w:val="28"/>
        </w:rPr>
        <w:t xml:space="preserve">Kính gửi: </w:t>
      </w:r>
      <w:r w:rsidRPr="00B92329">
        <w:rPr>
          <w:sz w:val="28"/>
          <w:szCs w:val="28"/>
        </w:rPr>
        <w:t>Sở Xây dựng (hoặc Ban Quản lý Khu kinh tế tỉnh)</w:t>
      </w:r>
    </w:p>
    <w:p w14:paraId="1EFD3520" w14:textId="77777777" w:rsidR="0010083F" w:rsidRPr="000729EF" w:rsidRDefault="0010083F" w:rsidP="0010083F">
      <w:pPr>
        <w:spacing w:after="60"/>
        <w:ind w:firstLine="567"/>
        <w:rPr>
          <w:sz w:val="28"/>
          <w:szCs w:val="28"/>
        </w:rPr>
      </w:pPr>
      <w:r w:rsidRPr="000729EF">
        <w:rPr>
          <w:sz w:val="28"/>
          <w:szCs w:val="28"/>
        </w:rPr>
        <w:t>1. Tên chủ đầu tư (Chủ hộ):</w:t>
      </w:r>
      <w:r>
        <w:rPr>
          <w:sz w:val="28"/>
          <w:szCs w:val="28"/>
        </w:rPr>
        <w:t>……………………………</w:t>
      </w:r>
      <w:r w:rsidRPr="000729EF">
        <w:rPr>
          <w:sz w:val="28"/>
          <w:szCs w:val="28"/>
        </w:rPr>
        <w:t>.; Số định danh cá nhân/Mã số doanh nghiệp:</w:t>
      </w:r>
      <w:r>
        <w:rPr>
          <w:sz w:val="28"/>
          <w:szCs w:val="28"/>
        </w:rPr>
        <w:t>…………….</w:t>
      </w:r>
      <w:r w:rsidRPr="000729EF">
        <w:rPr>
          <w:sz w:val="28"/>
          <w:szCs w:val="28"/>
        </w:rPr>
        <w:t>.</w:t>
      </w:r>
    </w:p>
    <w:p w14:paraId="72EBC0EC" w14:textId="77777777" w:rsidR="0010083F" w:rsidRPr="000729EF" w:rsidRDefault="0010083F" w:rsidP="0010083F">
      <w:pPr>
        <w:spacing w:after="60"/>
        <w:ind w:firstLine="567"/>
        <w:rPr>
          <w:sz w:val="28"/>
          <w:szCs w:val="28"/>
        </w:rPr>
      </w:pPr>
      <w:r w:rsidRPr="000729EF">
        <w:rPr>
          <w:sz w:val="28"/>
          <w:szCs w:val="28"/>
        </w:rPr>
        <w:t>- Người đại diện: ............; Chức vụ: ...........; Số định danh cá nhân:..............</w:t>
      </w:r>
    </w:p>
    <w:p w14:paraId="595515B1" w14:textId="77777777" w:rsidR="0010083F" w:rsidRPr="000729EF" w:rsidRDefault="0010083F" w:rsidP="0010083F">
      <w:pPr>
        <w:spacing w:after="60"/>
        <w:ind w:firstLine="567"/>
        <w:rPr>
          <w:sz w:val="28"/>
          <w:szCs w:val="28"/>
        </w:rPr>
      </w:pPr>
      <w:r w:rsidRPr="000729EF">
        <w:rPr>
          <w:sz w:val="28"/>
          <w:szCs w:val="28"/>
        </w:rPr>
        <w:t>- Số điện thoại: ...............................................................................................</w:t>
      </w:r>
    </w:p>
    <w:p w14:paraId="302E2029" w14:textId="77777777" w:rsidR="0010083F" w:rsidRPr="000729EF" w:rsidRDefault="0010083F" w:rsidP="0010083F">
      <w:pPr>
        <w:spacing w:after="60"/>
        <w:ind w:firstLine="567"/>
        <w:rPr>
          <w:sz w:val="28"/>
          <w:szCs w:val="28"/>
        </w:rPr>
      </w:pPr>
      <w:r w:rsidRPr="000729EF">
        <w:rPr>
          <w:sz w:val="28"/>
          <w:szCs w:val="28"/>
        </w:rPr>
        <w:t xml:space="preserve">2. Địa điểm xây dựng: </w:t>
      </w:r>
    </w:p>
    <w:p w14:paraId="74949E35" w14:textId="77777777" w:rsidR="0010083F" w:rsidRPr="000729EF" w:rsidRDefault="0010083F" w:rsidP="0010083F">
      <w:pPr>
        <w:spacing w:after="60"/>
        <w:ind w:firstLine="567"/>
        <w:rPr>
          <w:sz w:val="28"/>
          <w:szCs w:val="28"/>
        </w:rPr>
      </w:pPr>
      <w:r w:rsidRPr="000729EF">
        <w:rPr>
          <w:sz w:val="28"/>
          <w:szCs w:val="28"/>
        </w:rPr>
        <w:t>Lô đất số:.................................Diện tích     .................. m</w:t>
      </w:r>
      <w:r w:rsidRPr="000729EF">
        <w:rPr>
          <w:sz w:val="28"/>
          <w:szCs w:val="28"/>
          <w:vertAlign w:val="superscript"/>
        </w:rPr>
        <w:t>2</w:t>
      </w:r>
      <w:r w:rsidRPr="000729EF">
        <w:rPr>
          <w:sz w:val="28"/>
          <w:szCs w:val="28"/>
        </w:rPr>
        <w:t xml:space="preserve">. </w:t>
      </w:r>
    </w:p>
    <w:p w14:paraId="048644E1" w14:textId="77777777" w:rsidR="0010083F" w:rsidRPr="000729EF" w:rsidRDefault="0010083F" w:rsidP="0010083F">
      <w:pPr>
        <w:spacing w:after="60"/>
        <w:ind w:firstLine="567"/>
        <w:rPr>
          <w:sz w:val="28"/>
          <w:szCs w:val="28"/>
        </w:rPr>
      </w:pPr>
      <w:r w:rsidRPr="000729EF">
        <w:rPr>
          <w:sz w:val="28"/>
          <w:szCs w:val="28"/>
        </w:rPr>
        <w:t>Tại: ............................................ đường: ....................................................</w:t>
      </w:r>
    </w:p>
    <w:p w14:paraId="2E0D1553" w14:textId="77777777" w:rsidR="0010083F" w:rsidRPr="000729EF" w:rsidRDefault="0010083F" w:rsidP="0010083F">
      <w:pPr>
        <w:spacing w:after="60"/>
        <w:ind w:firstLine="567"/>
        <w:rPr>
          <w:sz w:val="28"/>
          <w:szCs w:val="28"/>
        </w:rPr>
      </w:pPr>
      <w:r w:rsidRPr="000729EF">
        <w:rPr>
          <w:sz w:val="28"/>
          <w:szCs w:val="28"/>
        </w:rPr>
        <w:t>phường (xã) .................................quận (huyện) .........................................</w:t>
      </w:r>
    </w:p>
    <w:p w14:paraId="46F7E3B9" w14:textId="77777777" w:rsidR="0010083F" w:rsidRPr="000729EF" w:rsidRDefault="0010083F" w:rsidP="0010083F">
      <w:pPr>
        <w:spacing w:after="60"/>
        <w:ind w:firstLine="567"/>
        <w:rPr>
          <w:sz w:val="28"/>
          <w:szCs w:val="28"/>
        </w:rPr>
      </w:pPr>
      <w:r w:rsidRPr="000729EF">
        <w:rPr>
          <w:sz w:val="28"/>
          <w:szCs w:val="28"/>
        </w:rPr>
        <w:t xml:space="preserve">tỉnh, thành phố: ........................................................................................... </w:t>
      </w:r>
    </w:p>
    <w:p w14:paraId="2EE8107E" w14:textId="77777777" w:rsidR="0010083F" w:rsidRPr="000729EF" w:rsidRDefault="0010083F" w:rsidP="0010083F">
      <w:pPr>
        <w:spacing w:after="60"/>
        <w:ind w:firstLine="567"/>
        <w:rPr>
          <w:sz w:val="28"/>
          <w:szCs w:val="28"/>
        </w:rPr>
      </w:pPr>
      <w:r w:rsidRPr="000729EF">
        <w:rPr>
          <w:sz w:val="28"/>
          <w:szCs w:val="28"/>
        </w:rPr>
        <w:t xml:space="preserve">3. Giấy phép xây dựng đã được cấp: </w:t>
      </w:r>
      <w:r w:rsidRPr="000729EF">
        <w:rPr>
          <w:i/>
          <w:sz w:val="28"/>
          <w:szCs w:val="28"/>
        </w:rPr>
        <w:t>(số, ngày, cơ quan cấp)</w:t>
      </w:r>
    </w:p>
    <w:p w14:paraId="17CD74E9" w14:textId="77777777" w:rsidR="0010083F" w:rsidRPr="000729EF" w:rsidRDefault="0010083F" w:rsidP="0010083F">
      <w:pPr>
        <w:spacing w:after="60"/>
        <w:ind w:firstLine="567"/>
        <w:rPr>
          <w:sz w:val="28"/>
          <w:szCs w:val="28"/>
        </w:rPr>
      </w:pPr>
      <w:r w:rsidRPr="000729EF">
        <w:rPr>
          <w:sz w:val="28"/>
          <w:szCs w:val="28"/>
        </w:rPr>
        <w:t>Nội dung Giấy phép:</w:t>
      </w:r>
    </w:p>
    <w:p w14:paraId="400ADEE5"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7C15BF45" w14:textId="77777777" w:rsidR="0010083F" w:rsidRPr="000729EF" w:rsidRDefault="0010083F" w:rsidP="0010083F">
      <w:pPr>
        <w:tabs>
          <w:tab w:val="left" w:leader="dot" w:pos="8789"/>
        </w:tabs>
        <w:spacing w:after="60"/>
        <w:ind w:firstLine="567"/>
        <w:rPr>
          <w:sz w:val="28"/>
          <w:szCs w:val="28"/>
        </w:rPr>
      </w:pPr>
      <w:r w:rsidRPr="000729EF">
        <w:rPr>
          <w:sz w:val="28"/>
          <w:szCs w:val="28"/>
        </w:rPr>
        <w:t>4. Nội dung đề nghị điều chỉnh so với Giấy phép đã được cấp:</w:t>
      </w:r>
    </w:p>
    <w:p w14:paraId="6957B03A"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64108C24" w14:textId="77777777" w:rsidR="0010083F" w:rsidRPr="000729EF" w:rsidRDefault="0010083F" w:rsidP="0010083F">
      <w:pPr>
        <w:spacing w:after="60"/>
        <w:ind w:firstLine="567"/>
        <w:rPr>
          <w:sz w:val="28"/>
          <w:szCs w:val="28"/>
        </w:rPr>
      </w:pPr>
      <w:r w:rsidRPr="000729EF">
        <w:rPr>
          <w:sz w:val="28"/>
          <w:szCs w:val="28"/>
        </w:rPr>
        <w:t>5. Dự kiến thời gian hoàn thành công trình theo thiết kế điều chỉnh/gia hạn: ....... tháng.</w:t>
      </w:r>
    </w:p>
    <w:p w14:paraId="69DD3092" w14:textId="77777777" w:rsidR="0010083F" w:rsidRPr="000729EF" w:rsidRDefault="0010083F" w:rsidP="0010083F">
      <w:pPr>
        <w:spacing w:after="60"/>
        <w:ind w:firstLine="567"/>
        <w:rPr>
          <w:sz w:val="28"/>
          <w:szCs w:val="28"/>
        </w:rPr>
      </w:pPr>
      <w:r w:rsidRPr="000729EF">
        <w:rPr>
          <w:sz w:val="28"/>
          <w:szCs w:val="28"/>
        </w:rPr>
        <w:t>6. Cam kết: Tôi xin cam đoan làm theo đúng giấy phép điều chỉnh được cấp, nếu sai tôi xin hoàn toàn chịu trách nhiệm và bị xử lý theo quy định của pháp luật.</w:t>
      </w:r>
    </w:p>
    <w:p w14:paraId="659D35AA" w14:textId="77777777" w:rsidR="0010083F" w:rsidRPr="000729EF" w:rsidRDefault="0010083F" w:rsidP="0010083F">
      <w:pPr>
        <w:spacing w:after="60"/>
        <w:ind w:firstLine="567"/>
        <w:rPr>
          <w:i/>
          <w:iCs/>
          <w:sz w:val="28"/>
          <w:szCs w:val="28"/>
        </w:rPr>
      </w:pPr>
      <w:r w:rsidRPr="000729EF">
        <w:rPr>
          <w:i/>
          <w:iCs/>
          <w:sz w:val="28"/>
          <w:szCs w:val="28"/>
        </w:rPr>
        <w:t>Gửi kèm theo Đơn này các tài liệu:</w:t>
      </w:r>
    </w:p>
    <w:p w14:paraId="5B20B8C9" w14:textId="77777777" w:rsidR="0010083F" w:rsidRPr="000729EF" w:rsidRDefault="0010083F" w:rsidP="0010083F">
      <w:pPr>
        <w:spacing w:after="60"/>
        <w:ind w:firstLine="567"/>
        <w:rPr>
          <w:iCs/>
          <w:sz w:val="28"/>
          <w:szCs w:val="28"/>
        </w:rPr>
      </w:pPr>
      <w:r w:rsidRPr="000729EF">
        <w:rPr>
          <w:iCs/>
          <w:sz w:val="28"/>
          <w:szCs w:val="28"/>
        </w:rPr>
        <w:t>1 -</w:t>
      </w:r>
    </w:p>
    <w:p w14:paraId="115DE4CB" w14:textId="77777777" w:rsidR="0010083F" w:rsidRPr="000729EF" w:rsidRDefault="0010083F" w:rsidP="0010083F">
      <w:pPr>
        <w:spacing w:after="60"/>
        <w:ind w:firstLine="567"/>
        <w:rPr>
          <w:iCs/>
          <w:sz w:val="28"/>
          <w:szCs w:val="28"/>
        </w:rPr>
      </w:pPr>
      <w:r w:rsidRPr="000729EF">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0729EF" w14:paraId="62672588" w14:textId="77777777" w:rsidTr="0010083F">
        <w:trPr>
          <w:jc w:val="center"/>
        </w:trPr>
        <w:tc>
          <w:tcPr>
            <w:tcW w:w="2819" w:type="dxa"/>
          </w:tcPr>
          <w:p w14:paraId="5A1EF731" w14:textId="77777777" w:rsidR="0010083F" w:rsidRPr="000729EF" w:rsidRDefault="0010083F" w:rsidP="0010083F">
            <w:pPr>
              <w:jc w:val="center"/>
              <w:rPr>
                <w:iCs/>
                <w:sz w:val="28"/>
                <w:szCs w:val="28"/>
              </w:rPr>
            </w:pPr>
          </w:p>
        </w:tc>
        <w:tc>
          <w:tcPr>
            <w:tcW w:w="6219" w:type="dxa"/>
          </w:tcPr>
          <w:p w14:paraId="70FDFC86" w14:textId="77777777" w:rsidR="0010083F" w:rsidRPr="000729EF" w:rsidRDefault="0010083F" w:rsidP="0010083F">
            <w:pPr>
              <w:jc w:val="center"/>
              <w:rPr>
                <w:i/>
                <w:iCs/>
                <w:sz w:val="28"/>
                <w:szCs w:val="28"/>
              </w:rPr>
            </w:pPr>
            <w:r w:rsidRPr="000729EF">
              <w:rPr>
                <w:sz w:val="28"/>
                <w:szCs w:val="28"/>
              </w:rPr>
              <w:t>.....,</w:t>
            </w:r>
            <w:r w:rsidRPr="000729EF">
              <w:rPr>
                <w:i/>
                <w:iCs/>
                <w:sz w:val="28"/>
                <w:szCs w:val="28"/>
              </w:rPr>
              <w:t xml:space="preserve"> ngày </w:t>
            </w:r>
            <w:r w:rsidRPr="000729EF">
              <w:rPr>
                <w:sz w:val="28"/>
                <w:szCs w:val="28"/>
              </w:rPr>
              <w:t>.....</w:t>
            </w:r>
            <w:r w:rsidRPr="000729EF">
              <w:rPr>
                <w:i/>
                <w:iCs/>
                <w:sz w:val="28"/>
                <w:szCs w:val="28"/>
              </w:rPr>
              <w:t xml:space="preserve"> tháng </w:t>
            </w:r>
            <w:r w:rsidRPr="000729EF">
              <w:rPr>
                <w:sz w:val="28"/>
                <w:szCs w:val="28"/>
              </w:rPr>
              <w:t xml:space="preserve">...... </w:t>
            </w:r>
            <w:r w:rsidRPr="000729EF">
              <w:rPr>
                <w:i/>
                <w:iCs/>
                <w:sz w:val="28"/>
                <w:szCs w:val="28"/>
              </w:rPr>
              <w:t xml:space="preserve">năm </w:t>
            </w:r>
            <w:r w:rsidRPr="000729EF">
              <w:rPr>
                <w:sz w:val="28"/>
                <w:szCs w:val="28"/>
              </w:rPr>
              <w:t>......</w:t>
            </w:r>
          </w:p>
          <w:p w14:paraId="5ACD85D5" w14:textId="77777777" w:rsidR="0010083F" w:rsidRPr="000729EF" w:rsidRDefault="0010083F" w:rsidP="0010083F">
            <w:pPr>
              <w:jc w:val="center"/>
              <w:rPr>
                <w:b/>
                <w:bCs/>
                <w:sz w:val="28"/>
                <w:szCs w:val="28"/>
              </w:rPr>
            </w:pPr>
            <w:r w:rsidRPr="000729EF">
              <w:rPr>
                <w:b/>
                <w:bCs/>
                <w:sz w:val="28"/>
                <w:szCs w:val="28"/>
              </w:rPr>
              <w:t>NGƯỜI LÀM ĐƠN/ĐẠI DIỆN CHỦ ĐẦU TƯ</w:t>
            </w:r>
          </w:p>
          <w:p w14:paraId="19941E9D" w14:textId="77777777" w:rsidR="0010083F" w:rsidRPr="000729EF" w:rsidRDefault="0010083F" w:rsidP="0010083F">
            <w:pPr>
              <w:jc w:val="center"/>
              <w:rPr>
                <w:i/>
                <w:iCs/>
                <w:sz w:val="28"/>
                <w:szCs w:val="28"/>
              </w:rPr>
            </w:pPr>
            <w:r w:rsidRPr="000729EF">
              <w:rPr>
                <w:i/>
                <w:iCs/>
                <w:sz w:val="28"/>
                <w:szCs w:val="28"/>
              </w:rPr>
              <w:t>(Ký, ghi rõ họ tên, đóng dấu (nếu có)</w:t>
            </w:r>
          </w:p>
        </w:tc>
      </w:tr>
    </w:tbl>
    <w:p w14:paraId="2A17AA99" w14:textId="77777777" w:rsidR="0010083F" w:rsidRDefault="0010083F" w:rsidP="0010083F">
      <w:pPr>
        <w:shd w:val="clear" w:color="auto" w:fill="FFFFFF"/>
        <w:spacing w:before="120" w:after="120"/>
        <w:ind w:firstLine="567"/>
        <w:jc w:val="both"/>
        <w:rPr>
          <w:b/>
          <w:bCs/>
          <w:sz w:val="28"/>
          <w:szCs w:val="28"/>
        </w:rPr>
      </w:pPr>
    </w:p>
    <w:p w14:paraId="68F88167" w14:textId="77777777" w:rsidR="0010083F" w:rsidRDefault="0010083F" w:rsidP="0010083F">
      <w:pPr>
        <w:shd w:val="clear" w:color="auto" w:fill="FFFFFF"/>
        <w:spacing w:before="120" w:after="120"/>
        <w:ind w:firstLine="567"/>
        <w:jc w:val="both"/>
        <w:rPr>
          <w:b/>
          <w:bCs/>
          <w:sz w:val="28"/>
          <w:szCs w:val="28"/>
        </w:rPr>
      </w:pPr>
    </w:p>
    <w:p w14:paraId="208933BF" w14:textId="0B4565E0" w:rsidR="00C93D9B" w:rsidRDefault="00C93D9B">
      <w:pPr>
        <w:spacing w:after="200" w:line="276" w:lineRule="auto"/>
        <w:rPr>
          <w:b/>
          <w:bCs/>
          <w:sz w:val="28"/>
          <w:szCs w:val="28"/>
        </w:rPr>
      </w:pPr>
      <w:r>
        <w:rPr>
          <w:b/>
          <w:bCs/>
          <w:sz w:val="28"/>
          <w:szCs w:val="28"/>
        </w:rPr>
        <w:br w:type="page"/>
      </w:r>
    </w:p>
    <w:p w14:paraId="4A92EC5F" w14:textId="77777777" w:rsidR="0010083F" w:rsidRPr="005E799F" w:rsidRDefault="0010083F" w:rsidP="00C85B0E">
      <w:pPr>
        <w:pStyle w:val="ListParagraph"/>
        <w:numPr>
          <w:ilvl w:val="0"/>
          <w:numId w:val="36"/>
        </w:numPr>
        <w:shd w:val="clear" w:color="auto" w:fill="FFFFFF"/>
        <w:tabs>
          <w:tab w:val="left" w:pos="851"/>
        </w:tabs>
        <w:spacing w:before="120" w:after="120"/>
        <w:ind w:left="0" w:firstLine="567"/>
        <w:contextualSpacing w:val="0"/>
        <w:jc w:val="both"/>
        <w:rPr>
          <w:b/>
          <w:sz w:val="28"/>
          <w:szCs w:val="28"/>
        </w:rPr>
      </w:pPr>
      <w:r w:rsidRPr="005E799F">
        <w:rPr>
          <w:b/>
          <w:sz w:val="28"/>
          <w:szCs w:val="28"/>
        </w:rPr>
        <w:lastRenderedPageBreak/>
        <w:t>Thủ tục gia hạn giấy phép xây dựng đối với công trình cấp đặc biệt, cấp I, cấp II (công trình Không theo tuyến/Theo tuyến trong đô thị/Tín ngưỡng, tôn giáo/Tượng đài, tranh hoành tráng/Sửa chữa, cải tạo/Theo giai đoạn cho công trình không theo tuyến/Theo giai đoạn cho công trình</w:t>
      </w:r>
      <w:r>
        <w:rPr>
          <w:b/>
          <w:sz w:val="28"/>
          <w:szCs w:val="28"/>
        </w:rPr>
        <w:t xml:space="preserve"> theo tuyến trong đô thị/Dự án)</w:t>
      </w:r>
    </w:p>
    <w:p w14:paraId="0182C505" w14:textId="77777777" w:rsidR="0010083F" w:rsidRPr="00847956"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Trình tự thực hiện</w:t>
      </w:r>
    </w:p>
    <w:p w14:paraId="10CCEF64"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Chủ đầu tư nộp 02 bộ hồ sơ đề nghị gia hạn giấy phép xây dựng </w:t>
      </w:r>
      <w:r w:rsidRPr="00774457">
        <w:rPr>
          <w:rFonts w:eastAsia="Calibri"/>
          <w:sz w:val="28"/>
          <w:szCs w:val="28"/>
        </w:rPr>
        <w:t xml:space="preserve">cho </w:t>
      </w:r>
      <w:r w:rsidRPr="00A214C7">
        <w:rPr>
          <w:rFonts w:eastAsia="Calibri"/>
          <w:sz w:val="28"/>
          <w:szCs w:val="28"/>
        </w:rPr>
        <w:t xml:space="preserve">Bộ phận tiếp nhận và trả kết quả </w:t>
      </w:r>
      <w:r>
        <w:rPr>
          <w:rFonts w:eastAsia="Calibri"/>
          <w:sz w:val="28"/>
          <w:szCs w:val="28"/>
        </w:rPr>
        <w:t xml:space="preserve">của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 xml:space="preserve">inh tế tỉnh </w:t>
      </w:r>
      <w:r w:rsidRPr="009B7899">
        <w:rPr>
          <w:rFonts w:eastAsia="Calibri"/>
          <w:sz w:val="28"/>
          <w:szCs w:val="28"/>
        </w:rPr>
        <w:t>theo phân cấp, ủy quyền của Ủy ban nhân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C51FC3">
        <w:rPr>
          <w:rFonts w:eastAsia="Calibri"/>
          <w:sz w:val="28"/>
          <w:szCs w:val="28"/>
        </w:rPr>
        <w:t> thời gian nhận hồ sơ và trả kết quả vào giờ hành chính các ngày làm việc trong tuần (trừ ngày lễ, tết).</w:t>
      </w:r>
    </w:p>
    <w:p w14:paraId="21088701"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Trong thời hạn 05 ngày làm việc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5E799F">
        <w:rPr>
          <w:sz w:val="28"/>
          <w:szCs w:val="28"/>
        </w:rPr>
        <w:t xml:space="preserve"> có trách nhiệm xem xét gia hạn giấy phép xây dựng.</w:t>
      </w:r>
    </w:p>
    <w:p w14:paraId="5F2FEEC4"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b/>
          <w:bCs/>
          <w:i/>
          <w:iCs/>
          <w:sz w:val="28"/>
          <w:szCs w:val="28"/>
        </w:rPr>
      </w:pPr>
      <w:r>
        <w:rPr>
          <w:b/>
          <w:bCs/>
          <w:i/>
          <w:iCs/>
          <w:sz w:val="28"/>
          <w:szCs w:val="28"/>
        </w:rPr>
        <w:t xml:space="preserve"> </w:t>
      </w:r>
      <w:r w:rsidRPr="005E799F">
        <w:rPr>
          <w:b/>
          <w:bCs/>
          <w:i/>
          <w:iCs/>
          <w:sz w:val="28"/>
          <w:szCs w:val="28"/>
        </w:rPr>
        <w:t xml:space="preserve">Cách thức thực hiện: </w:t>
      </w:r>
      <w:r w:rsidRPr="00B267C8">
        <w:rPr>
          <w:sz w:val="28"/>
          <w:szCs w:val="28"/>
        </w:rPr>
        <w:t>N</w:t>
      </w:r>
      <w:r w:rsidRPr="005E799F">
        <w:rPr>
          <w:sz w:val="28"/>
          <w:szCs w:val="28"/>
        </w:rPr>
        <w:t>ộp hồ sơ trực tiếp hoặc trực tuyến hoặc gửi qua dịch vụ bưu chính.</w:t>
      </w:r>
    </w:p>
    <w:p w14:paraId="4CE7BCA4"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r w:rsidRPr="005E799F">
        <w:rPr>
          <w:b/>
          <w:bCs/>
          <w:i/>
          <w:iCs/>
          <w:sz w:val="28"/>
          <w:szCs w:val="28"/>
        </w:rPr>
        <w:t xml:space="preserve"> </w:t>
      </w:r>
    </w:p>
    <w:p w14:paraId="713CC33B" w14:textId="77777777" w:rsidR="0010083F" w:rsidRPr="005E799F" w:rsidRDefault="0010083F" w:rsidP="0010083F">
      <w:pPr>
        <w:shd w:val="clear" w:color="auto" w:fill="FFFFFF"/>
        <w:spacing w:before="120"/>
        <w:ind w:firstLine="567"/>
        <w:jc w:val="both"/>
        <w:rPr>
          <w:sz w:val="28"/>
          <w:szCs w:val="28"/>
        </w:rPr>
      </w:pPr>
      <w:r w:rsidRPr="005E799F">
        <w:rPr>
          <w:sz w:val="28"/>
          <w:szCs w:val="28"/>
        </w:rPr>
        <w:t>a) Thành phần hồ sơ:</w:t>
      </w:r>
    </w:p>
    <w:p w14:paraId="431A9E9A" w14:textId="77777777" w:rsidR="0010083F" w:rsidRPr="005E799F" w:rsidRDefault="0010083F" w:rsidP="0010083F">
      <w:pPr>
        <w:shd w:val="clear" w:color="auto" w:fill="FFFFFF"/>
        <w:spacing w:before="120"/>
        <w:ind w:firstLine="567"/>
        <w:jc w:val="both"/>
        <w:rPr>
          <w:sz w:val="28"/>
          <w:szCs w:val="28"/>
        </w:rPr>
      </w:pPr>
      <w:r w:rsidRPr="005E799F">
        <w:rPr>
          <w:sz w:val="28"/>
          <w:szCs w:val="28"/>
        </w:rPr>
        <w:t>- Đơn đề nghị gia hạn giấy phép xây dựng theo Mẫu số 2 Phụ lục số II Nghị định số 175/2024/NĐ-CP ngày 30/12/2024 của Chính phủ.</w:t>
      </w:r>
    </w:p>
    <w:p w14:paraId="6F4350A3"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Bản chính giấy phép xây dựng đã được cấp. </w:t>
      </w:r>
    </w:p>
    <w:p w14:paraId="04795D21" w14:textId="77777777" w:rsidR="0010083F" w:rsidRPr="005E799F" w:rsidRDefault="0010083F" w:rsidP="0010083F">
      <w:pPr>
        <w:shd w:val="clear" w:color="auto" w:fill="FFFFFF"/>
        <w:spacing w:before="120"/>
        <w:ind w:firstLine="567"/>
        <w:jc w:val="both"/>
        <w:rPr>
          <w:sz w:val="28"/>
          <w:szCs w:val="28"/>
        </w:rPr>
      </w:pPr>
      <w:r w:rsidRPr="005E799F">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3EF65B48" w14:textId="77777777" w:rsidR="0010083F" w:rsidRPr="005E799F" w:rsidRDefault="0010083F" w:rsidP="0010083F">
      <w:pPr>
        <w:shd w:val="clear" w:color="auto" w:fill="FFFFFF"/>
        <w:spacing w:before="120"/>
        <w:ind w:firstLine="567"/>
        <w:jc w:val="both"/>
        <w:rPr>
          <w:sz w:val="28"/>
          <w:szCs w:val="28"/>
        </w:rPr>
      </w:pPr>
      <w:r w:rsidRPr="005E799F">
        <w:rPr>
          <w:sz w:val="28"/>
          <w:szCs w:val="28"/>
        </w:rPr>
        <w:t>b) Số lượng hồ sơ: 02 (bộ)</w:t>
      </w:r>
    </w:p>
    <w:p w14:paraId="0C18BE03"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sz w:val="28"/>
          <w:szCs w:val="28"/>
          <w:lang w:val="vi-VN"/>
        </w:rPr>
      </w:pPr>
      <w:r w:rsidRPr="005E799F">
        <w:rPr>
          <w:b/>
          <w:i/>
          <w:sz w:val="28"/>
          <w:szCs w:val="28"/>
        </w:rPr>
        <w:t xml:space="preserve"> </w:t>
      </w:r>
      <w:r w:rsidRPr="005E799F">
        <w:rPr>
          <w:b/>
          <w:i/>
          <w:sz w:val="28"/>
          <w:szCs w:val="28"/>
          <w:lang w:val="vi-VN"/>
        </w:rPr>
        <w:t xml:space="preserve">Thời </w:t>
      </w:r>
      <w:r w:rsidRPr="005E799F">
        <w:rPr>
          <w:b/>
          <w:bCs/>
          <w:i/>
          <w:iCs/>
          <w:sz w:val="28"/>
          <w:szCs w:val="28"/>
        </w:rPr>
        <w:t>hạn</w:t>
      </w:r>
      <w:r w:rsidRPr="005E799F">
        <w:rPr>
          <w:b/>
          <w:i/>
          <w:sz w:val="28"/>
          <w:szCs w:val="28"/>
          <w:lang w:val="vi-VN"/>
        </w:rPr>
        <w:t xml:space="preserve"> giải quyết: </w:t>
      </w:r>
      <w:r w:rsidRPr="005E799F">
        <w:rPr>
          <w:sz w:val="28"/>
          <w:szCs w:val="28"/>
          <w:lang w:val="vi-VN"/>
        </w:rPr>
        <w:t xml:space="preserve"> 05 ngày </w:t>
      </w:r>
      <w:r w:rsidRPr="005E799F">
        <w:rPr>
          <w:sz w:val="28"/>
          <w:szCs w:val="28"/>
        </w:rPr>
        <w:t xml:space="preserve">làm việc </w:t>
      </w:r>
      <w:r w:rsidRPr="005E799F">
        <w:rPr>
          <w:sz w:val="28"/>
          <w:szCs w:val="28"/>
          <w:lang w:val="vi-VN"/>
        </w:rPr>
        <w:t>kể từ ngày nhận đủ hồ sơ hợp lệ.</w:t>
      </w:r>
    </w:p>
    <w:p w14:paraId="2C3E3F4D"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b/>
          <w:sz w:val="28"/>
          <w:szCs w:val="28"/>
          <w:lang w:val="vi-VN"/>
        </w:rPr>
      </w:pPr>
      <w:r>
        <w:rPr>
          <w:b/>
          <w:i/>
          <w:sz w:val="28"/>
          <w:szCs w:val="28"/>
        </w:rPr>
        <w:t xml:space="preserve"> </w:t>
      </w:r>
      <w:r w:rsidRPr="005E799F">
        <w:rPr>
          <w:b/>
          <w:i/>
          <w:sz w:val="28"/>
          <w:szCs w:val="28"/>
          <w:lang w:val="vi-VN"/>
        </w:rPr>
        <w:t xml:space="preserve">Đối </w:t>
      </w:r>
      <w:r w:rsidRPr="005E799F">
        <w:rPr>
          <w:b/>
          <w:bCs/>
          <w:i/>
          <w:iCs/>
          <w:sz w:val="28"/>
          <w:szCs w:val="28"/>
        </w:rPr>
        <w:t>tư</w:t>
      </w:r>
      <w:r w:rsidRPr="005E799F">
        <w:rPr>
          <w:b/>
          <w:bCs/>
          <w:i/>
          <w:iCs/>
          <w:sz w:val="28"/>
          <w:szCs w:val="28"/>
        </w:rPr>
        <w:softHyphen/>
        <w:t>ợng</w:t>
      </w:r>
      <w:r w:rsidRPr="005E799F">
        <w:rPr>
          <w:b/>
          <w:i/>
          <w:sz w:val="28"/>
          <w:szCs w:val="28"/>
          <w:lang w:val="vi-VN"/>
        </w:rPr>
        <w:t xml:space="preserve"> giải quyết thủ tục hành chính:</w:t>
      </w:r>
      <w:r w:rsidRPr="005E799F">
        <w:rPr>
          <w:b/>
          <w:sz w:val="28"/>
          <w:szCs w:val="28"/>
          <w:lang w:val="vi-VN"/>
        </w:rPr>
        <w:t xml:space="preserve"> </w:t>
      </w:r>
      <w:r w:rsidRPr="005E799F">
        <w:rPr>
          <w:sz w:val="28"/>
          <w:szCs w:val="28"/>
          <w:lang w:val="vi-VN"/>
        </w:rPr>
        <w:t>Cơ quan, tổ chức, cá nhân (gọi tắt là Chủ đầu tư)</w:t>
      </w:r>
    </w:p>
    <w:p w14:paraId="6B0F2804"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b/>
          <w:sz w:val="28"/>
          <w:szCs w:val="28"/>
          <w:lang w:val="vi-VN"/>
        </w:rPr>
      </w:pPr>
      <w:r>
        <w:rPr>
          <w:b/>
          <w:i/>
          <w:sz w:val="28"/>
          <w:szCs w:val="28"/>
        </w:rPr>
        <w:t xml:space="preserve"> </w:t>
      </w:r>
      <w:r w:rsidRPr="005E799F">
        <w:rPr>
          <w:b/>
          <w:i/>
          <w:sz w:val="28"/>
          <w:szCs w:val="28"/>
          <w:lang w:val="vi-VN"/>
        </w:rPr>
        <w:t>Cơ quan giải quyết thủ tục hành chính:</w:t>
      </w:r>
      <w:r w:rsidRPr="005E799F">
        <w:rPr>
          <w:b/>
          <w:sz w:val="28"/>
          <w:szCs w:val="28"/>
          <w:lang w:val="vi-VN"/>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5E799F">
        <w:rPr>
          <w:sz w:val="28"/>
          <w:szCs w:val="28"/>
          <w:lang w:val="it-IT"/>
        </w:rPr>
        <w:t>theo phân cấp, ủy quyền của UBND tỉnh</w:t>
      </w:r>
      <w:r>
        <w:rPr>
          <w:sz w:val="28"/>
          <w:szCs w:val="28"/>
          <w:lang w:val="it-IT"/>
        </w:rPr>
        <w:t xml:space="preserve"> Quảng Bình</w:t>
      </w:r>
      <w:r w:rsidRPr="005E799F">
        <w:rPr>
          <w:sz w:val="28"/>
          <w:szCs w:val="28"/>
          <w:lang w:val="it-IT"/>
        </w:rPr>
        <w:t>.</w:t>
      </w:r>
    </w:p>
    <w:p w14:paraId="3F7F0063"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sz w:val="28"/>
          <w:szCs w:val="28"/>
          <w:lang w:val="vi-VN"/>
        </w:rPr>
      </w:pPr>
      <w:r w:rsidRPr="005E799F">
        <w:rPr>
          <w:b/>
          <w:i/>
          <w:sz w:val="28"/>
          <w:szCs w:val="28"/>
        </w:rPr>
        <w:t xml:space="preserve"> </w:t>
      </w:r>
      <w:r w:rsidRPr="005E799F">
        <w:rPr>
          <w:b/>
          <w:i/>
          <w:sz w:val="28"/>
          <w:szCs w:val="28"/>
          <w:lang w:val="vi-VN"/>
        </w:rPr>
        <w:t xml:space="preserve">Kết </w:t>
      </w:r>
      <w:r w:rsidRPr="005E799F">
        <w:rPr>
          <w:b/>
          <w:bCs/>
          <w:i/>
          <w:iCs/>
          <w:sz w:val="28"/>
          <w:szCs w:val="28"/>
        </w:rPr>
        <w:t>quả</w:t>
      </w:r>
      <w:r w:rsidRPr="005E799F">
        <w:rPr>
          <w:b/>
          <w:i/>
          <w:sz w:val="28"/>
          <w:szCs w:val="28"/>
          <w:lang w:val="vi-VN"/>
        </w:rPr>
        <w:t xml:space="preserve"> thực hiện thủ tục hành chính:  </w:t>
      </w:r>
      <w:r w:rsidRPr="005E799F">
        <w:rPr>
          <w:sz w:val="28"/>
          <w:szCs w:val="28"/>
          <w:lang w:val="vi-VN"/>
        </w:rPr>
        <w:t xml:space="preserve">Giấy phép xây dựng được gia hạn.                                </w:t>
      </w:r>
    </w:p>
    <w:p w14:paraId="063EB534"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sz w:val="28"/>
          <w:szCs w:val="28"/>
        </w:rPr>
      </w:pPr>
      <w:r w:rsidRPr="005E799F">
        <w:rPr>
          <w:b/>
          <w:i/>
          <w:sz w:val="28"/>
          <w:szCs w:val="28"/>
          <w:lang w:val="vi-VN"/>
        </w:rPr>
        <w:t xml:space="preserve"> Lệ phí</w:t>
      </w:r>
    </w:p>
    <w:p w14:paraId="2EBA3A33" w14:textId="77777777" w:rsidR="0010083F" w:rsidRPr="005E799F" w:rsidRDefault="0010083F" w:rsidP="0010083F">
      <w:pPr>
        <w:shd w:val="clear" w:color="auto" w:fill="FFFFFF"/>
        <w:spacing w:before="120"/>
        <w:ind w:firstLine="567"/>
        <w:jc w:val="both"/>
        <w:rPr>
          <w:sz w:val="28"/>
          <w:szCs w:val="28"/>
        </w:rPr>
      </w:pPr>
      <w:r w:rsidRPr="005E799F">
        <w:rPr>
          <w:sz w:val="28"/>
          <w:szCs w:val="28"/>
        </w:rPr>
        <w:t>- Hồ sơ trực tiếp hoặc qua dịch vụ bưu chính: 15.000 đồng (theo Nghị quyết số 07/2016/NQ-HĐND</w:t>
      </w:r>
      <w:r>
        <w:rPr>
          <w:sz w:val="28"/>
          <w:szCs w:val="28"/>
        </w:rPr>
        <w:t xml:space="preserve"> của </w:t>
      </w:r>
      <w:r w:rsidRPr="00847956">
        <w:rPr>
          <w:sz w:val="28"/>
          <w:szCs w:val="28"/>
        </w:rPr>
        <w:t>HĐND tỉnh Quảng Bình</w:t>
      </w:r>
      <w:r w:rsidRPr="005E799F">
        <w:rPr>
          <w:sz w:val="28"/>
          <w:szCs w:val="28"/>
        </w:rPr>
        <w:t>).</w:t>
      </w:r>
    </w:p>
    <w:p w14:paraId="395773BF"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Hồ sơ trực tuyến: 12.000 đồng (theo Nghị quyết số 02/2021/NQ-HĐND </w:t>
      </w:r>
      <w:r>
        <w:rPr>
          <w:sz w:val="28"/>
          <w:szCs w:val="28"/>
        </w:rPr>
        <w:t xml:space="preserve">của </w:t>
      </w:r>
      <w:r w:rsidRPr="00847956">
        <w:rPr>
          <w:sz w:val="28"/>
          <w:szCs w:val="28"/>
        </w:rPr>
        <w:t>HĐND tỉnh Quảng Bình</w:t>
      </w:r>
      <w:r w:rsidRPr="005E799F">
        <w:rPr>
          <w:sz w:val="28"/>
          <w:szCs w:val="28"/>
        </w:rPr>
        <w:t>).</w:t>
      </w:r>
    </w:p>
    <w:p w14:paraId="6B002938"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s>
        <w:spacing w:before="120"/>
        <w:ind w:left="0" w:firstLine="567"/>
        <w:contextualSpacing w:val="0"/>
        <w:jc w:val="both"/>
        <w:rPr>
          <w:sz w:val="28"/>
          <w:szCs w:val="28"/>
        </w:rPr>
      </w:pPr>
      <w:r>
        <w:rPr>
          <w:b/>
          <w:i/>
          <w:sz w:val="28"/>
          <w:szCs w:val="28"/>
        </w:rPr>
        <w:lastRenderedPageBreak/>
        <w:t xml:space="preserve"> </w:t>
      </w:r>
      <w:r w:rsidRPr="005E799F">
        <w:rPr>
          <w:b/>
          <w:i/>
          <w:sz w:val="28"/>
          <w:szCs w:val="28"/>
          <w:lang w:val="vi-VN"/>
        </w:rPr>
        <w:t xml:space="preserve">Tên mẫu đơn, mẫu tờ khai: </w:t>
      </w:r>
      <w:r w:rsidRPr="005E799F">
        <w:rPr>
          <w:sz w:val="28"/>
          <w:szCs w:val="28"/>
          <w:lang w:val="vi-VN"/>
        </w:rPr>
        <w:t>Đơn đề nghị gia hạn giấy phép xây dựng theo Mẫu số 2 Phụ lục số II Nghị định số 1</w:t>
      </w:r>
      <w:r w:rsidRPr="005E799F">
        <w:rPr>
          <w:sz w:val="28"/>
          <w:szCs w:val="28"/>
        </w:rPr>
        <w:t>75</w:t>
      </w:r>
      <w:r w:rsidRPr="005E799F">
        <w:rPr>
          <w:sz w:val="28"/>
          <w:szCs w:val="28"/>
          <w:lang w:val="vi-VN"/>
        </w:rPr>
        <w:t>/202</w:t>
      </w:r>
      <w:r w:rsidRPr="005E799F">
        <w:rPr>
          <w:sz w:val="28"/>
          <w:szCs w:val="28"/>
        </w:rPr>
        <w:t>4</w:t>
      </w:r>
      <w:r w:rsidRPr="005E799F">
        <w:rPr>
          <w:sz w:val="28"/>
          <w:szCs w:val="28"/>
          <w:lang w:val="vi-VN"/>
        </w:rPr>
        <w:t>/NĐ-CP ngày 3</w:t>
      </w:r>
      <w:r w:rsidRPr="005E799F">
        <w:rPr>
          <w:sz w:val="28"/>
          <w:szCs w:val="28"/>
        </w:rPr>
        <w:t>0</w:t>
      </w:r>
      <w:r w:rsidRPr="005E799F">
        <w:rPr>
          <w:sz w:val="28"/>
          <w:szCs w:val="28"/>
          <w:lang w:val="vi-VN"/>
        </w:rPr>
        <w:t>/</w:t>
      </w:r>
      <w:r w:rsidRPr="005E799F">
        <w:rPr>
          <w:sz w:val="28"/>
          <w:szCs w:val="28"/>
        </w:rPr>
        <w:t>12</w:t>
      </w:r>
      <w:r w:rsidRPr="005E799F">
        <w:rPr>
          <w:sz w:val="28"/>
          <w:szCs w:val="28"/>
          <w:lang w:val="vi-VN"/>
        </w:rPr>
        <w:t>/202</w:t>
      </w:r>
      <w:r w:rsidRPr="005E799F">
        <w:rPr>
          <w:sz w:val="28"/>
          <w:szCs w:val="28"/>
        </w:rPr>
        <w:t>4</w:t>
      </w:r>
      <w:r w:rsidRPr="005E799F">
        <w:rPr>
          <w:sz w:val="28"/>
          <w:szCs w:val="28"/>
          <w:lang w:val="vi-VN"/>
        </w:rPr>
        <w:t xml:space="preserve"> của Chính phủ quy định chi tiết một</w:t>
      </w:r>
      <w:r w:rsidRPr="005E799F">
        <w:rPr>
          <w:sz w:val="28"/>
          <w:szCs w:val="28"/>
        </w:rPr>
        <w:t xml:space="preserve"> </w:t>
      </w:r>
      <w:r w:rsidRPr="005E799F">
        <w:rPr>
          <w:sz w:val="28"/>
          <w:szCs w:val="28"/>
          <w:lang w:val="vi-VN"/>
        </w:rPr>
        <w:t xml:space="preserve">số </w:t>
      </w:r>
      <w:r w:rsidRPr="005E799F">
        <w:rPr>
          <w:sz w:val="28"/>
          <w:szCs w:val="28"/>
        </w:rPr>
        <w:t>điều và biện pháp thi hành của Luật</w:t>
      </w:r>
      <w:r w:rsidRPr="005E799F">
        <w:rPr>
          <w:sz w:val="28"/>
          <w:szCs w:val="28"/>
          <w:lang w:val="vi-VN"/>
        </w:rPr>
        <w:t xml:space="preserve"> </w:t>
      </w:r>
      <w:r w:rsidRPr="005E799F">
        <w:rPr>
          <w:sz w:val="28"/>
          <w:szCs w:val="28"/>
        </w:rPr>
        <w:t>X</w:t>
      </w:r>
      <w:r w:rsidRPr="005E799F">
        <w:rPr>
          <w:sz w:val="28"/>
          <w:szCs w:val="28"/>
          <w:lang w:val="vi-VN"/>
        </w:rPr>
        <w:t>ây dựng</w:t>
      </w:r>
      <w:r w:rsidRPr="005E799F">
        <w:rPr>
          <w:sz w:val="28"/>
          <w:szCs w:val="28"/>
        </w:rPr>
        <w:t xml:space="preserve"> về quản lý hoạt động xây dựng</w:t>
      </w:r>
      <w:r w:rsidRPr="005E799F">
        <w:rPr>
          <w:sz w:val="28"/>
          <w:szCs w:val="28"/>
          <w:lang w:val="vi-VN"/>
        </w:rPr>
        <w:t>.</w:t>
      </w:r>
    </w:p>
    <w:p w14:paraId="003A4A73" w14:textId="77777777" w:rsidR="0010083F" w:rsidRPr="005E799F" w:rsidRDefault="0010083F" w:rsidP="0010083F">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rPr>
      </w:pPr>
      <w:r>
        <w:rPr>
          <w:b/>
          <w:i/>
          <w:sz w:val="28"/>
          <w:szCs w:val="28"/>
        </w:rPr>
        <w:t xml:space="preserve"> </w:t>
      </w:r>
      <w:r w:rsidRPr="005E799F">
        <w:rPr>
          <w:b/>
          <w:i/>
          <w:sz w:val="28"/>
          <w:szCs w:val="28"/>
          <w:lang w:val="vi-VN"/>
        </w:rPr>
        <w:t>Yêu cầu, điều kiện thực hiện thủ tụ</w:t>
      </w:r>
      <w:r>
        <w:rPr>
          <w:b/>
          <w:i/>
          <w:sz w:val="28"/>
          <w:szCs w:val="28"/>
          <w:lang w:val="vi-VN"/>
        </w:rPr>
        <w:t>c hành chính</w:t>
      </w:r>
    </w:p>
    <w:p w14:paraId="5746D00E"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52A87E5B" w14:textId="77777777" w:rsidR="0010083F" w:rsidRPr="005E799F" w:rsidRDefault="0010083F" w:rsidP="0010083F">
      <w:pPr>
        <w:shd w:val="clear" w:color="auto" w:fill="FFFFFF"/>
        <w:spacing w:before="120"/>
        <w:ind w:firstLine="567"/>
        <w:jc w:val="both"/>
        <w:rPr>
          <w:sz w:val="28"/>
          <w:szCs w:val="28"/>
        </w:rPr>
      </w:pPr>
      <w:r w:rsidRPr="005E799F">
        <w:rPr>
          <w:sz w:val="28"/>
          <w:szCs w:val="28"/>
        </w:rPr>
        <w:t>- Phù hợp với mục đích sử dụng đất theo quy định của pháp luật về đất đai.</w:t>
      </w:r>
    </w:p>
    <w:p w14:paraId="2504460C" w14:textId="77777777" w:rsidR="0010083F" w:rsidRPr="005E799F" w:rsidRDefault="0010083F" w:rsidP="0010083F">
      <w:pPr>
        <w:shd w:val="clear" w:color="auto" w:fill="FFFFFF"/>
        <w:spacing w:before="120"/>
        <w:ind w:firstLine="567"/>
        <w:jc w:val="both"/>
        <w:rPr>
          <w:sz w:val="28"/>
          <w:szCs w:val="28"/>
        </w:rPr>
      </w:pPr>
      <w:r w:rsidRPr="005E799F">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2FFFFDCC" w14:textId="77777777" w:rsidR="0010083F" w:rsidRPr="005E799F" w:rsidRDefault="0010083F" w:rsidP="0010083F">
      <w:pPr>
        <w:shd w:val="clear" w:color="auto" w:fill="FFFFFF"/>
        <w:spacing w:before="120"/>
        <w:ind w:firstLine="567"/>
        <w:jc w:val="both"/>
        <w:rPr>
          <w:sz w:val="28"/>
          <w:szCs w:val="28"/>
        </w:rPr>
      </w:pPr>
      <w:r w:rsidRPr="005E799F">
        <w:rPr>
          <w:sz w:val="28"/>
          <w:szCs w:val="28"/>
        </w:rPr>
        <w:t>- Thiết kế xây dựng công trình đã được thẩm định, phê duyệt theo quy định.</w:t>
      </w:r>
    </w:p>
    <w:p w14:paraId="0AB840DF" w14:textId="77777777" w:rsidR="0010083F" w:rsidRPr="005E799F" w:rsidRDefault="0010083F" w:rsidP="0010083F">
      <w:pPr>
        <w:shd w:val="clear" w:color="auto" w:fill="FFFFFF"/>
        <w:spacing w:before="120"/>
        <w:ind w:firstLine="567"/>
        <w:jc w:val="both"/>
        <w:rPr>
          <w:sz w:val="28"/>
          <w:szCs w:val="28"/>
        </w:rPr>
      </w:pPr>
      <w:r w:rsidRPr="005E799F">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599D629B" w14:textId="77777777" w:rsidR="0010083F" w:rsidRPr="005E799F" w:rsidRDefault="0010083F" w:rsidP="0010083F">
      <w:pPr>
        <w:shd w:val="clear" w:color="auto" w:fill="FFFFFF"/>
        <w:spacing w:before="120"/>
        <w:ind w:firstLine="567"/>
        <w:jc w:val="both"/>
        <w:rPr>
          <w:sz w:val="28"/>
          <w:szCs w:val="28"/>
        </w:rPr>
      </w:pPr>
      <w:r w:rsidRPr="005E799F">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05DCCBF9"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0289C602"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7A7DF731"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4D81030C" w14:textId="77777777" w:rsidR="0010083F" w:rsidRPr="005E799F" w:rsidRDefault="0010083F" w:rsidP="0010083F">
      <w:pPr>
        <w:shd w:val="clear" w:color="auto" w:fill="FFFFFF"/>
        <w:spacing w:before="120"/>
        <w:ind w:firstLine="567"/>
        <w:jc w:val="both"/>
        <w:rPr>
          <w:sz w:val="28"/>
          <w:szCs w:val="28"/>
        </w:rPr>
      </w:pPr>
      <w:r w:rsidRPr="005E799F">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695EB1A8"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 Đối với khu vực đã có quy hoạch xây dựng và theo quy định, dự án đầu tư xây dựng phải phù hợp với quy hoạch có tính chất kỹ thuật, chuyên ngành khác thì </w:t>
      </w:r>
      <w:r w:rsidRPr="005E799F">
        <w:rPr>
          <w:sz w:val="28"/>
          <w:szCs w:val="28"/>
        </w:rPr>
        <w:lastRenderedPageBreak/>
        <w:t>quy hoạch xây dựng và quy hoạch có tính chất kỹ thuật, chuyên ngành này là cơ sở để xem xét cấp giấy phép xây dựng.</w:t>
      </w:r>
    </w:p>
    <w:p w14:paraId="70D2731D" w14:textId="77777777" w:rsidR="0010083F" w:rsidRPr="005E799F" w:rsidRDefault="0010083F" w:rsidP="0010083F">
      <w:pPr>
        <w:shd w:val="clear" w:color="auto" w:fill="FFFFFF"/>
        <w:spacing w:before="120"/>
        <w:ind w:firstLine="567"/>
        <w:jc w:val="both"/>
        <w:rPr>
          <w:sz w:val="28"/>
          <w:szCs w:val="28"/>
        </w:rPr>
      </w:pPr>
      <w:r w:rsidRPr="005E799F">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54970DC1" w14:textId="77777777" w:rsidR="0010083F" w:rsidRPr="005E799F" w:rsidRDefault="0010083F" w:rsidP="0010083F">
      <w:pPr>
        <w:shd w:val="clear" w:color="auto" w:fill="FFFFFF"/>
        <w:spacing w:before="120"/>
        <w:ind w:firstLine="567"/>
        <w:jc w:val="both"/>
        <w:rPr>
          <w:sz w:val="28"/>
          <w:szCs w:val="28"/>
        </w:rPr>
      </w:pPr>
      <w:r w:rsidRPr="005E799F">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41F78672" w14:textId="77777777" w:rsidR="0010083F" w:rsidRPr="00847956" w:rsidRDefault="0010083F" w:rsidP="0010083F">
      <w:pPr>
        <w:pStyle w:val="ListParagraph"/>
        <w:numPr>
          <w:ilvl w:val="1"/>
          <w:numId w:val="36"/>
        </w:numPr>
        <w:shd w:val="clear" w:color="auto" w:fill="FFFFFF"/>
        <w:tabs>
          <w:tab w:val="left" w:pos="0"/>
          <w:tab w:val="left" w:pos="709"/>
          <w:tab w:val="left" w:pos="851"/>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4FED9B61" w14:textId="77777777" w:rsidR="0010083F" w:rsidRPr="00C51FC3" w:rsidRDefault="0010083F" w:rsidP="0010083F">
      <w:pPr>
        <w:shd w:val="clear" w:color="auto" w:fill="FFFFFF"/>
        <w:spacing w:before="120"/>
        <w:ind w:firstLine="567"/>
        <w:jc w:val="both"/>
        <w:rPr>
          <w:sz w:val="28"/>
          <w:szCs w:val="28"/>
        </w:rPr>
      </w:pPr>
      <w:r w:rsidRPr="00C51FC3">
        <w:rPr>
          <w:sz w:val="28"/>
          <w:szCs w:val="28"/>
        </w:rPr>
        <w:t>- Luật Xây dựng số 50/2014/QH13 ngày 18/6/2014;</w:t>
      </w:r>
    </w:p>
    <w:p w14:paraId="696EBB8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Luật sửa đổi, bổ sung một số điều của Luật Xây dựng số 62/2020/QH14;</w:t>
      </w:r>
    </w:p>
    <w:p w14:paraId="581CAAA4"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Nghị định số 175/2024/NĐ-CP ngày 30/12/2024 của Chính phủ quy định chi tiết một số điều và biện pháp thi hành Luật Xây dựng về quản lý hoạt động xây dựng. </w:t>
      </w:r>
    </w:p>
    <w:p w14:paraId="5ECB40CD" w14:textId="77777777" w:rsidR="0010083F" w:rsidRPr="00847956" w:rsidRDefault="0010083F" w:rsidP="0010083F">
      <w:pPr>
        <w:shd w:val="clear" w:color="auto" w:fill="FFFFFF"/>
        <w:spacing w:before="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3681CF8A" w14:textId="77777777" w:rsidR="0010083F" w:rsidRPr="00847956" w:rsidRDefault="0010083F" w:rsidP="0010083F">
      <w:pPr>
        <w:shd w:val="clear" w:color="auto" w:fill="FFFFFF"/>
        <w:spacing w:before="120"/>
        <w:ind w:firstLine="567"/>
        <w:jc w:val="both"/>
        <w:rPr>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2D03BD85" w14:textId="77777777" w:rsidR="0010083F" w:rsidRDefault="0010083F" w:rsidP="0010083F">
      <w:pPr>
        <w:shd w:val="clear" w:color="auto" w:fill="FFFFFF"/>
        <w:spacing w:before="120"/>
        <w:ind w:firstLine="567"/>
        <w:jc w:val="both"/>
        <w:rPr>
          <w:b/>
          <w:bCs/>
          <w:sz w:val="28"/>
          <w:szCs w:val="28"/>
        </w:rPr>
      </w:pPr>
    </w:p>
    <w:p w14:paraId="038A6FBC" w14:textId="77777777" w:rsidR="0010083F" w:rsidRDefault="0010083F" w:rsidP="0010083F">
      <w:pPr>
        <w:shd w:val="clear" w:color="auto" w:fill="FFFFFF"/>
        <w:spacing w:before="120" w:after="120"/>
        <w:ind w:firstLine="567"/>
        <w:jc w:val="both"/>
        <w:rPr>
          <w:b/>
          <w:bCs/>
          <w:sz w:val="28"/>
          <w:szCs w:val="28"/>
        </w:rPr>
      </w:pPr>
    </w:p>
    <w:p w14:paraId="70ED3FA8" w14:textId="77777777" w:rsidR="0010083F" w:rsidRDefault="0010083F" w:rsidP="0010083F">
      <w:pPr>
        <w:shd w:val="clear" w:color="auto" w:fill="FFFFFF"/>
        <w:spacing w:before="120" w:after="120"/>
        <w:ind w:firstLine="567"/>
        <w:jc w:val="both"/>
        <w:rPr>
          <w:b/>
          <w:bCs/>
          <w:sz w:val="28"/>
          <w:szCs w:val="28"/>
        </w:rPr>
      </w:pPr>
    </w:p>
    <w:p w14:paraId="58B0115B" w14:textId="77777777" w:rsidR="0010083F" w:rsidRDefault="0010083F" w:rsidP="0010083F">
      <w:pPr>
        <w:shd w:val="clear" w:color="auto" w:fill="FFFFFF"/>
        <w:spacing w:before="120" w:after="120"/>
        <w:ind w:firstLine="567"/>
        <w:jc w:val="both"/>
        <w:rPr>
          <w:b/>
          <w:bCs/>
          <w:sz w:val="28"/>
          <w:szCs w:val="28"/>
        </w:rPr>
      </w:pPr>
    </w:p>
    <w:p w14:paraId="7596BDAD" w14:textId="77777777" w:rsidR="0010083F" w:rsidRDefault="0010083F" w:rsidP="0010083F">
      <w:pPr>
        <w:shd w:val="clear" w:color="auto" w:fill="FFFFFF"/>
        <w:spacing w:before="120" w:after="120"/>
        <w:ind w:firstLine="567"/>
        <w:jc w:val="both"/>
        <w:rPr>
          <w:b/>
          <w:bCs/>
          <w:sz w:val="28"/>
          <w:szCs w:val="28"/>
        </w:rPr>
      </w:pPr>
    </w:p>
    <w:p w14:paraId="07855E56" w14:textId="77777777" w:rsidR="00C93D9B" w:rsidRDefault="00C93D9B">
      <w:pPr>
        <w:spacing w:after="200" w:line="276" w:lineRule="auto"/>
        <w:rPr>
          <w:b/>
          <w:bCs/>
          <w:sz w:val="28"/>
          <w:szCs w:val="28"/>
        </w:rPr>
      </w:pPr>
      <w:r>
        <w:rPr>
          <w:bCs/>
        </w:rPr>
        <w:br w:type="page"/>
      </w:r>
    </w:p>
    <w:p w14:paraId="6EFDC6A3" w14:textId="482D28DC" w:rsidR="0010083F" w:rsidRPr="000729EF" w:rsidRDefault="0010083F" w:rsidP="0010083F">
      <w:pPr>
        <w:pStyle w:val="MuPL"/>
        <w:spacing w:before="0" w:after="0" w:afterAutospacing="0"/>
        <w:jc w:val="right"/>
        <w:rPr>
          <w:color w:val="auto"/>
          <w:lang w:val="vi-VN"/>
        </w:rPr>
      </w:pPr>
      <w:r w:rsidRPr="000729EF">
        <w:rPr>
          <w:bCs/>
          <w:color w:val="auto"/>
        </w:rPr>
        <w:lastRenderedPageBreak/>
        <w:t>Phụ lục II -</w:t>
      </w:r>
      <w:r w:rsidRPr="000729EF">
        <w:rPr>
          <w:b w:val="0"/>
          <w:bCs/>
          <w:color w:val="auto"/>
        </w:rPr>
        <w:t xml:space="preserve"> </w:t>
      </w:r>
      <w:r w:rsidRPr="000729EF">
        <w:rPr>
          <w:color w:val="auto"/>
          <w:lang w:val="vi-VN"/>
        </w:rPr>
        <w:t>Mẫu số 02</w:t>
      </w:r>
    </w:p>
    <w:p w14:paraId="18BA5739" w14:textId="77777777" w:rsidR="0010083F" w:rsidRDefault="0010083F" w:rsidP="0010083F">
      <w:pPr>
        <w:jc w:val="center"/>
        <w:rPr>
          <w:b/>
          <w:sz w:val="28"/>
          <w:szCs w:val="28"/>
        </w:rPr>
      </w:pPr>
    </w:p>
    <w:p w14:paraId="3FB0F0DC" w14:textId="77777777" w:rsidR="0010083F" w:rsidRPr="000729EF" w:rsidRDefault="0010083F" w:rsidP="0010083F">
      <w:pPr>
        <w:jc w:val="center"/>
        <w:rPr>
          <w:b/>
          <w:sz w:val="28"/>
          <w:szCs w:val="28"/>
        </w:rPr>
      </w:pPr>
      <w:r w:rsidRPr="000729EF">
        <w:rPr>
          <w:b/>
          <w:sz w:val="28"/>
          <w:szCs w:val="28"/>
        </w:rPr>
        <w:t>CỘNG HÒA XÃ HỘI CHỦ NGHĨA VIỆT NAM</w:t>
      </w:r>
    </w:p>
    <w:p w14:paraId="021508E2" w14:textId="77777777" w:rsidR="0010083F" w:rsidRPr="000729EF" w:rsidRDefault="0010083F" w:rsidP="0010083F">
      <w:pPr>
        <w:jc w:val="center"/>
        <w:rPr>
          <w:b/>
          <w:bCs/>
          <w:sz w:val="28"/>
          <w:szCs w:val="28"/>
        </w:rPr>
      </w:pPr>
      <w:r w:rsidRPr="000729EF">
        <w:rPr>
          <w:b/>
          <w:bCs/>
          <w:sz w:val="28"/>
          <w:szCs w:val="28"/>
        </w:rPr>
        <w:t>Độc lập - Tự do - Hạnh phúc</w:t>
      </w:r>
    </w:p>
    <w:p w14:paraId="7C027B39" w14:textId="77777777" w:rsidR="0010083F" w:rsidRPr="000729EF" w:rsidRDefault="0010083F" w:rsidP="0010083F">
      <w:pPr>
        <w:jc w:val="center"/>
        <w:rPr>
          <w:sz w:val="28"/>
          <w:szCs w:val="28"/>
          <w:vertAlign w:val="superscript"/>
        </w:rPr>
      </w:pPr>
      <w:r w:rsidRPr="000729EF">
        <w:rPr>
          <w:sz w:val="28"/>
          <w:szCs w:val="28"/>
          <w:vertAlign w:val="superscript"/>
        </w:rPr>
        <w:t>_______________________________</w:t>
      </w:r>
    </w:p>
    <w:p w14:paraId="063E3199" w14:textId="77777777" w:rsidR="0010083F" w:rsidRPr="000729EF" w:rsidRDefault="0010083F" w:rsidP="0010083F">
      <w:pPr>
        <w:spacing w:before="240"/>
        <w:jc w:val="center"/>
        <w:rPr>
          <w:b/>
          <w:bCs/>
          <w:spacing w:val="-12"/>
          <w:sz w:val="28"/>
          <w:szCs w:val="28"/>
        </w:rPr>
      </w:pPr>
      <w:r w:rsidRPr="000729EF">
        <w:rPr>
          <w:b/>
          <w:bCs/>
          <w:spacing w:val="-12"/>
          <w:sz w:val="28"/>
          <w:szCs w:val="28"/>
        </w:rPr>
        <w:t xml:space="preserve">ĐƠN ĐỀ NGHỊ </w:t>
      </w:r>
      <w:r w:rsidRPr="005445A7">
        <w:rPr>
          <w:b/>
          <w:bCs/>
          <w:spacing w:val="-12"/>
          <w:sz w:val="28"/>
          <w:szCs w:val="28"/>
        </w:rPr>
        <w:t>GIA HẠN</w:t>
      </w:r>
      <w:r w:rsidRPr="000729EF">
        <w:rPr>
          <w:b/>
          <w:bCs/>
          <w:spacing w:val="-12"/>
          <w:sz w:val="28"/>
          <w:szCs w:val="28"/>
        </w:rPr>
        <w:t xml:space="preserve"> GIẤY PHÉP XÂY DỰNG </w:t>
      </w:r>
    </w:p>
    <w:p w14:paraId="1B0176C1" w14:textId="77777777" w:rsidR="0010083F" w:rsidRPr="000729EF" w:rsidRDefault="0010083F" w:rsidP="0010083F">
      <w:pPr>
        <w:jc w:val="center"/>
        <w:rPr>
          <w:i/>
          <w:sz w:val="28"/>
          <w:szCs w:val="28"/>
        </w:rPr>
      </w:pPr>
      <w:r w:rsidRPr="000729EF">
        <w:rPr>
          <w:i/>
          <w:sz w:val="28"/>
          <w:szCs w:val="28"/>
        </w:rPr>
        <w:t>(Sử dụng cho Công trình)</w:t>
      </w:r>
    </w:p>
    <w:p w14:paraId="2235781F" w14:textId="77777777" w:rsidR="0010083F" w:rsidRPr="000729EF" w:rsidRDefault="0010083F" w:rsidP="0010083F">
      <w:pPr>
        <w:jc w:val="center"/>
        <w:rPr>
          <w:sz w:val="28"/>
          <w:szCs w:val="28"/>
          <w:vertAlign w:val="superscript"/>
        </w:rPr>
      </w:pPr>
      <w:r w:rsidRPr="000729EF">
        <w:rPr>
          <w:sz w:val="28"/>
          <w:szCs w:val="28"/>
          <w:vertAlign w:val="superscript"/>
        </w:rPr>
        <w:t>______________</w:t>
      </w:r>
    </w:p>
    <w:p w14:paraId="784E04F7" w14:textId="77777777" w:rsidR="0010083F" w:rsidRPr="000729EF" w:rsidRDefault="0010083F" w:rsidP="0010083F">
      <w:pPr>
        <w:jc w:val="center"/>
        <w:rPr>
          <w:sz w:val="28"/>
          <w:szCs w:val="28"/>
        </w:rPr>
      </w:pPr>
      <w:r w:rsidRPr="000729EF">
        <w:rPr>
          <w:sz w:val="28"/>
          <w:szCs w:val="28"/>
        </w:rPr>
        <w:t xml:space="preserve">Kính gửi: </w:t>
      </w:r>
      <w:r w:rsidRPr="00B92329">
        <w:rPr>
          <w:sz w:val="28"/>
          <w:szCs w:val="28"/>
        </w:rPr>
        <w:t>Sở Xây dựng (hoặc Ban Quản lý Khu kinh tế tỉnh)</w:t>
      </w:r>
    </w:p>
    <w:p w14:paraId="6421716A" w14:textId="77777777" w:rsidR="0010083F" w:rsidRPr="000729EF" w:rsidRDefault="0010083F" w:rsidP="0010083F">
      <w:pPr>
        <w:spacing w:after="60"/>
        <w:ind w:firstLine="567"/>
        <w:rPr>
          <w:sz w:val="28"/>
          <w:szCs w:val="28"/>
        </w:rPr>
      </w:pPr>
      <w:r w:rsidRPr="000729EF">
        <w:rPr>
          <w:sz w:val="28"/>
          <w:szCs w:val="28"/>
        </w:rPr>
        <w:t>1. Tên chủ đầu tư (Chủ hộ):</w:t>
      </w:r>
      <w:r>
        <w:rPr>
          <w:sz w:val="28"/>
          <w:szCs w:val="28"/>
        </w:rPr>
        <w:t>……………………………</w:t>
      </w:r>
      <w:r w:rsidRPr="000729EF">
        <w:rPr>
          <w:sz w:val="28"/>
          <w:szCs w:val="28"/>
        </w:rPr>
        <w:t>.; Số định danh cá nhân/Mã số doanh nghiệp:</w:t>
      </w:r>
      <w:r>
        <w:rPr>
          <w:sz w:val="28"/>
          <w:szCs w:val="28"/>
        </w:rPr>
        <w:t>…………….</w:t>
      </w:r>
      <w:r w:rsidRPr="000729EF">
        <w:rPr>
          <w:sz w:val="28"/>
          <w:szCs w:val="28"/>
        </w:rPr>
        <w:t>.</w:t>
      </w:r>
    </w:p>
    <w:p w14:paraId="7208C8BF" w14:textId="77777777" w:rsidR="0010083F" w:rsidRPr="000729EF" w:rsidRDefault="0010083F" w:rsidP="0010083F">
      <w:pPr>
        <w:spacing w:after="60"/>
        <w:ind w:firstLine="567"/>
        <w:rPr>
          <w:sz w:val="28"/>
          <w:szCs w:val="28"/>
        </w:rPr>
      </w:pPr>
      <w:r w:rsidRPr="000729EF">
        <w:rPr>
          <w:sz w:val="28"/>
          <w:szCs w:val="28"/>
        </w:rPr>
        <w:t>- Người đại diện: ............; Chức vụ: ...........; Số định danh cá nhân:..............</w:t>
      </w:r>
    </w:p>
    <w:p w14:paraId="560A2E0A" w14:textId="77777777" w:rsidR="0010083F" w:rsidRPr="000729EF" w:rsidRDefault="0010083F" w:rsidP="0010083F">
      <w:pPr>
        <w:spacing w:after="60"/>
        <w:ind w:firstLine="567"/>
        <w:rPr>
          <w:sz w:val="28"/>
          <w:szCs w:val="28"/>
        </w:rPr>
      </w:pPr>
      <w:r w:rsidRPr="000729EF">
        <w:rPr>
          <w:sz w:val="28"/>
          <w:szCs w:val="28"/>
        </w:rPr>
        <w:t>- Số điện thoại: ...............................................................................................</w:t>
      </w:r>
    </w:p>
    <w:p w14:paraId="5F9509C7" w14:textId="77777777" w:rsidR="0010083F" w:rsidRPr="000729EF" w:rsidRDefault="0010083F" w:rsidP="0010083F">
      <w:pPr>
        <w:spacing w:after="60"/>
        <w:ind w:firstLine="567"/>
        <w:rPr>
          <w:sz w:val="28"/>
          <w:szCs w:val="28"/>
        </w:rPr>
      </w:pPr>
      <w:r w:rsidRPr="000729EF">
        <w:rPr>
          <w:sz w:val="28"/>
          <w:szCs w:val="28"/>
        </w:rPr>
        <w:t xml:space="preserve">2. Địa điểm xây dựng: </w:t>
      </w:r>
    </w:p>
    <w:p w14:paraId="73A4F074" w14:textId="77777777" w:rsidR="0010083F" w:rsidRPr="000729EF" w:rsidRDefault="0010083F" w:rsidP="0010083F">
      <w:pPr>
        <w:spacing w:after="60"/>
        <w:ind w:firstLine="567"/>
        <w:rPr>
          <w:sz w:val="28"/>
          <w:szCs w:val="28"/>
        </w:rPr>
      </w:pPr>
      <w:r w:rsidRPr="000729EF">
        <w:rPr>
          <w:sz w:val="28"/>
          <w:szCs w:val="28"/>
        </w:rPr>
        <w:t>Lô đất số:.................................Diện tích     .................. m</w:t>
      </w:r>
      <w:r w:rsidRPr="000729EF">
        <w:rPr>
          <w:sz w:val="28"/>
          <w:szCs w:val="28"/>
          <w:vertAlign w:val="superscript"/>
        </w:rPr>
        <w:t>2</w:t>
      </w:r>
      <w:r w:rsidRPr="000729EF">
        <w:rPr>
          <w:sz w:val="28"/>
          <w:szCs w:val="28"/>
        </w:rPr>
        <w:t xml:space="preserve">. </w:t>
      </w:r>
    </w:p>
    <w:p w14:paraId="19A99831" w14:textId="77777777" w:rsidR="0010083F" w:rsidRPr="000729EF" w:rsidRDefault="0010083F" w:rsidP="0010083F">
      <w:pPr>
        <w:spacing w:after="60"/>
        <w:ind w:firstLine="567"/>
        <w:rPr>
          <w:sz w:val="28"/>
          <w:szCs w:val="28"/>
        </w:rPr>
      </w:pPr>
      <w:r w:rsidRPr="000729EF">
        <w:rPr>
          <w:sz w:val="28"/>
          <w:szCs w:val="28"/>
        </w:rPr>
        <w:t>Tại: ............................................ đường: ....................................................</w:t>
      </w:r>
    </w:p>
    <w:p w14:paraId="1A4041A1" w14:textId="77777777" w:rsidR="0010083F" w:rsidRPr="000729EF" w:rsidRDefault="0010083F" w:rsidP="0010083F">
      <w:pPr>
        <w:spacing w:after="60"/>
        <w:ind w:firstLine="567"/>
        <w:rPr>
          <w:sz w:val="28"/>
          <w:szCs w:val="28"/>
        </w:rPr>
      </w:pPr>
      <w:r w:rsidRPr="000729EF">
        <w:rPr>
          <w:sz w:val="28"/>
          <w:szCs w:val="28"/>
        </w:rPr>
        <w:t>phường (xã) .................................quận (huyện) .........................................</w:t>
      </w:r>
    </w:p>
    <w:p w14:paraId="2E228F50" w14:textId="77777777" w:rsidR="0010083F" w:rsidRPr="000729EF" w:rsidRDefault="0010083F" w:rsidP="0010083F">
      <w:pPr>
        <w:spacing w:after="60"/>
        <w:ind w:firstLine="567"/>
        <w:rPr>
          <w:sz w:val="28"/>
          <w:szCs w:val="28"/>
        </w:rPr>
      </w:pPr>
      <w:r w:rsidRPr="000729EF">
        <w:rPr>
          <w:sz w:val="28"/>
          <w:szCs w:val="28"/>
        </w:rPr>
        <w:t xml:space="preserve">tỉnh, thành phố: ........................................................................................... </w:t>
      </w:r>
    </w:p>
    <w:p w14:paraId="7EE0B106" w14:textId="77777777" w:rsidR="0010083F" w:rsidRPr="000729EF" w:rsidRDefault="0010083F" w:rsidP="0010083F">
      <w:pPr>
        <w:spacing w:after="60"/>
        <w:ind w:firstLine="567"/>
        <w:rPr>
          <w:sz w:val="28"/>
          <w:szCs w:val="28"/>
        </w:rPr>
      </w:pPr>
      <w:r w:rsidRPr="000729EF">
        <w:rPr>
          <w:sz w:val="28"/>
          <w:szCs w:val="28"/>
        </w:rPr>
        <w:t xml:space="preserve">3. Giấy phép xây dựng đã được cấp: </w:t>
      </w:r>
      <w:r w:rsidRPr="000729EF">
        <w:rPr>
          <w:i/>
          <w:sz w:val="28"/>
          <w:szCs w:val="28"/>
        </w:rPr>
        <w:t>(số, ngày, cơ quan cấp)</w:t>
      </w:r>
    </w:p>
    <w:p w14:paraId="0CF41F88" w14:textId="77777777" w:rsidR="0010083F" w:rsidRPr="000729EF" w:rsidRDefault="0010083F" w:rsidP="0010083F">
      <w:pPr>
        <w:spacing w:after="60"/>
        <w:ind w:firstLine="567"/>
        <w:rPr>
          <w:sz w:val="28"/>
          <w:szCs w:val="28"/>
        </w:rPr>
      </w:pPr>
      <w:r w:rsidRPr="000729EF">
        <w:rPr>
          <w:sz w:val="28"/>
          <w:szCs w:val="28"/>
        </w:rPr>
        <w:t>Nội dung Giấy phép:</w:t>
      </w:r>
    </w:p>
    <w:p w14:paraId="0C6A4AB3"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64C06188" w14:textId="77777777" w:rsidR="0010083F" w:rsidRPr="000729EF" w:rsidRDefault="0010083F" w:rsidP="0010083F">
      <w:pPr>
        <w:spacing w:after="60"/>
        <w:ind w:firstLine="567"/>
        <w:rPr>
          <w:sz w:val="28"/>
          <w:szCs w:val="28"/>
        </w:rPr>
      </w:pPr>
      <w:r w:rsidRPr="000729EF">
        <w:rPr>
          <w:sz w:val="28"/>
          <w:szCs w:val="28"/>
        </w:rPr>
        <w:t xml:space="preserve">4. </w:t>
      </w:r>
      <w:r>
        <w:rPr>
          <w:sz w:val="28"/>
          <w:szCs w:val="28"/>
        </w:rPr>
        <w:t>L</w:t>
      </w:r>
      <w:r w:rsidRPr="005445A7">
        <w:rPr>
          <w:sz w:val="28"/>
          <w:szCs w:val="28"/>
        </w:rPr>
        <w:t>ý do đề nghị gia hạn</w:t>
      </w:r>
      <w:r w:rsidRPr="000729EF">
        <w:rPr>
          <w:sz w:val="28"/>
          <w:szCs w:val="28"/>
        </w:rPr>
        <w:t>:</w:t>
      </w:r>
    </w:p>
    <w:p w14:paraId="436A9A90"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6BB85F53" w14:textId="77777777" w:rsidR="0010083F" w:rsidRPr="000729EF" w:rsidRDefault="0010083F" w:rsidP="0010083F">
      <w:pPr>
        <w:spacing w:after="60"/>
        <w:ind w:firstLine="567"/>
        <w:rPr>
          <w:sz w:val="28"/>
          <w:szCs w:val="28"/>
        </w:rPr>
      </w:pPr>
      <w:r w:rsidRPr="000729EF">
        <w:rPr>
          <w:sz w:val="28"/>
          <w:szCs w:val="28"/>
        </w:rPr>
        <w:t>5. Dự kiến thời gian hoàn thành công trình theo thiết kế điều chỉnh/gia hạn: ....... tháng.</w:t>
      </w:r>
    </w:p>
    <w:p w14:paraId="1B2DEB44" w14:textId="77777777" w:rsidR="0010083F" w:rsidRPr="000729EF" w:rsidRDefault="0010083F" w:rsidP="0010083F">
      <w:pPr>
        <w:spacing w:after="60"/>
        <w:ind w:firstLine="567"/>
        <w:rPr>
          <w:sz w:val="28"/>
          <w:szCs w:val="28"/>
        </w:rPr>
      </w:pPr>
      <w:r w:rsidRPr="000729EF">
        <w:rPr>
          <w:sz w:val="28"/>
          <w:szCs w:val="28"/>
        </w:rPr>
        <w:t>6. Cam kết: Tôi xin cam đoan làm theo đúng giấy phép điều chỉnh được cấp, nếu sai tôi xin hoàn toàn chịu trách nhiệm và bị xử lý theo quy định của pháp luật.</w:t>
      </w:r>
    </w:p>
    <w:p w14:paraId="4BA749C6" w14:textId="77777777" w:rsidR="0010083F" w:rsidRPr="000729EF" w:rsidRDefault="0010083F" w:rsidP="0010083F">
      <w:pPr>
        <w:spacing w:after="60"/>
        <w:ind w:firstLine="567"/>
        <w:rPr>
          <w:i/>
          <w:iCs/>
          <w:sz w:val="28"/>
          <w:szCs w:val="28"/>
        </w:rPr>
      </w:pPr>
      <w:r w:rsidRPr="000729EF">
        <w:rPr>
          <w:i/>
          <w:iCs/>
          <w:sz w:val="28"/>
          <w:szCs w:val="28"/>
        </w:rPr>
        <w:t>Gửi kèm theo Đơn này các tài liệu:</w:t>
      </w:r>
    </w:p>
    <w:p w14:paraId="6BC60200" w14:textId="77777777" w:rsidR="0010083F" w:rsidRPr="000729EF" w:rsidRDefault="0010083F" w:rsidP="0010083F">
      <w:pPr>
        <w:spacing w:after="60"/>
        <w:ind w:firstLine="567"/>
        <w:rPr>
          <w:iCs/>
          <w:sz w:val="28"/>
          <w:szCs w:val="28"/>
        </w:rPr>
      </w:pPr>
      <w:r w:rsidRPr="000729EF">
        <w:rPr>
          <w:iCs/>
          <w:sz w:val="28"/>
          <w:szCs w:val="28"/>
        </w:rPr>
        <w:t>1 -</w:t>
      </w:r>
    </w:p>
    <w:p w14:paraId="2647A85F" w14:textId="77777777" w:rsidR="0010083F" w:rsidRPr="000729EF" w:rsidRDefault="0010083F" w:rsidP="0010083F">
      <w:pPr>
        <w:spacing w:after="60"/>
        <w:ind w:firstLine="567"/>
        <w:rPr>
          <w:iCs/>
          <w:sz w:val="28"/>
          <w:szCs w:val="28"/>
        </w:rPr>
      </w:pPr>
      <w:r w:rsidRPr="000729EF">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0729EF" w14:paraId="75682AC7" w14:textId="77777777" w:rsidTr="0010083F">
        <w:trPr>
          <w:jc w:val="center"/>
        </w:trPr>
        <w:tc>
          <w:tcPr>
            <w:tcW w:w="2819" w:type="dxa"/>
          </w:tcPr>
          <w:p w14:paraId="26130D6B" w14:textId="77777777" w:rsidR="0010083F" w:rsidRPr="000729EF" w:rsidRDefault="0010083F" w:rsidP="0010083F">
            <w:pPr>
              <w:jc w:val="center"/>
              <w:rPr>
                <w:iCs/>
                <w:sz w:val="28"/>
                <w:szCs w:val="28"/>
              </w:rPr>
            </w:pPr>
          </w:p>
        </w:tc>
        <w:tc>
          <w:tcPr>
            <w:tcW w:w="6219" w:type="dxa"/>
          </w:tcPr>
          <w:p w14:paraId="43F69198" w14:textId="77777777" w:rsidR="0010083F" w:rsidRPr="000729EF" w:rsidRDefault="0010083F" w:rsidP="0010083F">
            <w:pPr>
              <w:jc w:val="center"/>
              <w:rPr>
                <w:i/>
                <w:iCs/>
                <w:sz w:val="28"/>
                <w:szCs w:val="28"/>
              </w:rPr>
            </w:pPr>
            <w:r w:rsidRPr="000729EF">
              <w:rPr>
                <w:sz w:val="28"/>
                <w:szCs w:val="28"/>
              </w:rPr>
              <w:t>.....,</w:t>
            </w:r>
            <w:r w:rsidRPr="000729EF">
              <w:rPr>
                <w:i/>
                <w:iCs/>
                <w:sz w:val="28"/>
                <w:szCs w:val="28"/>
              </w:rPr>
              <w:t xml:space="preserve"> ngày </w:t>
            </w:r>
            <w:r w:rsidRPr="000729EF">
              <w:rPr>
                <w:sz w:val="28"/>
                <w:szCs w:val="28"/>
              </w:rPr>
              <w:t>.....</w:t>
            </w:r>
            <w:r w:rsidRPr="000729EF">
              <w:rPr>
                <w:i/>
                <w:iCs/>
                <w:sz w:val="28"/>
                <w:szCs w:val="28"/>
              </w:rPr>
              <w:t xml:space="preserve"> tháng </w:t>
            </w:r>
            <w:r w:rsidRPr="000729EF">
              <w:rPr>
                <w:sz w:val="28"/>
                <w:szCs w:val="28"/>
              </w:rPr>
              <w:t xml:space="preserve">...... </w:t>
            </w:r>
            <w:r w:rsidRPr="000729EF">
              <w:rPr>
                <w:i/>
                <w:iCs/>
                <w:sz w:val="28"/>
                <w:szCs w:val="28"/>
              </w:rPr>
              <w:t xml:space="preserve">năm </w:t>
            </w:r>
            <w:r w:rsidRPr="000729EF">
              <w:rPr>
                <w:sz w:val="28"/>
                <w:szCs w:val="28"/>
              </w:rPr>
              <w:t>......</w:t>
            </w:r>
          </w:p>
          <w:p w14:paraId="653C583F" w14:textId="77777777" w:rsidR="0010083F" w:rsidRPr="000729EF" w:rsidRDefault="0010083F" w:rsidP="0010083F">
            <w:pPr>
              <w:jc w:val="center"/>
              <w:rPr>
                <w:b/>
                <w:bCs/>
                <w:sz w:val="28"/>
                <w:szCs w:val="28"/>
              </w:rPr>
            </w:pPr>
            <w:r w:rsidRPr="000729EF">
              <w:rPr>
                <w:b/>
                <w:bCs/>
                <w:sz w:val="28"/>
                <w:szCs w:val="28"/>
              </w:rPr>
              <w:t>NGƯỜI LÀM ĐƠN/ĐẠI DIỆN CHỦ ĐẦU TƯ</w:t>
            </w:r>
          </w:p>
          <w:p w14:paraId="57125588" w14:textId="77777777" w:rsidR="0010083F" w:rsidRPr="000729EF" w:rsidRDefault="0010083F" w:rsidP="0010083F">
            <w:pPr>
              <w:jc w:val="center"/>
              <w:rPr>
                <w:i/>
                <w:iCs/>
                <w:sz w:val="28"/>
                <w:szCs w:val="28"/>
              </w:rPr>
            </w:pPr>
            <w:r w:rsidRPr="000729EF">
              <w:rPr>
                <w:i/>
                <w:iCs/>
                <w:sz w:val="28"/>
                <w:szCs w:val="28"/>
              </w:rPr>
              <w:t>(Ký, ghi rõ họ tên, đóng dấu (nếu có)</w:t>
            </w:r>
          </w:p>
        </w:tc>
      </w:tr>
    </w:tbl>
    <w:p w14:paraId="383E1578" w14:textId="77777777" w:rsidR="0010083F" w:rsidRDefault="0010083F" w:rsidP="0010083F">
      <w:pPr>
        <w:shd w:val="clear" w:color="auto" w:fill="FFFFFF"/>
        <w:spacing w:before="120" w:after="120"/>
        <w:ind w:firstLine="567"/>
        <w:jc w:val="both"/>
        <w:rPr>
          <w:b/>
          <w:bCs/>
          <w:sz w:val="28"/>
          <w:szCs w:val="28"/>
        </w:rPr>
      </w:pPr>
    </w:p>
    <w:p w14:paraId="40CA7C21" w14:textId="2280C603" w:rsidR="00C93D9B" w:rsidRDefault="00C93D9B">
      <w:pPr>
        <w:spacing w:after="200" w:line="276" w:lineRule="auto"/>
        <w:rPr>
          <w:b/>
          <w:bCs/>
          <w:sz w:val="28"/>
          <w:szCs w:val="28"/>
        </w:rPr>
      </w:pPr>
      <w:r>
        <w:rPr>
          <w:b/>
          <w:bCs/>
          <w:sz w:val="28"/>
          <w:szCs w:val="28"/>
        </w:rPr>
        <w:br w:type="page"/>
      </w:r>
    </w:p>
    <w:p w14:paraId="3308C82B" w14:textId="77777777" w:rsidR="0010083F" w:rsidRPr="005445A7" w:rsidRDefault="0010083F" w:rsidP="00C85B0E">
      <w:pPr>
        <w:pStyle w:val="ListParagraph"/>
        <w:numPr>
          <w:ilvl w:val="0"/>
          <w:numId w:val="36"/>
        </w:numPr>
        <w:shd w:val="clear" w:color="auto" w:fill="FFFFFF"/>
        <w:tabs>
          <w:tab w:val="left" w:pos="709"/>
          <w:tab w:val="left" w:pos="851"/>
          <w:tab w:val="left" w:pos="993"/>
        </w:tabs>
        <w:spacing w:before="120" w:after="120"/>
        <w:ind w:left="0" w:firstLine="567"/>
        <w:contextualSpacing w:val="0"/>
        <w:jc w:val="both"/>
        <w:rPr>
          <w:b/>
          <w:sz w:val="28"/>
          <w:szCs w:val="28"/>
        </w:rPr>
      </w:pPr>
      <w:r w:rsidRPr="005445A7">
        <w:rPr>
          <w:b/>
          <w:sz w:val="28"/>
          <w:szCs w:val="28"/>
        </w:rPr>
        <w:lastRenderedPageBreak/>
        <w:t>Thủ tục cấp lại giấy phép xây dựng đối với công trình cấp đặc biệt, cấp I, cấp II (công trình Không theo tuyến/Theo tuyến trong đô thị/Tín ngưỡng, tôn giáo/Tượng đài, tranh hoành tráng/Sửa chữa, cải tạo/Theo giai đoạn cho công trình không theo tuyến/Theo giai đoạn cho công trình</w:t>
      </w:r>
      <w:r>
        <w:rPr>
          <w:b/>
          <w:sz w:val="28"/>
          <w:szCs w:val="28"/>
        </w:rPr>
        <w:t xml:space="preserve"> theo tuyến trong đô thị/Dự án)</w:t>
      </w:r>
    </w:p>
    <w:p w14:paraId="72F3ECB7" w14:textId="77777777" w:rsidR="0010083F" w:rsidRPr="00847956"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Trình tự thực hiện</w:t>
      </w:r>
    </w:p>
    <w:p w14:paraId="12CD132E"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Chủ đầu tư nộp bộ hồ sơ </w:t>
      </w:r>
      <w:r w:rsidRPr="005445A7">
        <w:rPr>
          <w:sz w:val="28"/>
          <w:szCs w:val="28"/>
        </w:rPr>
        <w:t>đề nghị cấp lại giấy phép xây dựng cho Bộ phận tiếp nhận và trả kết quả của Sở Xây dựng (hoặc Ban Quản lý Khu kinh tế tỉnh theo phân cấp, ủy quyền của Ủy ban nhân</w:t>
      </w:r>
      <w:r w:rsidRPr="009B7899">
        <w:rPr>
          <w:rFonts w:eastAsia="Calibri"/>
          <w:sz w:val="28"/>
          <w:szCs w:val="28"/>
        </w:rPr>
        <w:t xml:space="preserve"> dân tỉnh</w:t>
      </w:r>
      <w:r w:rsidRPr="00A214C7">
        <w:rPr>
          <w:rFonts w:eastAsia="Calibri"/>
          <w:sz w:val="28"/>
          <w:szCs w:val="28"/>
        </w:rPr>
        <w:t xml:space="preserve"> </w:t>
      </w:r>
      <w:r>
        <w:rPr>
          <w:rFonts w:eastAsia="Calibri"/>
          <w:sz w:val="28"/>
          <w:szCs w:val="28"/>
        </w:rPr>
        <w:t xml:space="preserve">Quảng Bình) </w:t>
      </w:r>
      <w:r w:rsidRPr="00A214C7">
        <w:rPr>
          <w:rFonts w:eastAsia="Calibri"/>
          <w:sz w:val="28"/>
          <w:szCs w:val="28"/>
        </w:rPr>
        <w:t>tại Trung tâm phục vụ hành chính công tỉnh,</w:t>
      </w:r>
      <w:r w:rsidRPr="00C51FC3">
        <w:rPr>
          <w:rFonts w:eastAsia="Calibri"/>
          <w:sz w:val="28"/>
          <w:szCs w:val="28"/>
        </w:rPr>
        <w:t> thời gian nhận hồ sơ và trả kết quả vào giờ hành chính các ngày làm việc trong tuần (trừ ngày lễ, tết).</w:t>
      </w:r>
    </w:p>
    <w:p w14:paraId="6065985C"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Trong thời hạn 05 ngày làm việc kể từ ngày nhận đủ hồ sơ hợp lệ,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w:t>
      </w:r>
      <w:r w:rsidRPr="005E799F">
        <w:rPr>
          <w:sz w:val="28"/>
          <w:szCs w:val="28"/>
        </w:rPr>
        <w:t xml:space="preserve"> có trách nhiệm xem xét gia hạn giấy phép xây dựng.</w:t>
      </w:r>
    </w:p>
    <w:p w14:paraId="3492FAA8"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5E799F">
        <w:rPr>
          <w:b/>
          <w:bCs/>
          <w:i/>
          <w:iCs/>
          <w:sz w:val="28"/>
          <w:szCs w:val="28"/>
        </w:rPr>
        <w:t xml:space="preserve">Cách thức thực hiện: </w:t>
      </w:r>
      <w:r w:rsidRPr="005E799F">
        <w:rPr>
          <w:sz w:val="28"/>
          <w:szCs w:val="28"/>
        </w:rPr>
        <w:t>Chủ đầu tư nộp hồ sơ trực tiếp hoặc trực tuyến hoặc gửi qua dịch vụ bưu chính.</w:t>
      </w:r>
    </w:p>
    <w:p w14:paraId="05A6D4D4"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r w:rsidRPr="005E799F">
        <w:rPr>
          <w:b/>
          <w:bCs/>
          <w:i/>
          <w:iCs/>
          <w:sz w:val="28"/>
          <w:szCs w:val="28"/>
        </w:rPr>
        <w:t xml:space="preserve"> </w:t>
      </w:r>
    </w:p>
    <w:p w14:paraId="6C3F7BAA" w14:textId="77777777" w:rsidR="0010083F" w:rsidRPr="005E799F" w:rsidRDefault="0010083F" w:rsidP="0010083F">
      <w:pPr>
        <w:shd w:val="clear" w:color="auto" w:fill="FFFFFF"/>
        <w:spacing w:before="120"/>
        <w:ind w:firstLine="567"/>
        <w:jc w:val="both"/>
        <w:rPr>
          <w:sz w:val="28"/>
          <w:szCs w:val="28"/>
        </w:rPr>
      </w:pPr>
      <w:r w:rsidRPr="005E799F">
        <w:rPr>
          <w:sz w:val="28"/>
          <w:szCs w:val="28"/>
        </w:rPr>
        <w:t>a) Thành phần hồ sơ:</w:t>
      </w:r>
    </w:p>
    <w:p w14:paraId="5A7820DE" w14:textId="77777777" w:rsidR="0010083F" w:rsidRPr="00040B60" w:rsidRDefault="0010083F" w:rsidP="0010083F">
      <w:pPr>
        <w:shd w:val="clear" w:color="auto" w:fill="FFFFFF"/>
        <w:spacing w:before="120"/>
        <w:ind w:firstLine="567"/>
        <w:jc w:val="both"/>
        <w:rPr>
          <w:sz w:val="28"/>
          <w:szCs w:val="28"/>
        </w:rPr>
      </w:pPr>
      <w:r w:rsidRPr="00040B60">
        <w:rPr>
          <w:sz w:val="28"/>
          <w:szCs w:val="28"/>
        </w:rPr>
        <w:t>- Đơn đề nghị cấp lại giấy phép xây dựng, trong đó giải trình rõ lý do đề nghị cấp lại theo Mẫu số 02 Phụ lục II Nghị định số 175/2024/NĐ-CP;</w:t>
      </w:r>
    </w:p>
    <w:p w14:paraId="4D91C515" w14:textId="77777777" w:rsidR="0010083F" w:rsidRPr="00040B60" w:rsidRDefault="0010083F" w:rsidP="0010083F">
      <w:pPr>
        <w:shd w:val="clear" w:color="auto" w:fill="FFFFFF"/>
        <w:spacing w:before="120"/>
        <w:ind w:firstLine="567"/>
        <w:jc w:val="both"/>
        <w:rPr>
          <w:sz w:val="28"/>
          <w:szCs w:val="28"/>
        </w:rPr>
      </w:pPr>
      <w:r w:rsidRPr="00040B60">
        <w:rPr>
          <w:sz w:val="28"/>
          <w:szCs w:val="28"/>
        </w:rPr>
        <w:t>- Bản chính giấy phép xây dựng đã được cấp (đối với trường hợp bị rách, nát).</w:t>
      </w:r>
    </w:p>
    <w:p w14:paraId="6C4287B3" w14:textId="77777777" w:rsidR="0010083F" w:rsidRPr="00040B60" w:rsidRDefault="0010083F" w:rsidP="0010083F">
      <w:pPr>
        <w:shd w:val="clear" w:color="auto" w:fill="FFFFFF"/>
        <w:spacing w:before="120"/>
        <w:ind w:firstLine="567"/>
        <w:jc w:val="both"/>
        <w:rPr>
          <w:sz w:val="28"/>
          <w:szCs w:val="28"/>
        </w:rPr>
      </w:pPr>
      <w:r w:rsidRPr="00040B60">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4F5CCC65" w14:textId="77777777" w:rsidR="0010083F" w:rsidRPr="005E799F" w:rsidRDefault="0010083F" w:rsidP="0010083F">
      <w:pPr>
        <w:shd w:val="clear" w:color="auto" w:fill="FFFFFF"/>
        <w:spacing w:before="120"/>
        <w:ind w:firstLine="567"/>
        <w:jc w:val="both"/>
        <w:rPr>
          <w:sz w:val="28"/>
          <w:szCs w:val="28"/>
        </w:rPr>
      </w:pPr>
      <w:r w:rsidRPr="005E799F">
        <w:rPr>
          <w:sz w:val="28"/>
          <w:szCs w:val="28"/>
        </w:rPr>
        <w:t>b) Số lượng hồ sơ: 02 (bộ)</w:t>
      </w:r>
    </w:p>
    <w:p w14:paraId="361A2DF6"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lang w:val="vi-VN"/>
        </w:rPr>
      </w:pPr>
      <w:r w:rsidRPr="005E799F">
        <w:rPr>
          <w:b/>
          <w:i/>
          <w:sz w:val="28"/>
          <w:szCs w:val="28"/>
        </w:rPr>
        <w:t xml:space="preserve"> </w:t>
      </w:r>
      <w:r w:rsidRPr="005E799F">
        <w:rPr>
          <w:b/>
          <w:i/>
          <w:sz w:val="28"/>
          <w:szCs w:val="28"/>
          <w:lang w:val="vi-VN"/>
        </w:rPr>
        <w:t xml:space="preserve">Thời </w:t>
      </w:r>
      <w:r w:rsidRPr="005E799F">
        <w:rPr>
          <w:b/>
          <w:bCs/>
          <w:i/>
          <w:iCs/>
          <w:sz w:val="28"/>
          <w:szCs w:val="28"/>
        </w:rPr>
        <w:t>hạn</w:t>
      </w:r>
      <w:r w:rsidRPr="005E799F">
        <w:rPr>
          <w:b/>
          <w:i/>
          <w:sz w:val="28"/>
          <w:szCs w:val="28"/>
          <w:lang w:val="vi-VN"/>
        </w:rPr>
        <w:t xml:space="preserve"> giải quyết: </w:t>
      </w:r>
      <w:r w:rsidRPr="005E799F">
        <w:rPr>
          <w:sz w:val="28"/>
          <w:szCs w:val="28"/>
          <w:lang w:val="vi-VN"/>
        </w:rPr>
        <w:t xml:space="preserve"> 05 ngày </w:t>
      </w:r>
      <w:r w:rsidRPr="005E799F">
        <w:rPr>
          <w:sz w:val="28"/>
          <w:szCs w:val="28"/>
        </w:rPr>
        <w:t xml:space="preserve">làm việc </w:t>
      </w:r>
      <w:r w:rsidRPr="005E799F">
        <w:rPr>
          <w:sz w:val="28"/>
          <w:szCs w:val="28"/>
          <w:lang w:val="vi-VN"/>
        </w:rPr>
        <w:t>kể từ ngày nhận đủ hồ sơ hợp lệ.</w:t>
      </w:r>
    </w:p>
    <w:p w14:paraId="25620618"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b/>
          <w:sz w:val="28"/>
          <w:szCs w:val="28"/>
          <w:lang w:val="vi-VN"/>
        </w:rPr>
      </w:pPr>
      <w:r>
        <w:rPr>
          <w:b/>
          <w:i/>
          <w:sz w:val="28"/>
          <w:szCs w:val="28"/>
        </w:rPr>
        <w:t xml:space="preserve"> </w:t>
      </w:r>
      <w:r w:rsidRPr="005E799F">
        <w:rPr>
          <w:b/>
          <w:i/>
          <w:sz w:val="28"/>
          <w:szCs w:val="28"/>
          <w:lang w:val="vi-VN"/>
        </w:rPr>
        <w:t xml:space="preserve">Đối </w:t>
      </w:r>
      <w:r w:rsidRPr="005E799F">
        <w:rPr>
          <w:b/>
          <w:bCs/>
          <w:i/>
          <w:iCs/>
          <w:sz w:val="28"/>
          <w:szCs w:val="28"/>
        </w:rPr>
        <w:t>tư</w:t>
      </w:r>
      <w:r w:rsidRPr="005E799F">
        <w:rPr>
          <w:b/>
          <w:bCs/>
          <w:i/>
          <w:iCs/>
          <w:sz w:val="28"/>
          <w:szCs w:val="28"/>
        </w:rPr>
        <w:softHyphen/>
        <w:t>ợng</w:t>
      </w:r>
      <w:r w:rsidRPr="005E799F">
        <w:rPr>
          <w:b/>
          <w:i/>
          <w:sz w:val="28"/>
          <w:szCs w:val="28"/>
          <w:lang w:val="vi-VN"/>
        </w:rPr>
        <w:t xml:space="preserve"> giải quyết thủ tục hành chính:</w:t>
      </w:r>
      <w:r w:rsidRPr="005E799F">
        <w:rPr>
          <w:b/>
          <w:sz w:val="28"/>
          <w:szCs w:val="28"/>
          <w:lang w:val="vi-VN"/>
        </w:rPr>
        <w:t xml:space="preserve"> </w:t>
      </w:r>
      <w:r w:rsidRPr="005E799F">
        <w:rPr>
          <w:sz w:val="28"/>
          <w:szCs w:val="28"/>
          <w:lang w:val="vi-VN"/>
        </w:rPr>
        <w:t>Cơ quan, tổ chức, cá nhân (gọi tắt là Chủ đầu tư)</w:t>
      </w:r>
    </w:p>
    <w:p w14:paraId="3C908463"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b/>
          <w:sz w:val="28"/>
          <w:szCs w:val="28"/>
          <w:lang w:val="vi-VN"/>
        </w:rPr>
      </w:pPr>
      <w:r>
        <w:rPr>
          <w:b/>
          <w:i/>
          <w:sz w:val="28"/>
          <w:szCs w:val="28"/>
        </w:rPr>
        <w:t xml:space="preserve"> </w:t>
      </w:r>
      <w:r w:rsidRPr="005E799F">
        <w:rPr>
          <w:b/>
          <w:i/>
          <w:sz w:val="28"/>
          <w:szCs w:val="28"/>
          <w:lang w:val="vi-VN"/>
        </w:rPr>
        <w:t>Cơ quan giải quyết thủ tục hành chính:</w:t>
      </w:r>
      <w:r w:rsidRPr="005E799F">
        <w:rPr>
          <w:b/>
          <w:sz w:val="28"/>
          <w:szCs w:val="28"/>
          <w:lang w:val="vi-VN"/>
        </w:rPr>
        <w:t xml:space="preserve"> </w:t>
      </w:r>
      <w:r w:rsidRPr="00A214C7">
        <w:rPr>
          <w:rFonts w:eastAsia="Calibri"/>
          <w:sz w:val="28"/>
          <w:szCs w:val="28"/>
        </w:rPr>
        <w:t xml:space="preserve">Sở Xây dựng (hoặc Ban </w:t>
      </w:r>
      <w:r>
        <w:rPr>
          <w:rFonts w:eastAsia="Calibri"/>
          <w:sz w:val="28"/>
          <w:szCs w:val="28"/>
        </w:rPr>
        <w:t>Q</w:t>
      </w:r>
      <w:r w:rsidRPr="00A214C7">
        <w:rPr>
          <w:rFonts w:eastAsia="Calibri"/>
          <w:sz w:val="28"/>
          <w:szCs w:val="28"/>
        </w:rPr>
        <w:t xml:space="preserve">uản lý </w:t>
      </w:r>
      <w:r>
        <w:rPr>
          <w:rFonts w:eastAsia="Calibri"/>
          <w:sz w:val="28"/>
          <w:szCs w:val="28"/>
        </w:rPr>
        <w:t>K</w:t>
      </w:r>
      <w:r w:rsidRPr="00A214C7">
        <w:rPr>
          <w:rFonts w:eastAsia="Calibri"/>
          <w:sz w:val="28"/>
          <w:szCs w:val="28"/>
        </w:rPr>
        <w:t xml:space="preserve">hu </w:t>
      </w:r>
      <w:r>
        <w:rPr>
          <w:rFonts w:eastAsia="Calibri"/>
          <w:sz w:val="28"/>
          <w:szCs w:val="28"/>
        </w:rPr>
        <w:t>k</w:t>
      </w:r>
      <w:r w:rsidRPr="00A214C7">
        <w:rPr>
          <w:rFonts w:eastAsia="Calibri"/>
          <w:sz w:val="28"/>
          <w:szCs w:val="28"/>
        </w:rPr>
        <w:t>inh tế tỉnh</w:t>
      </w:r>
      <w:r>
        <w:rPr>
          <w:rFonts w:eastAsia="Calibri"/>
          <w:sz w:val="28"/>
          <w:szCs w:val="28"/>
        </w:rPr>
        <w:t xml:space="preserve">) </w:t>
      </w:r>
      <w:r w:rsidRPr="005E799F">
        <w:rPr>
          <w:sz w:val="28"/>
          <w:szCs w:val="28"/>
          <w:lang w:val="it-IT"/>
        </w:rPr>
        <w:t>theo phân cấp, ủy quyền của UBND tỉnh</w:t>
      </w:r>
      <w:r>
        <w:rPr>
          <w:sz w:val="28"/>
          <w:szCs w:val="28"/>
          <w:lang w:val="it-IT"/>
        </w:rPr>
        <w:t xml:space="preserve"> Quảng Bình</w:t>
      </w:r>
      <w:r w:rsidRPr="005E799F">
        <w:rPr>
          <w:sz w:val="28"/>
          <w:szCs w:val="28"/>
          <w:lang w:val="it-IT"/>
        </w:rPr>
        <w:t>.</w:t>
      </w:r>
    </w:p>
    <w:p w14:paraId="0F339040"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lang w:val="vi-VN"/>
        </w:rPr>
      </w:pPr>
      <w:r w:rsidRPr="005E799F">
        <w:rPr>
          <w:b/>
          <w:i/>
          <w:sz w:val="28"/>
          <w:szCs w:val="28"/>
        </w:rPr>
        <w:t xml:space="preserve"> </w:t>
      </w:r>
      <w:r w:rsidRPr="005E799F">
        <w:rPr>
          <w:b/>
          <w:i/>
          <w:sz w:val="28"/>
          <w:szCs w:val="28"/>
          <w:lang w:val="vi-VN"/>
        </w:rPr>
        <w:t xml:space="preserve">Kết </w:t>
      </w:r>
      <w:r w:rsidRPr="005E799F">
        <w:rPr>
          <w:b/>
          <w:bCs/>
          <w:i/>
          <w:iCs/>
          <w:sz w:val="28"/>
          <w:szCs w:val="28"/>
        </w:rPr>
        <w:t>quả</w:t>
      </w:r>
      <w:r w:rsidRPr="005E799F">
        <w:rPr>
          <w:b/>
          <w:i/>
          <w:sz w:val="28"/>
          <w:szCs w:val="28"/>
          <w:lang w:val="vi-VN"/>
        </w:rPr>
        <w:t xml:space="preserve"> thực hiện thủ tục hành chính:  </w:t>
      </w:r>
      <w:r w:rsidRPr="00040B60">
        <w:rPr>
          <w:sz w:val="28"/>
          <w:szCs w:val="28"/>
          <w:lang w:val="vi-VN"/>
        </w:rPr>
        <w:t>Giấy phép xây dựng được cấp lại</w:t>
      </w:r>
      <w:r w:rsidRPr="005E799F">
        <w:rPr>
          <w:sz w:val="28"/>
          <w:szCs w:val="28"/>
          <w:lang w:val="vi-VN"/>
        </w:rPr>
        <w:t xml:space="preserve">                                </w:t>
      </w:r>
    </w:p>
    <w:p w14:paraId="4831A943" w14:textId="77777777" w:rsidR="0010083F" w:rsidRPr="00040B60"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rPr>
      </w:pPr>
      <w:r w:rsidRPr="005E799F">
        <w:rPr>
          <w:b/>
          <w:i/>
          <w:sz w:val="28"/>
          <w:szCs w:val="28"/>
          <w:lang w:val="vi-VN"/>
        </w:rPr>
        <w:t xml:space="preserve"> Lệ phí</w:t>
      </w:r>
      <w:r>
        <w:rPr>
          <w:b/>
          <w:i/>
          <w:sz w:val="28"/>
          <w:szCs w:val="28"/>
        </w:rPr>
        <w:t xml:space="preserve">: </w:t>
      </w:r>
      <w:r w:rsidRPr="00040B60">
        <w:rPr>
          <w:sz w:val="28"/>
          <w:szCs w:val="28"/>
        </w:rPr>
        <w:t>Không có.</w:t>
      </w:r>
    </w:p>
    <w:p w14:paraId="34374A27"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s>
        <w:spacing w:before="120"/>
        <w:ind w:left="0" w:firstLine="567"/>
        <w:contextualSpacing w:val="0"/>
        <w:jc w:val="both"/>
        <w:rPr>
          <w:sz w:val="28"/>
          <w:szCs w:val="28"/>
        </w:rPr>
      </w:pPr>
      <w:r>
        <w:rPr>
          <w:b/>
          <w:i/>
          <w:sz w:val="28"/>
          <w:szCs w:val="28"/>
        </w:rPr>
        <w:t xml:space="preserve"> </w:t>
      </w:r>
      <w:r w:rsidRPr="005E799F">
        <w:rPr>
          <w:b/>
          <w:i/>
          <w:sz w:val="28"/>
          <w:szCs w:val="28"/>
          <w:lang w:val="vi-VN"/>
        </w:rPr>
        <w:t xml:space="preserve">Tên mẫu đơn, mẫu tờ khai: </w:t>
      </w:r>
      <w:r w:rsidRPr="005E799F">
        <w:rPr>
          <w:sz w:val="28"/>
          <w:szCs w:val="28"/>
          <w:lang w:val="vi-VN"/>
        </w:rPr>
        <w:t xml:space="preserve">Đơn đề nghị </w:t>
      </w:r>
      <w:r w:rsidRPr="00040B60">
        <w:rPr>
          <w:sz w:val="28"/>
          <w:szCs w:val="28"/>
        </w:rPr>
        <w:t xml:space="preserve">cấp lại </w:t>
      </w:r>
      <w:r w:rsidRPr="005E799F">
        <w:rPr>
          <w:sz w:val="28"/>
          <w:szCs w:val="28"/>
          <w:lang w:val="vi-VN"/>
        </w:rPr>
        <w:t>giấy phép xây dựng theo Mẫu số 2 Phụ lục số II Nghị định số 1</w:t>
      </w:r>
      <w:r w:rsidRPr="005E799F">
        <w:rPr>
          <w:sz w:val="28"/>
          <w:szCs w:val="28"/>
        </w:rPr>
        <w:t>75</w:t>
      </w:r>
      <w:r w:rsidRPr="005E799F">
        <w:rPr>
          <w:sz w:val="28"/>
          <w:szCs w:val="28"/>
          <w:lang w:val="vi-VN"/>
        </w:rPr>
        <w:t>/202</w:t>
      </w:r>
      <w:r w:rsidRPr="005E799F">
        <w:rPr>
          <w:sz w:val="28"/>
          <w:szCs w:val="28"/>
        </w:rPr>
        <w:t>4</w:t>
      </w:r>
      <w:r w:rsidRPr="005E799F">
        <w:rPr>
          <w:sz w:val="28"/>
          <w:szCs w:val="28"/>
          <w:lang w:val="vi-VN"/>
        </w:rPr>
        <w:t>/NĐ-CP ngày 3</w:t>
      </w:r>
      <w:r w:rsidRPr="005E799F">
        <w:rPr>
          <w:sz w:val="28"/>
          <w:szCs w:val="28"/>
        </w:rPr>
        <w:t>0</w:t>
      </w:r>
      <w:r w:rsidRPr="005E799F">
        <w:rPr>
          <w:sz w:val="28"/>
          <w:szCs w:val="28"/>
          <w:lang w:val="vi-VN"/>
        </w:rPr>
        <w:t>/</w:t>
      </w:r>
      <w:r w:rsidRPr="005E799F">
        <w:rPr>
          <w:sz w:val="28"/>
          <w:szCs w:val="28"/>
        </w:rPr>
        <w:t>12</w:t>
      </w:r>
      <w:r w:rsidRPr="005E799F">
        <w:rPr>
          <w:sz w:val="28"/>
          <w:szCs w:val="28"/>
          <w:lang w:val="vi-VN"/>
        </w:rPr>
        <w:t>/202</w:t>
      </w:r>
      <w:r w:rsidRPr="005E799F">
        <w:rPr>
          <w:sz w:val="28"/>
          <w:szCs w:val="28"/>
        </w:rPr>
        <w:t>4</w:t>
      </w:r>
      <w:r w:rsidRPr="005E799F">
        <w:rPr>
          <w:sz w:val="28"/>
          <w:szCs w:val="28"/>
          <w:lang w:val="vi-VN"/>
        </w:rPr>
        <w:t xml:space="preserve"> của Chính phủ quy định chi tiết một</w:t>
      </w:r>
      <w:r w:rsidRPr="005E799F">
        <w:rPr>
          <w:sz w:val="28"/>
          <w:szCs w:val="28"/>
        </w:rPr>
        <w:t xml:space="preserve"> </w:t>
      </w:r>
      <w:r w:rsidRPr="005E799F">
        <w:rPr>
          <w:sz w:val="28"/>
          <w:szCs w:val="28"/>
          <w:lang w:val="vi-VN"/>
        </w:rPr>
        <w:t xml:space="preserve">số </w:t>
      </w:r>
      <w:r w:rsidRPr="005E799F">
        <w:rPr>
          <w:sz w:val="28"/>
          <w:szCs w:val="28"/>
        </w:rPr>
        <w:t>điều và biện pháp thi hành của Luật</w:t>
      </w:r>
      <w:r w:rsidRPr="005E799F">
        <w:rPr>
          <w:sz w:val="28"/>
          <w:szCs w:val="28"/>
          <w:lang w:val="vi-VN"/>
        </w:rPr>
        <w:t xml:space="preserve"> </w:t>
      </w:r>
      <w:r w:rsidRPr="005E799F">
        <w:rPr>
          <w:sz w:val="28"/>
          <w:szCs w:val="28"/>
        </w:rPr>
        <w:t>X</w:t>
      </w:r>
      <w:r w:rsidRPr="005E799F">
        <w:rPr>
          <w:sz w:val="28"/>
          <w:szCs w:val="28"/>
          <w:lang w:val="vi-VN"/>
        </w:rPr>
        <w:t>ây dựng</w:t>
      </w:r>
      <w:r w:rsidRPr="005E799F">
        <w:rPr>
          <w:sz w:val="28"/>
          <w:szCs w:val="28"/>
        </w:rPr>
        <w:t xml:space="preserve"> về quản lý hoạt động xây dựng</w:t>
      </w:r>
      <w:r w:rsidRPr="005E799F">
        <w:rPr>
          <w:sz w:val="28"/>
          <w:szCs w:val="28"/>
          <w:lang w:val="vi-VN"/>
        </w:rPr>
        <w:t>.</w:t>
      </w:r>
    </w:p>
    <w:p w14:paraId="482499B4" w14:textId="77777777" w:rsidR="0010083F" w:rsidRPr="005E799F" w:rsidRDefault="0010083F" w:rsidP="00C85B0E">
      <w:pPr>
        <w:pStyle w:val="ListParagraph"/>
        <w:numPr>
          <w:ilvl w:val="1"/>
          <w:numId w:val="36"/>
        </w:numPr>
        <w:shd w:val="clear" w:color="auto" w:fill="FFFFFF"/>
        <w:tabs>
          <w:tab w:val="left" w:pos="0"/>
          <w:tab w:val="left" w:pos="709"/>
          <w:tab w:val="left" w:pos="851"/>
          <w:tab w:val="left" w:pos="993"/>
          <w:tab w:val="left" w:pos="1134"/>
          <w:tab w:val="left" w:pos="1276"/>
        </w:tabs>
        <w:spacing w:before="120"/>
        <w:ind w:left="0" w:firstLine="567"/>
        <w:contextualSpacing w:val="0"/>
        <w:jc w:val="both"/>
        <w:rPr>
          <w:sz w:val="28"/>
          <w:szCs w:val="28"/>
        </w:rPr>
      </w:pPr>
      <w:r>
        <w:rPr>
          <w:b/>
          <w:i/>
          <w:sz w:val="28"/>
          <w:szCs w:val="28"/>
        </w:rPr>
        <w:lastRenderedPageBreak/>
        <w:t xml:space="preserve"> </w:t>
      </w:r>
      <w:r w:rsidRPr="005E799F">
        <w:rPr>
          <w:b/>
          <w:i/>
          <w:sz w:val="28"/>
          <w:szCs w:val="28"/>
          <w:lang w:val="vi-VN"/>
        </w:rPr>
        <w:t>Yêu cầu, điều kiện thực hiện thủ tụ</w:t>
      </w:r>
      <w:r>
        <w:rPr>
          <w:b/>
          <w:i/>
          <w:sz w:val="28"/>
          <w:szCs w:val="28"/>
          <w:lang w:val="vi-VN"/>
        </w:rPr>
        <w:t>c hành chính</w:t>
      </w:r>
    </w:p>
    <w:p w14:paraId="3F295892"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3037AC23" w14:textId="77777777" w:rsidR="0010083F" w:rsidRPr="005E799F" w:rsidRDefault="0010083F" w:rsidP="0010083F">
      <w:pPr>
        <w:shd w:val="clear" w:color="auto" w:fill="FFFFFF"/>
        <w:spacing w:before="120"/>
        <w:ind w:firstLine="567"/>
        <w:jc w:val="both"/>
        <w:rPr>
          <w:sz w:val="28"/>
          <w:szCs w:val="28"/>
        </w:rPr>
      </w:pPr>
      <w:r w:rsidRPr="005E799F">
        <w:rPr>
          <w:sz w:val="28"/>
          <w:szCs w:val="28"/>
        </w:rPr>
        <w:t>- Phù hợp với mục đích sử dụng đất theo quy định của pháp luật về đất đai.</w:t>
      </w:r>
    </w:p>
    <w:p w14:paraId="62D37F0C" w14:textId="77777777" w:rsidR="0010083F" w:rsidRPr="005E799F" w:rsidRDefault="0010083F" w:rsidP="0010083F">
      <w:pPr>
        <w:shd w:val="clear" w:color="auto" w:fill="FFFFFF"/>
        <w:spacing w:before="120"/>
        <w:ind w:firstLine="567"/>
        <w:jc w:val="both"/>
        <w:rPr>
          <w:sz w:val="28"/>
          <w:szCs w:val="28"/>
        </w:rPr>
      </w:pPr>
      <w:r w:rsidRPr="005E799F">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66BDE25F" w14:textId="77777777" w:rsidR="0010083F" w:rsidRPr="005E799F" w:rsidRDefault="0010083F" w:rsidP="0010083F">
      <w:pPr>
        <w:shd w:val="clear" w:color="auto" w:fill="FFFFFF"/>
        <w:spacing w:before="120"/>
        <w:ind w:firstLine="567"/>
        <w:jc w:val="both"/>
        <w:rPr>
          <w:sz w:val="28"/>
          <w:szCs w:val="28"/>
        </w:rPr>
      </w:pPr>
      <w:r w:rsidRPr="005E799F">
        <w:rPr>
          <w:sz w:val="28"/>
          <w:szCs w:val="28"/>
        </w:rPr>
        <w:t>- Thiết kế xây dựng công trình đã được thẩm định, phê duyệt theo quy định.</w:t>
      </w:r>
    </w:p>
    <w:p w14:paraId="1DA24FC0" w14:textId="77777777" w:rsidR="0010083F" w:rsidRPr="005E799F" w:rsidRDefault="0010083F" w:rsidP="0010083F">
      <w:pPr>
        <w:shd w:val="clear" w:color="auto" w:fill="FFFFFF"/>
        <w:spacing w:before="120"/>
        <w:ind w:firstLine="567"/>
        <w:jc w:val="both"/>
        <w:rPr>
          <w:sz w:val="28"/>
          <w:szCs w:val="28"/>
        </w:rPr>
      </w:pPr>
      <w:r w:rsidRPr="005E799F">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76DA282D" w14:textId="77777777" w:rsidR="0010083F" w:rsidRPr="005E799F" w:rsidRDefault="0010083F" w:rsidP="0010083F">
      <w:pPr>
        <w:shd w:val="clear" w:color="auto" w:fill="FFFFFF"/>
        <w:spacing w:before="120"/>
        <w:ind w:firstLine="567"/>
        <w:jc w:val="both"/>
        <w:rPr>
          <w:sz w:val="28"/>
          <w:szCs w:val="28"/>
        </w:rPr>
      </w:pPr>
      <w:r w:rsidRPr="005E799F">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2A4445BA"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1833C252"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14B27DC9" w14:textId="77777777" w:rsidR="0010083F" w:rsidRPr="005E799F" w:rsidRDefault="0010083F" w:rsidP="0010083F">
      <w:pPr>
        <w:shd w:val="clear" w:color="auto" w:fill="FFFFFF"/>
        <w:spacing w:before="120"/>
        <w:ind w:firstLine="567"/>
        <w:jc w:val="both"/>
        <w:rPr>
          <w:sz w:val="28"/>
          <w:szCs w:val="28"/>
        </w:rPr>
      </w:pPr>
      <w:r w:rsidRPr="005E799F">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1E905220" w14:textId="77777777" w:rsidR="0010083F" w:rsidRPr="005E799F" w:rsidRDefault="0010083F" w:rsidP="0010083F">
      <w:pPr>
        <w:shd w:val="clear" w:color="auto" w:fill="FFFFFF"/>
        <w:spacing w:before="120"/>
        <w:ind w:firstLine="567"/>
        <w:jc w:val="both"/>
        <w:rPr>
          <w:sz w:val="28"/>
          <w:szCs w:val="28"/>
        </w:rPr>
      </w:pPr>
      <w:r w:rsidRPr="005E799F">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21AB61C1"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46D1F192" w14:textId="77777777" w:rsidR="0010083F" w:rsidRPr="005E799F" w:rsidRDefault="0010083F" w:rsidP="0010083F">
      <w:pPr>
        <w:shd w:val="clear" w:color="auto" w:fill="FFFFFF"/>
        <w:spacing w:before="120"/>
        <w:ind w:firstLine="567"/>
        <w:jc w:val="both"/>
        <w:rPr>
          <w:sz w:val="28"/>
          <w:szCs w:val="28"/>
        </w:rPr>
      </w:pPr>
      <w:r w:rsidRPr="005E799F">
        <w:rPr>
          <w:sz w:val="28"/>
          <w:szCs w:val="28"/>
        </w:rPr>
        <w:t xml:space="preserve">- Đối với khu vực chưa có quy hoạch xây dựng thì quy hoạch có tính chất kỹ thuật, chuyên ngành khác có liên quan hoặc thiết kế đô thị hoặc quy chế quản lý kiến </w:t>
      </w:r>
      <w:r w:rsidRPr="005E799F">
        <w:rPr>
          <w:sz w:val="28"/>
          <w:szCs w:val="28"/>
        </w:rPr>
        <w:lastRenderedPageBreak/>
        <w:t>trúc hoặc văn bản của cơ quan nhà nước có thẩm quyền chấp thuận về vị trí và tổng mặt bằng (đối với công trình không theo tuyến ngoài đô thị) là cơ sở để xem xét cấp giấy phép xây dựng.</w:t>
      </w:r>
    </w:p>
    <w:p w14:paraId="7F2D3A50" w14:textId="77777777" w:rsidR="0010083F" w:rsidRPr="005E799F" w:rsidRDefault="0010083F" w:rsidP="0010083F">
      <w:pPr>
        <w:shd w:val="clear" w:color="auto" w:fill="FFFFFF"/>
        <w:spacing w:before="120"/>
        <w:ind w:firstLine="567"/>
        <w:jc w:val="both"/>
        <w:rPr>
          <w:sz w:val="28"/>
          <w:szCs w:val="28"/>
        </w:rPr>
      </w:pPr>
      <w:r w:rsidRPr="005E799F">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05230BD2" w14:textId="77777777" w:rsidR="0010083F" w:rsidRPr="00847956" w:rsidRDefault="0010083F" w:rsidP="00C85B0E">
      <w:pPr>
        <w:pStyle w:val="ListParagraph"/>
        <w:numPr>
          <w:ilvl w:val="1"/>
          <w:numId w:val="36"/>
        </w:numPr>
        <w:shd w:val="clear" w:color="auto" w:fill="FFFFFF"/>
        <w:tabs>
          <w:tab w:val="left" w:pos="0"/>
          <w:tab w:val="left" w:pos="709"/>
          <w:tab w:val="left" w:pos="851"/>
          <w:tab w:val="left" w:pos="1134"/>
          <w:tab w:val="left" w:pos="1276"/>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2C893B67" w14:textId="77777777" w:rsidR="0010083F" w:rsidRPr="00C51FC3" w:rsidRDefault="0010083F" w:rsidP="0010083F">
      <w:pPr>
        <w:shd w:val="clear" w:color="auto" w:fill="FFFFFF"/>
        <w:spacing w:before="120"/>
        <w:ind w:firstLine="567"/>
        <w:jc w:val="both"/>
        <w:rPr>
          <w:sz w:val="28"/>
          <w:szCs w:val="28"/>
        </w:rPr>
      </w:pPr>
      <w:r w:rsidRPr="00C51FC3">
        <w:rPr>
          <w:sz w:val="28"/>
          <w:szCs w:val="28"/>
        </w:rPr>
        <w:t>- Luật Xây dựng số 50/2014/QH13 ngày 18/6/2014;</w:t>
      </w:r>
    </w:p>
    <w:p w14:paraId="27B8962B" w14:textId="77777777" w:rsidR="0010083F" w:rsidRPr="00C51FC3" w:rsidRDefault="0010083F" w:rsidP="0010083F">
      <w:pPr>
        <w:shd w:val="clear" w:color="auto" w:fill="FFFFFF"/>
        <w:spacing w:before="120"/>
        <w:ind w:firstLine="567"/>
        <w:jc w:val="both"/>
        <w:rPr>
          <w:sz w:val="28"/>
          <w:szCs w:val="28"/>
        </w:rPr>
      </w:pPr>
      <w:r w:rsidRPr="00C51FC3">
        <w:rPr>
          <w:sz w:val="28"/>
          <w:szCs w:val="28"/>
        </w:rPr>
        <w:t>- Luật sửa đổi, bổ sung một số điều của Luật Xây dựng số 62/2020/QH14;</w:t>
      </w:r>
    </w:p>
    <w:p w14:paraId="6F65A87D" w14:textId="77777777" w:rsidR="0010083F" w:rsidRPr="00C51FC3" w:rsidRDefault="0010083F" w:rsidP="0010083F">
      <w:pPr>
        <w:shd w:val="clear" w:color="auto" w:fill="FFFFFF"/>
        <w:spacing w:before="120"/>
        <w:ind w:firstLine="567"/>
        <w:jc w:val="both"/>
        <w:rPr>
          <w:sz w:val="28"/>
          <w:szCs w:val="28"/>
        </w:rPr>
      </w:pPr>
      <w:r w:rsidRPr="00C51FC3">
        <w:rPr>
          <w:sz w:val="28"/>
          <w:szCs w:val="28"/>
        </w:rPr>
        <w:t xml:space="preserve">- Nghị định số 175/2024/NĐ-CP ngày 30/12/2024 của Chính phủ quy định chi tiết một số điều và biện pháp thi hành Luật Xây dựng về quản lý hoạt động xây dựng. </w:t>
      </w:r>
    </w:p>
    <w:p w14:paraId="29FDBE72" w14:textId="77777777" w:rsidR="0010083F" w:rsidRPr="00847956" w:rsidRDefault="0010083F" w:rsidP="0010083F">
      <w:pPr>
        <w:shd w:val="clear" w:color="auto" w:fill="FFFFFF"/>
        <w:spacing w:before="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067FD8C9" w14:textId="77777777" w:rsidR="0010083F" w:rsidRPr="00847956" w:rsidRDefault="0010083F" w:rsidP="0010083F">
      <w:pPr>
        <w:shd w:val="clear" w:color="auto" w:fill="FFFFFF"/>
        <w:spacing w:before="120"/>
        <w:ind w:firstLine="567"/>
        <w:jc w:val="both"/>
        <w:rPr>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71AC416D" w14:textId="77777777" w:rsidR="0010083F" w:rsidRDefault="0010083F" w:rsidP="0010083F">
      <w:pPr>
        <w:spacing w:before="120"/>
        <w:jc w:val="both"/>
        <w:rPr>
          <w:b/>
          <w:bCs/>
          <w:sz w:val="28"/>
          <w:szCs w:val="28"/>
        </w:rPr>
      </w:pPr>
    </w:p>
    <w:p w14:paraId="7856EB74" w14:textId="77777777" w:rsidR="0010083F" w:rsidRDefault="0010083F" w:rsidP="0010083F">
      <w:pPr>
        <w:spacing w:before="120"/>
        <w:jc w:val="both"/>
        <w:rPr>
          <w:b/>
          <w:bCs/>
          <w:sz w:val="28"/>
          <w:szCs w:val="28"/>
        </w:rPr>
      </w:pPr>
    </w:p>
    <w:p w14:paraId="3993C0E5" w14:textId="77777777" w:rsidR="0010083F" w:rsidRDefault="0010083F" w:rsidP="0010083F">
      <w:pPr>
        <w:spacing w:before="120"/>
        <w:jc w:val="both"/>
        <w:rPr>
          <w:b/>
          <w:bCs/>
          <w:sz w:val="28"/>
          <w:szCs w:val="28"/>
        </w:rPr>
      </w:pPr>
    </w:p>
    <w:p w14:paraId="745BDF7D" w14:textId="77777777" w:rsidR="0010083F" w:rsidRDefault="0010083F" w:rsidP="0010083F">
      <w:pPr>
        <w:spacing w:before="120"/>
        <w:jc w:val="both"/>
        <w:rPr>
          <w:b/>
          <w:bCs/>
          <w:sz w:val="28"/>
          <w:szCs w:val="28"/>
        </w:rPr>
      </w:pPr>
    </w:p>
    <w:p w14:paraId="0399B780" w14:textId="77777777" w:rsidR="0010083F" w:rsidRDefault="0010083F" w:rsidP="0010083F">
      <w:pPr>
        <w:spacing w:before="120"/>
        <w:jc w:val="both"/>
        <w:rPr>
          <w:b/>
          <w:bCs/>
          <w:sz w:val="28"/>
          <w:szCs w:val="28"/>
        </w:rPr>
      </w:pPr>
    </w:p>
    <w:p w14:paraId="3B214AFE" w14:textId="77777777" w:rsidR="0010083F" w:rsidRDefault="0010083F" w:rsidP="0010083F">
      <w:pPr>
        <w:spacing w:before="120"/>
        <w:jc w:val="both"/>
        <w:rPr>
          <w:b/>
          <w:bCs/>
          <w:sz w:val="28"/>
          <w:szCs w:val="28"/>
        </w:rPr>
      </w:pPr>
    </w:p>
    <w:p w14:paraId="0746D389" w14:textId="77777777" w:rsidR="0010083F" w:rsidRDefault="0010083F" w:rsidP="0010083F">
      <w:pPr>
        <w:spacing w:before="120"/>
        <w:jc w:val="both"/>
        <w:rPr>
          <w:b/>
          <w:bCs/>
          <w:sz w:val="28"/>
          <w:szCs w:val="28"/>
        </w:rPr>
      </w:pPr>
    </w:p>
    <w:p w14:paraId="432DD967" w14:textId="77777777" w:rsidR="0010083F" w:rsidRDefault="0010083F" w:rsidP="0010083F">
      <w:pPr>
        <w:spacing w:before="120"/>
        <w:jc w:val="both"/>
        <w:rPr>
          <w:b/>
          <w:bCs/>
          <w:sz w:val="28"/>
          <w:szCs w:val="28"/>
        </w:rPr>
      </w:pPr>
    </w:p>
    <w:p w14:paraId="5ABF8456" w14:textId="77777777" w:rsidR="00C93D9B" w:rsidRDefault="00C93D9B">
      <w:pPr>
        <w:spacing w:after="200" w:line="276" w:lineRule="auto"/>
        <w:rPr>
          <w:b/>
          <w:bCs/>
          <w:sz w:val="28"/>
          <w:szCs w:val="28"/>
        </w:rPr>
      </w:pPr>
      <w:r>
        <w:rPr>
          <w:bCs/>
        </w:rPr>
        <w:br w:type="page"/>
      </w:r>
    </w:p>
    <w:p w14:paraId="064BBE2D" w14:textId="479FDBC9" w:rsidR="0010083F" w:rsidRPr="000729EF" w:rsidRDefault="0010083F" w:rsidP="0010083F">
      <w:pPr>
        <w:pStyle w:val="MuPL"/>
        <w:spacing w:before="0" w:after="0" w:afterAutospacing="0"/>
        <w:jc w:val="right"/>
        <w:rPr>
          <w:color w:val="auto"/>
          <w:lang w:val="vi-VN"/>
        </w:rPr>
      </w:pPr>
      <w:r w:rsidRPr="000729EF">
        <w:rPr>
          <w:bCs/>
          <w:color w:val="auto"/>
        </w:rPr>
        <w:lastRenderedPageBreak/>
        <w:t>Phụ lục II -</w:t>
      </w:r>
      <w:r w:rsidRPr="000729EF">
        <w:rPr>
          <w:b w:val="0"/>
          <w:bCs/>
          <w:color w:val="auto"/>
        </w:rPr>
        <w:t xml:space="preserve"> </w:t>
      </w:r>
      <w:r w:rsidRPr="000729EF">
        <w:rPr>
          <w:color w:val="auto"/>
          <w:lang w:val="vi-VN"/>
        </w:rPr>
        <w:t>Mẫu số 02</w:t>
      </w:r>
    </w:p>
    <w:p w14:paraId="22CB78A6" w14:textId="77777777" w:rsidR="0010083F" w:rsidRPr="000729EF" w:rsidRDefault="0010083F" w:rsidP="0010083F">
      <w:pPr>
        <w:jc w:val="center"/>
        <w:rPr>
          <w:b/>
          <w:sz w:val="28"/>
          <w:szCs w:val="28"/>
        </w:rPr>
      </w:pPr>
    </w:p>
    <w:p w14:paraId="72E049E6" w14:textId="77777777" w:rsidR="0010083F" w:rsidRPr="000729EF" w:rsidRDefault="0010083F" w:rsidP="0010083F">
      <w:pPr>
        <w:jc w:val="center"/>
        <w:rPr>
          <w:b/>
          <w:sz w:val="28"/>
          <w:szCs w:val="28"/>
        </w:rPr>
      </w:pPr>
      <w:r w:rsidRPr="000729EF">
        <w:rPr>
          <w:b/>
          <w:sz w:val="28"/>
          <w:szCs w:val="28"/>
        </w:rPr>
        <w:t>CỘNG HÒA XÃ HỘI CHỦ NGHĨA VIỆT NAM</w:t>
      </w:r>
    </w:p>
    <w:p w14:paraId="217FF557" w14:textId="77777777" w:rsidR="0010083F" w:rsidRPr="000729EF" w:rsidRDefault="0010083F" w:rsidP="0010083F">
      <w:pPr>
        <w:jc w:val="center"/>
        <w:rPr>
          <w:b/>
          <w:bCs/>
          <w:sz w:val="28"/>
          <w:szCs w:val="28"/>
        </w:rPr>
      </w:pPr>
      <w:r w:rsidRPr="000729EF">
        <w:rPr>
          <w:b/>
          <w:bCs/>
          <w:sz w:val="28"/>
          <w:szCs w:val="28"/>
        </w:rPr>
        <w:t>Độc lập - Tự do - Hạnh phúc</w:t>
      </w:r>
    </w:p>
    <w:p w14:paraId="44F3DCF4" w14:textId="77777777" w:rsidR="0010083F" w:rsidRPr="000729EF" w:rsidRDefault="0010083F" w:rsidP="0010083F">
      <w:pPr>
        <w:jc w:val="center"/>
        <w:rPr>
          <w:sz w:val="28"/>
          <w:szCs w:val="28"/>
          <w:vertAlign w:val="superscript"/>
        </w:rPr>
      </w:pPr>
      <w:r w:rsidRPr="000729EF">
        <w:rPr>
          <w:sz w:val="28"/>
          <w:szCs w:val="28"/>
          <w:vertAlign w:val="superscript"/>
        </w:rPr>
        <w:t>_______________________________</w:t>
      </w:r>
    </w:p>
    <w:p w14:paraId="5A704804" w14:textId="77777777" w:rsidR="0010083F" w:rsidRPr="000729EF" w:rsidRDefault="0010083F" w:rsidP="0010083F">
      <w:pPr>
        <w:spacing w:before="240"/>
        <w:jc w:val="center"/>
        <w:rPr>
          <w:b/>
          <w:bCs/>
          <w:spacing w:val="-12"/>
          <w:sz w:val="28"/>
          <w:szCs w:val="28"/>
        </w:rPr>
      </w:pPr>
      <w:r w:rsidRPr="000729EF">
        <w:rPr>
          <w:b/>
          <w:bCs/>
          <w:spacing w:val="-12"/>
          <w:sz w:val="28"/>
          <w:szCs w:val="28"/>
        </w:rPr>
        <w:t xml:space="preserve">ĐƠN ĐỀ NGHỊ </w:t>
      </w:r>
      <w:r>
        <w:rPr>
          <w:b/>
          <w:bCs/>
          <w:spacing w:val="-12"/>
          <w:sz w:val="28"/>
          <w:szCs w:val="28"/>
        </w:rPr>
        <w:t>CẤP LẠI</w:t>
      </w:r>
      <w:r w:rsidRPr="000729EF">
        <w:rPr>
          <w:b/>
          <w:bCs/>
          <w:spacing w:val="-12"/>
          <w:sz w:val="28"/>
          <w:szCs w:val="28"/>
        </w:rPr>
        <w:t xml:space="preserve"> GIẤY PHÉP XÂY DỰNG </w:t>
      </w:r>
    </w:p>
    <w:p w14:paraId="2087B751" w14:textId="77777777" w:rsidR="0010083F" w:rsidRPr="000729EF" w:rsidRDefault="0010083F" w:rsidP="0010083F">
      <w:pPr>
        <w:jc w:val="center"/>
        <w:rPr>
          <w:i/>
          <w:sz w:val="28"/>
          <w:szCs w:val="28"/>
        </w:rPr>
      </w:pPr>
      <w:r w:rsidRPr="000729EF">
        <w:rPr>
          <w:i/>
          <w:sz w:val="28"/>
          <w:szCs w:val="28"/>
        </w:rPr>
        <w:t>(Sử dụng cho Công trình)</w:t>
      </w:r>
    </w:p>
    <w:p w14:paraId="11906D8E" w14:textId="77777777" w:rsidR="0010083F" w:rsidRPr="000729EF" w:rsidRDefault="0010083F" w:rsidP="0010083F">
      <w:pPr>
        <w:jc w:val="center"/>
        <w:rPr>
          <w:sz w:val="28"/>
          <w:szCs w:val="28"/>
          <w:vertAlign w:val="superscript"/>
        </w:rPr>
      </w:pPr>
      <w:r w:rsidRPr="000729EF">
        <w:rPr>
          <w:sz w:val="28"/>
          <w:szCs w:val="28"/>
          <w:vertAlign w:val="superscript"/>
        </w:rPr>
        <w:t>______________</w:t>
      </w:r>
    </w:p>
    <w:p w14:paraId="6CC78CDE" w14:textId="77777777" w:rsidR="0010083F" w:rsidRPr="000729EF" w:rsidRDefault="0010083F" w:rsidP="0010083F">
      <w:pPr>
        <w:jc w:val="center"/>
        <w:rPr>
          <w:sz w:val="28"/>
          <w:szCs w:val="28"/>
        </w:rPr>
      </w:pPr>
      <w:r w:rsidRPr="000729EF">
        <w:rPr>
          <w:sz w:val="28"/>
          <w:szCs w:val="28"/>
        </w:rPr>
        <w:t xml:space="preserve">Kính gửi: </w:t>
      </w:r>
      <w:r w:rsidRPr="00B92329">
        <w:rPr>
          <w:sz w:val="28"/>
          <w:szCs w:val="28"/>
        </w:rPr>
        <w:t>Sở Xây dựng (hoặc Ban Quản lý Khu kinh tế tỉnh)</w:t>
      </w:r>
    </w:p>
    <w:p w14:paraId="3E7407E6" w14:textId="77777777" w:rsidR="0010083F" w:rsidRPr="000729EF" w:rsidRDefault="0010083F" w:rsidP="0010083F">
      <w:pPr>
        <w:spacing w:after="60"/>
        <w:ind w:firstLine="567"/>
        <w:rPr>
          <w:sz w:val="28"/>
          <w:szCs w:val="28"/>
        </w:rPr>
      </w:pPr>
      <w:r w:rsidRPr="000729EF">
        <w:rPr>
          <w:sz w:val="28"/>
          <w:szCs w:val="28"/>
        </w:rPr>
        <w:t>1. Tên chủ đầu tư (Chủ hộ):</w:t>
      </w:r>
      <w:r>
        <w:rPr>
          <w:sz w:val="28"/>
          <w:szCs w:val="28"/>
        </w:rPr>
        <w:t>……………………………</w:t>
      </w:r>
      <w:r w:rsidRPr="000729EF">
        <w:rPr>
          <w:sz w:val="28"/>
          <w:szCs w:val="28"/>
        </w:rPr>
        <w:t>.; Số định danh cá nhân/Mã số doanh nghiệp:</w:t>
      </w:r>
      <w:r>
        <w:rPr>
          <w:sz w:val="28"/>
          <w:szCs w:val="28"/>
        </w:rPr>
        <w:t>…………….</w:t>
      </w:r>
      <w:r w:rsidRPr="000729EF">
        <w:rPr>
          <w:sz w:val="28"/>
          <w:szCs w:val="28"/>
        </w:rPr>
        <w:t>.</w:t>
      </w:r>
    </w:p>
    <w:p w14:paraId="045FE816" w14:textId="77777777" w:rsidR="0010083F" w:rsidRPr="000729EF" w:rsidRDefault="0010083F" w:rsidP="0010083F">
      <w:pPr>
        <w:spacing w:after="60"/>
        <w:ind w:firstLine="567"/>
        <w:rPr>
          <w:sz w:val="28"/>
          <w:szCs w:val="28"/>
        </w:rPr>
      </w:pPr>
      <w:r w:rsidRPr="000729EF">
        <w:rPr>
          <w:sz w:val="28"/>
          <w:szCs w:val="28"/>
        </w:rPr>
        <w:t>- Người đại diện: ............; Chức vụ: ...........; Số định danh cá nhân:..............</w:t>
      </w:r>
    </w:p>
    <w:p w14:paraId="6E574C30" w14:textId="77777777" w:rsidR="0010083F" w:rsidRPr="000729EF" w:rsidRDefault="0010083F" w:rsidP="0010083F">
      <w:pPr>
        <w:spacing w:after="60"/>
        <w:ind w:firstLine="567"/>
        <w:rPr>
          <w:sz w:val="28"/>
          <w:szCs w:val="28"/>
        </w:rPr>
      </w:pPr>
      <w:r w:rsidRPr="000729EF">
        <w:rPr>
          <w:sz w:val="28"/>
          <w:szCs w:val="28"/>
        </w:rPr>
        <w:t>- Số điện thoại: ...............................................................................................</w:t>
      </w:r>
    </w:p>
    <w:p w14:paraId="2612B01F" w14:textId="77777777" w:rsidR="0010083F" w:rsidRPr="000729EF" w:rsidRDefault="0010083F" w:rsidP="0010083F">
      <w:pPr>
        <w:spacing w:after="60"/>
        <w:ind w:firstLine="567"/>
        <w:rPr>
          <w:sz w:val="28"/>
          <w:szCs w:val="28"/>
        </w:rPr>
      </w:pPr>
      <w:r w:rsidRPr="000729EF">
        <w:rPr>
          <w:sz w:val="28"/>
          <w:szCs w:val="28"/>
        </w:rPr>
        <w:t xml:space="preserve">2. Địa điểm xây dựng: </w:t>
      </w:r>
    </w:p>
    <w:p w14:paraId="35FB5148" w14:textId="77777777" w:rsidR="0010083F" w:rsidRPr="000729EF" w:rsidRDefault="0010083F" w:rsidP="0010083F">
      <w:pPr>
        <w:spacing w:after="60"/>
        <w:ind w:firstLine="567"/>
        <w:rPr>
          <w:sz w:val="28"/>
          <w:szCs w:val="28"/>
        </w:rPr>
      </w:pPr>
      <w:r w:rsidRPr="000729EF">
        <w:rPr>
          <w:sz w:val="28"/>
          <w:szCs w:val="28"/>
        </w:rPr>
        <w:t>Lô đất số:.................................Diện tích     .................. m</w:t>
      </w:r>
      <w:r w:rsidRPr="000729EF">
        <w:rPr>
          <w:sz w:val="28"/>
          <w:szCs w:val="28"/>
          <w:vertAlign w:val="superscript"/>
        </w:rPr>
        <w:t>2</w:t>
      </w:r>
      <w:r w:rsidRPr="000729EF">
        <w:rPr>
          <w:sz w:val="28"/>
          <w:szCs w:val="28"/>
        </w:rPr>
        <w:t xml:space="preserve">. </w:t>
      </w:r>
    </w:p>
    <w:p w14:paraId="0569FD98" w14:textId="77777777" w:rsidR="0010083F" w:rsidRPr="000729EF" w:rsidRDefault="0010083F" w:rsidP="0010083F">
      <w:pPr>
        <w:spacing w:after="60"/>
        <w:ind w:firstLine="567"/>
        <w:rPr>
          <w:sz w:val="28"/>
          <w:szCs w:val="28"/>
        </w:rPr>
      </w:pPr>
      <w:r w:rsidRPr="000729EF">
        <w:rPr>
          <w:sz w:val="28"/>
          <w:szCs w:val="28"/>
        </w:rPr>
        <w:t>Tại: ............................................ đường: ....................................................</w:t>
      </w:r>
    </w:p>
    <w:p w14:paraId="4E3259CE" w14:textId="77777777" w:rsidR="0010083F" w:rsidRPr="000729EF" w:rsidRDefault="0010083F" w:rsidP="0010083F">
      <w:pPr>
        <w:spacing w:after="60"/>
        <w:ind w:firstLine="567"/>
        <w:rPr>
          <w:sz w:val="28"/>
          <w:szCs w:val="28"/>
        </w:rPr>
      </w:pPr>
      <w:r w:rsidRPr="000729EF">
        <w:rPr>
          <w:sz w:val="28"/>
          <w:szCs w:val="28"/>
        </w:rPr>
        <w:t>phường (xã) .................................quận (huyện) .........................................</w:t>
      </w:r>
    </w:p>
    <w:p w14:paraId="7CAC0667" w14:textId="77777777" w:rsidR="0010083F" w:rsidRPr="000729EF" w:rsidRDefault="0010083F" w:rsidP="0010083F">
      <w:pPr>
        <w:spacing w:after="60"/>
        <w:ind w:firstLine="567"/>
        <w:rPr>
          <w:sz w:val="28"/>
          <w:szCs w:val="28"/>
        </w:rPr>
      </w:pPr>
      <w:r w:rsidRPr="000729EF">
        <w:rPr>
          <w:sz w:val="28"/>
          <w:szCs w:val="28"/>
        </w:rPr>
        <w:t xml:space="preserve">tỉnh, thành phố: ........................................................................................... </w:t>
      </w:r>
    </w:p>
    <w:p w14:paraId="6E7EA410" w14:textId="77777777" w:rsidR="0010083F" w:rsidRPr="000729EF" w:rsidRDefault="0010083F" w:rsidP="0010083F">
      <w:pPr>
        <w:spacing w:after="60"/>
        <w:ind w:firstLine="567"/>
        <w:rPr>
          <w:sz w:val="28"/>
          <w:szCs w:val="28"/>
        </w:rPr>
      </w:pPr>
      <w:r w:rsidRPr="000729EF">
        <w:rPr>
          <w:sz w:val="28"/>
          <w:szCs w:val="28"/>
        </w:rPr>
        <w:t xml:space="preserve">3. Giấy phép xây dựng đã được cấp: </w:t>
      </w:r>
      <w:r w:rsidRPr="000729EF">
        <w:rPr>
          <w:i/>
          <w:sz w:val="28"/>
          <w:szCs w:val="28"/>
        </w:rPr>
        <w:t>(số, ngày, cơ quan cấp)</w:t>
      </w:r>
    </w:p>
    <w:p w14:paraId="0B68E364" w14:textId="77777777" w:rsidR="0010083F" w:rsidRPr="000729EF" w:rsidRDefault="0010083F" w:rsidP="0010083F">
      <w:pPr>
        <w:spacing w:after="60"/>
        <w:ind w:firstLine="567"/>
        <w:rPr>
          <w:sz w:val="28"/>
          <w:szCs w:val="28"/>
        </w:rPr>
      </w:pPr>
      <w:r w:rsidRPr="000729EF">
        <w:rPr>
          <w:sz w:val="28"/>
          <w:szCs w:val="28"/>
        </w:rPr>
        <w:t>Nội dung Giấy phép:</w:t>
      </w:r>
    </w:p>
    <w:p w14:paraId="51E82441"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51C3C2E7" w14:textId="77777777" w:rsidR="0010083F" w:rsidRPr="000729EF" w:rsidRDefault="0010083F" w:rsidP="0010083F">
      <w:pPr>
        <w:spacing w:after="60"/>
        <w:ind w:firstLine="567"/>
        <w:rPr>
          <w:sz w:val="28"/>
          <w:szCs w:val="28"/>
        </w:rPr>
      </w:pPr>
      <w:r w:rsidRPr="000729EF">
        <w:rPr>
          <w:sz w:val="28"/>
          <w:szCs w:val="28"/>
        </w:rPr>
        <w:t xml:space="preserve">4. </w:t>
      </w:r>
      <w:r>
        <w:rPr>
          <w:sz w:val="28"/>
          <w:szCs w:val="28"/>
        </w:rPr>
        <w:t>L</w:t>
      </w:r>
      <w:r w:rsidRPr="005445A7">
        <w:rPr>
          <w:sz w:val="28"/>
          <w:szCs w:val="28"/>
        </w:rPr>
        <w:t xml:space="preserve">ý do đề nghị </w:t>
      </w:r>
      <w:r>
        <w:rPr>
          <w:sz w:val="28"/>
          <w:szCs w:val="28"/>
        </w:rPr>
        <w:t>cấp lại</w:t>
      </w:r>
      <w:r w:rsidRPr="000729EF">
        <w:rPr>
          <w:sz w:val="28"/>
          <w:szCs w:val="28"/>
        </w:rPr>
        <w:t>:</w:t>
      </w:r>
    </w:p>
    <w:p w14:paraId="5E190A55" w14:textId="77777777" w:rsidR="0010083F" w:rsidRPr="000729EF" w:rsidRDefault="0010083F" w:rsidP="0010083F">
      <w:pPr>
        <w:tabs>
          <w:tab w:val="left" w:leader="dot" w:pos="8789"/>
        </w:tabs>
        <w:spacing w:after="60"/>
        <w:ind w:firstLine="567"/>
        <w:rPr>
          <w:sz w:val="28"/>
          <w:szCs w:val="28"/>
        </w:rPr>
      </w:pPr>
      <w:r w:rsidRPr="000729EF">
        <w:rPr>
          <w:sz w:val="28"/>
          <w:szCs w:val="28"/>
        </w:rPr>
        <w:t>-</w:t>
      </w:r>
      <w:r w:rsidRPr="000729EF">
        <w:rPr>
          <w:sz w:val="28"/>
          <w:szCs w:val="28"/>
        </w:rPr>
        <w:tab/>
        <w:t>...</w:t>
      </w:r>
    </w:p>
    <w:p w14:paraId="01AE46BC" w14:textId="77777777" w:rsidR="0010083F" w:rsidRPr="000729EF" w:rsidRDefault="0010083F" w:rsidP="0010083F">
      <w:pPr>
        <w:spacing w:after="60"/>
        <w:ind w:firstLine="567"/>
        <w:rPr>
          <w:sz w:val="28"/>
          <w:szCs w:val="28"/>
        </w:rPr>
      </w:pPr>
      <w:r>
        <w:rPr>
          <w:sz w:val="28"/>
          <w:szCs w:val="28"/>
        </w:rPr>
        <w:t>5</w:t>
      </w:r>
      <w:r w:rsidRPr="000729EF">
        <w:rPr>
          <w:sz w:val="28"/>
          <w:szCs w:val="28"/>
        </w:rPr>
        <w:t>. Cam kết: Tôi xin cam đoan làm theo đúng giấy phép điều chỉnh được cấp, nếu sai tôi xin hoàn toàn chịu trách nhiệm và bị xử lý theo quy định của pháp luật.</w:t>
      </w:r>
    </w:p>
    <w:p w14:paraId="15DC4456" w14:textId="77777777" w:rsidR="0010083F" w:rsidRPr="000729EF" w:rsidRDefault="0010083F" w:rsidP="0010083F">
      <w:pPr>
        <w:spacing w:after="60"/>
        <w:ind w:firstLine="567"/>
        <w:rPr>
          <w:i/>
          <w:iCs/>
          <w:sz w:val="28"/>
          <w:szCs w:val="28"/>
        </w:rPr>
      </w:pPr>
      <w:r w:rsidRPr="000729EF">
        <w:rPr>
          <w:i/>
          <w:iCs/>
          <w:sz w:val="28"/>
          <w:szCs w:val="28"/>
        </w:rPr>
        <w:t>Gửi kèm theo Đơn này các tài liệu:</w:t>
      </w:r>
    </w:p>
    <w:p w14:paraId="3E3646E6" w14:textId="77777777" w:rsidR="0010083F" w:rsidRPr="000729EF" w:rsidRDefault="0010083F" w:rsidP="0010083F">
      <w:pPr>
        <w:spacing w:after="60"/>
        <w:ind w:firstLine="567"/>
        <w:rPr>
          <w:iCs/>
          <w:sz w:val="28"/>
          <w:szCs w:val="28"/>
        </w:rPr>
      </w:pPr>
      <w:r w:rsidRPr="000729EF">
        <w:rPr>
          <w:iCs/>
          <w:sz w:val="28"/>
          <w:szCs w:val="28"/>
        </w:rPr>
        <w:t>1 -</w:t>
      </w:r>
    </w:p>
    <w:p w14:paraId="434AC41D" w14:textId="77777777" w:rsidR="0010083F" w:rsidRPr="000729EF" w:rsidRDefault="0010083F" w:rsidP="0010083F">
      <w:pPr>
        <w:spacing w:after="60"/>
        <w:ind w:firstLine="567"/>
        <w:rPr>
          <w:iCs/>
          <w:sz w:val="28"/>
          <w:szCs w:val="28"/>
        </w:rPr>
      </w:pPr>
      <w:r w:rsidRPr="000729EF">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0729EF" w14:paraId="1AEDC89E" w14:textId="77777777" w:rsidTr="0010083F">
        <w:trPr>
          <w:jc w:val="center"/>
        </w:trPr>
        <w:tc>
          <w:tcPr>
            <w:tcW w:w="2819" w:type="dxa"/>
          </w:tcPr>
          <w:p w14:paraId="26526F38" w14:textId="77777777" w:rsidR="0010083F" w:rsidRPr="000729EF" w:rsidRDefault="0010083F" w:rsidP="0010083F">
            <w:pPr>
              <w:jc w:val="center"/>
              <w:rPr>
                <w:iCs/>
                <w:sz w:val="28"/>
                <w:szCs w:val="28"/>
              </w:rPr>
            </w:pPr>
          </w:p>
        </w:tc>
        <w:tc>
          <w:tcPr>
            <w:tcW w:w="6219" w:type="dxa"/>
          </w:tcPr>
          <w:p w14:paraId="43817349" w14:textId="77777777" w:rsidR="0010083F" w:rsidRPr="000729EF" w:rsidRDefault="0010083F" w:rsidP="0010083F">
            <w:pPr>
              <w:jc w:val="center"/>
              <w:rPr>
                <w:i/>
                <w:iCs/>
                <w:sz w:val="28"/>
                <w:szCs w:val="28"/>
              </w:rPr>
            </w:pPr>
            <w:r w:rsidRPr="000729EF">
              <w:rPr>
                <w:sz w:val="28"/>
                <w:szCs w:val="28"/>
              </w:rPr>
              <w:t>.....,</w:t>
            </w:r>
            <w:r w:rsidRPr="000729EF">
              <w:rPr>
                <w:i/>
                <w:iCs/>
                <w:sz w:val="28"/>
                <w:szCs w:val="28"/>
              </w:rPr>
              <w:t xml:space="preserve"> ngày </w:t>
            </w:r>
            <w:r w:rsidRPr="000729EF">
              <w:rPr>
                <w:sz w:val="28"/>
                <w:szCs w:val="28"/>
              </w:rPr>
              <w:t>.....</w:t>
            </w:r>
            <w:r w:rsidRPr="000729EF">
              <w:rPr>
                <w:i/>
                <w:iCs/>
                <w:sz w:val="28"/>
                <w:szCs w:val="28"/>
              </w:rPr>
              <w:t xml:space="preserve"> tháng </w:t>
            </w:r>
            <w:r w:rsidRPr="000729EF">
              <w:rPr>
                <w:sz w:val="28"/>
                <w:szCs w:val="28"/>
              </w:rPr>
              <w:t xml:space="preserve">...... </w:t>
            </w:r>
            <w:r w:rsidRPr="000729EF">
              <w:rPr>
                <w:i/>
                <w:iCs/>
                <w:sz w:val="28"/>
                <w:szCs w:val="28"/>
              </w:rPr>
              <w:t xml:space="preserve">năm </w:t>
            </w:r>
            <w:r w:rsidRPr="000729EF">
              <w:rPr>
                <w:sz w:val="28"/>
                <w:szCs w:val="28"/>
              </w:rPr>
              <w:t>......</w:t>
            </w:r>
          </w:p>
          <w:p w14:paraId="58309D59" w14:textId="77777777" w:rsidR="0010083F" w:rsidRPr="000729EF" w:rsidRDefault="0010083F" w:rsidP="0010083F">
            <w:pPr>
              <w:jc w:val="center"/>
              <w:rPr>
                <w:b/>
                <w:bCs/>
                <w:sz w:val="28"/>
                <w:szCs w:val="28"/>
              </w:rPr>
            </w:pPr>
            <w:r w:rsidRPr="000729EF">
              <w:rPr>
                <w:b/>
                <w:bCs/>
                <w:sz w:val="28"/>
                <w:szCs w:val="28"/>
              </w:rPr>
              <w:t>NGƯỜI LÀM ĐƠN/ĐẠI DIỆN CHỦ ĐẦU TƯ</w:t>
            </w:r>
          </w:p>
          <w:p w14:paraId="5C113366" w14:textId="77777777" w:rsidR="0010083F" w:rsidRPr="000729EF" w:rsidRDefault="0010083F" w:rsidP="0010083F">
            <w:pPr>
              <w:jc w:val="center"/>
              <w:rPr>
                <w:i/>
                <w:iCs/>
                <w:sz w:val="28"/>
                <w:szCs w:val="28"/>
              </w:rPr>
            </w:pPr>
            <w:r w:rsidRPr="000729EF">
              <w:rPr>
                <w:i/>
                <w:iCs/>
                <w:sz w:val="28"/>
                <w:szCs w:val="28"/>
              </w:rPr>
              <w:t>(Ký, ghi rõ họ tên, đóng dấu (nếu có)</w:t>
            </w:r>
          </w:p>
        </w:tc>
      </w:tr>
    </w:tbl>
    <w:p w14:paraId="2F3612D7" w14:textId="77777777" w:rsidR="0010083F" w:rsidRPr="00847956" w:rsidRDefault="0010083F" w:rsidP="0010083F">
      <w:pPr>
        <w:spacing w:before="120"/>
        <w:jc w:val="both"/>
        <w:rPr>
          <w:b/>
          <w:bCs/>
          <w:sz w:val="28"/>
          <w:szCs w:val="28"/>
        </w:rPr>
      </w:pPr>
    </w:p>
    <w:p w14:paraId="487D99D9" w14:textId="77777777" w:rsidR="0010083F" w:rsidRPr="00847956" w:rsidRDefault="0010083F" w:rsidP="0010083F">
      <w:pPr>
        <w:rPr>
          <w:b/>
          <w:bCs/>
          <w:sz w:val="28"/>
          <w:szCs w:val="28"/>
        </w:rPr>
      </w:pPr>
      <w:r w:rsidRPr="00847956">
        <w:rPr>
          <w:b/>
          <w:bCs/>
          <w:sz w:val="28"/>
          <w:szCs w:val="28"/>
        </w:rPr>
        <w:br w:type="page"/>
      </w:r>
    </w:p>
    <w:p w14:paraId="1583E836" w14:textId="77777777" w:rsidR="0010083F" w:rsidRPr="00847956" w:rsidRDefault="0010083F" w:rsidP="0010083F">
      <w:pPr>
        <w:ind w:firstLine="567"/>
        <w:rPr>
          <w:b/>
          <w:bCs/>
          <w:sz w:val="28"/>
          <w:szCs w:val="28"/>
        </w:rPr>
      </w:pPr>
      <w:r>
        <w:rPr>
          <w:b/>
          <w:bCs/>
          <w:sz w:val="28"/>
          <w:szCs w:val="28"/>
        </w:rPr>
        <w:lastRenderedPageBreak/>
        <w:t>B</w:t>
      </w:r>
      <w:r w:rsidRPr="00847956">
        <w:rPr>
          <w:b/>
          <w:bCs/>
          <w:sz w:val="28"/>
          <w:szCs w:val="28"/>
        </w:rPr>
        <w:t>. Thủ tục hành chính c</w:t>
      </w:r>
      <w:r>
        <w:rPr>
          <w:b/>
          <w:bCs/>
          <w:sz w:val="28"/>
          <w:szCs w:val="28"/>
        </w:rPr>
        <w:t>ấ</w:t>
      </w:r>
      <w:r w:rsidRPr="00847956">
        <w:rPr>
          <w:b/>
          <w:bCs/>
          <w:sz w:val="28"/>
          <w:szCs w:val="28"/>
        </w:rPr>
        <w:t>p huyện</w:t>
      </w:r>
    </w:p>
    <w:p w14:paraId="007012F3" w14:textId="77777777" w:rsidR="0010083F" w:rsidRPr="00040B60" w:rsidRDefault="0010083F" w:rsidP="00C85B0E">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040B60">
        <w:rPr>
          <w:b/>
          <w:bCs/>
          <w:sz w:val="28"/>
          <w:szCs w:val="28"/>
        </w:rPr>
        <w:t xml:space="preserve">Thủ tục cấp giấy phép xây dựng mới đối với công trình cấp III, cấp IV (Công trình không theo tuyến/Theo tuyến trong đô thị/Tín ngưỡng, tôn giáo/Tượng đài, tranh hoành tráng/Theo giai đoạn cho công trình không theo tuyến/Theo giai đoạn cho công trình theo tuyến trong </w:t>
      </w:r>
      <w:r>
        <w:rPr>
          <w:b/>
          <w:bCs/>
          <w:sz w:val="28"/>
          <w:szCs w:val="28"/>
        </w:rPr>
        <w:t>đô thị/Dự án) và nhà ở riêng lẻ</w:t>
      </w:r>
    </w:p>
    <w:p w14:paraId="669391A6" w14:textId="77777777" w:rsidR="0010083F" w:rsidRPr="00040B60" w:rsidRDefault="0010083F" w:rsidP="0010083F">
      <w:pPr>
        <w:pStyle w:val="ListParagraph"/>
        <w:numPr>
          <w:ilvl w:val="1"/>
          <w:numId w:val="43"/>
        </w:numPr>
        <w:shd w:val="clear" w:color="auto" w:fill="FFFFFF"/>
        <w:tabs>
          <w:tab w:val="left" w:pos="993"/>
          <w:tab w:val="left" w:pos="1134"/>
        </w:tabs>
        <w:spacing w:before="120"/>
        <w:ind w:left="1276" w:hanging="566"/>
        <w:contextualSpacing w:val="0"/>
        <w:jc w:val="both"/>
        <w:rPr>
          <w:sz w:val="28"/>
          <w:szCs w:val="28"/>
        </w:rPr>
      </w:pPr>
      <w:r>
        <w:rPr>
          <w:b/>
          <w:bCs/>
          <w:i/>
          <w:iCs/>
          <w:sz w:val="28"/>
          <w:szCs w:val="28"/>
        </w:rPr>
        <w:t xml:space="preserve"> </w:t>
      </w:r>
      <w:r w:rsidRPr="00040B60">
        <w:rPr>
          <w:b/>
          <w:bCs/>
          <w:i/>
          <w:iCs/>
          <w:sz w:val="28"/>
          <w:szCs w:val="28"/>
        </w:rPr>
        <w:t>Trình tự thực hiện</w:t>
      </w:r>
    </w:p>
    <w:p w14:paraId="46476EF0" w14:textId="77777777" w:rsidR="0010083F" w:rsidRPr="00040B60" w:rsidRDefault="0010083F" w:rsidP="0010083F">
      <w:pPr>
        <w:shd w:val="clear" w:color="auto" w:fill="FFFFFF"/>
        <w:spacing w:before="120"/>
        <w:ind w:firstLine="567"/>
        <w:jc w:val="both"/>
        <w:rPr>
          <w:sz w:val="28"/>
          <w:szCs w:val="28"/>
        </w:rPr>
      </w:pPr>
      <w:r w:rsidRPr="00040B60">
        <w:rPr>
          <w:sz w:val="28"/>
          <w:szCs w:val="28"/>
        </w:rPr>
        <w:t>- Chủ đầu tư nộp</w:t>
      </w:r>
      <w:r>
        <w:rPr>
          <w:sz w:val="28"/>
          <w:szCs w:val="28"/>
        </w:rPr>
        <w:t xml:space="preserve"> 02 </w:t>
      </w:r>
      <w:r w:rsidRPr="00040B60">
        <w:rPr>
          <w:sz w:val="28"/>
          <w:szCs w:val="28"/>
        </w:rPr>
        <w:t>bộ hồ sơ đề nghị cấp giấy phép xây dựng cho Bộ phận tiếp nhận và trả kết quả giải quyết thủ tục hành chính của Ủy ban nhân dân cấp huyện</w:t>
      </w:r>
      <w:r w:rsidRPr="00A214C7">
        <w:rPr>
          <w:rFonts w:eastAsia="Calibri"/>
          <w:sz w:val="28"/>
          <w:szCs w:val="28"/>
        </w:rPr>
        <w:t>,</w:t>
      </w:r>
      <w:r w:rsidRPr="00C51FC3">
        <w:rPr>
          <w:rFonts w:eastAsia="Calibri"/>
          <w:sz w:val="28"/>
          <w:szCs w:val="28"/>
        </w:rPr>
        <w:t> thời gian nhận hồ sơ và trả kết quả vào giờ hành chính các ngày làm việc trong tuần (trừ ngày lễ, tết).</w:t>
      </w:r>
    </w:p>
    <w:p w14:paraId="3D77C621" w14:textId="77777777" w:rsidR="0010083F" w:rsidRPr="00040B60" w:rsidRDefault="0010083F" w:rsidP="0010083F">
      <w:pPr>
        <w:shd w:val="clear" w:color="auto" w:fill="FFFFFF"/>
        <w:spacing w:before="120"/>
        <w:ind w:firstLine="567"/>
        <w:jc w:val="both"/>
        <w:rPr>
          <w:sz w:val="28"/>
          <w:szCs w:val="28"/>
        </w:rPr>
      </w:pPr>
      <w:r w:rsidRPr="00040B60">
        <w:rPr>
          <w:sz w:val="28"/>
          <w:szCs w:val="28"/>
        </w:rPr>
        <w:t>- Trong thời hạn 07 ngày làm việc kể từ ngày tiếp nhận hồ sơ, Ủy ban nhân dân cấp huyện phải tổ chức thẩm định hồ sơ, kiểm tra thực địa, thông báo 1 lần bằng văn bản cho chủ đầu tư bổ sung, hoàn thiện hồ sơ nếu tài liệu còn thiếu, tài liệu không đúng quy định hoặc không đúng thực tế. Ủy ban nhân dân cấp huyện có trách nhiệm kiểm tra các điều kiện cấp giấy phép xây dựng theo quy định tại tại Điều 50 Nghị định số 175/2024/NĐ-CP. Việc kiểm tra được thực hiện như sau:</w:t>
      </w:r>
    </w:p>
    <w:p w14:paraId="36F8AAC5" w14:textId="77777777" w:rsidR="0010083F" w:rsidRPr="00040B60" w:rsidRDefault="0010083F" w:rsidP="0010083F">
      <w:pPr>
        <w:shd w:val="clear" w:color="auto" w:fill="FFFFFF"/>
        <w:spacing w:before="120"/>
        <w:ind w:firstLine="567"/>
        <w:jc w:val="both"/>
        <w:rPr>
          <w:sz w:val="28"/>
          <w:szCs w:val="28"/>
        </w:rPr>
      </w:pPr>
      <w:r w:rsidRPr="00040B60">
        <w:rPr>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7CBC05AE" w14:textId="77777777" w:rsidR="0010083F" w:rsidRPr="00040B60" w:rsidRDefault="0010083F" w:rsidP="0010083F">
      <w:pPr>
        <w:shd w:val="clear" w:color="auto" w:fill="FFFFFF"/>
        <w:spacing w:before="120"/>
        <w:ind w:firstLine="567"/>
        <w:jc w:val="both"/>
        <w:rPr>
          <w:sz w:val="28"/>
          <w:szCs w:val="28"/>
        </w:rPr>
      </w:pPr>
      <w:r w:rsidRPr="00040B60">
        <w:rPr>
          <w:sz w:val="28"/>
          <w:szCs w:val="28"/>
        </w:rPr>
        <w:t xml:space="preserve">+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 </w:t>
      </w:r>
    </w:p>
    <w:p w14:paraId="5432D44E" w14:textId="77777777" w:rsidR="0010083F" w:rsidRPr="00040B60" w:rsidRDefault="0010083F" w:rsidP="0010083F">
      <w:pPr>
        <w:shd w:val="clear" w:color="auto" w:fill="FFFFFF"/>
        <w:spacing w:before="120"/>
        <w:ind w:firstLine="567"/>
        <w:jc w:val="both"/>
        <w:rPr>
          <w:sz w:val="28"/>
          <w:szCs w:val="28"/>
        </w:rPr>
      </w:pPr>
      <w:r w:rsidRPr="00040B60">
        <w:rPr>
          <w:sz w:val="28"/>
          <w:szCs w:val="28"/>
        </w:rPr>
        <w:t xml:space="preserve">+ Kiểm tra tính đầy đủ, hợp lệ của báo cáo kết quả thẩm tra đối với công trình có yêu cầu phải thẩm tra thiết kế theo quy định tại Nghị định số 175/2024/NĐ-CP. </w:t>
      </w:r>
    </w:p>
    <w:p w14:paraId="3D0783FC" w14:textId="77777777" w:rsidR="0010083F" w:rsidRPr="00040B60" w:rsidRDefault="0010083F" w:rsidP="0010083F">
      <w:pPr>
        <w:shd w:val="clear" w:color="auto" w:fill="FFFFFF"/>
        <w:spacing w:before="120"/>
        <w:ind w:firstLine="567"/>
        <w:jc w:val="both"/>
        <w:rPr>
          <w:sz w:val="28"/>
          <w:szCs w:val="28"/>
        </w:rPr>
      </w:pPr>
      <w:r w:rsidRPr="00040B60">
        <w:rPr>
          <w:sz w:val="28"/>
          <w:szCs w:val="28"/>
        </w:rPr>
        <w:t>- Trong thời hạn 05 ngày làm việc kể từ ngày nhận bổ sung hồ sơ nhưng chưa đáp ứng được yêu cầu theo văn bản thông báo, Ủy ban nhân dân cấp huyện 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Ủy ban nhân dân cấp huyện có trách nhiệm thông báo đến chủ đầu tư về lý do không cấp giấy phép xây dựng công trình cấp III, cấp IV.</w:t>
      </w:r>
    </w:p>
    <w:p w14:paraId="645F379B" w14:textId="77777777" w:rsidR="0010083F" w:rsidRPr="00040B60" w:rsidRDefault="0010083F" w:rsidP="0010083F">
      <w:pPr>
        <w:shd w:val="clear" w:color="auto" w:fill="FFFFFF"/>
        <w:spacing w:before="120"/>
        <w:ind w:firstLine="567"/>
        <w:jc w:val="both"/>
        <w:rPr>
          <w:sz w:val="28"/>
          <w:szCs w:val="28"/>
        </w:rPr>
      </w:pPr>
      <w:r w:rsidRPr="00040B60">
        <w:rPr>
          <w:sz w:val="28"/>
          <w:szCs w:val="28"/>
        </w:rPr>
        <w:t xml:space="preserve">- Ủy ban nhân dân cấp huyện 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w:t>
      </w:r>
      <w:r w:rsidRPr="00040B60">
        <w:rPr>
          <w:sz w:val="28"/>
          <w:szCs w:val="28"/>
        </w:rPr>
        <w:lastRenderedPageBreak/>
        <w:t>lý của mình; Ủy ban nhân dân cấp huyện căn cứ các quy định hiện hành để quyết định việc cấp giấy phép xây dựng công trình cấp III, cấp IV.</w:t>
      </w:r>
    </w:p>
    <w:p w14:paraId="33E52614" w14:textId="77777777" w:rsidR="0010083F" w:rsidRPr="00040B60" w:rsidRDefault="0010083F" w:rsidP="0010083F">
      <w:pPr>
        <w:shd w:val="clear" w:color="auto" w:fill="FFFFFF"/>
        <w:spacing w:before="120"/>
        <w:ind w:firstLine="567"/>
        <w:jc w:val="both"/>
        <w:rPr>
          <w:sz w:val="28"/>
          <w:szCs w:val="28"/>
        </w:rPr>
      </w:pPr>
      <w:r w:rsidRPr="00040B60">
        <w:rPr>
          <w:sz w:val="28"/>
          <w:szCs w:val="28"/>
        </w:rPr>
        <w:t>- Trong thời hạn 20 ngày kể từ ngày nhận đủ hồ sơ hợp lệ, Ủy ban nhân dân cấp huyện có trách nhiệm xem xét cấp giấy phép xây dựng công trình cấp III, cấp IV.</w:t>
      </w:r>
    </w:p>
    <w:p w14:paraId="78F28EE6" w14:textId="77777777" w:rsidR="0010083F" w:rsidRPr="00C635D7"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w:t>
      </w:r>
      <w:r w:rsidRPr="00C635D7">
        <w:rPr>
          <w:b/>
          <w:bCs/>
          <w:i/>
          <w:iCs/>
          <w:sz w:val="28"/>
          <w:szCs w:val="28"/>
        </w:rPr>
        <w:t>Cách thức thực hiện:</w:t>
      </w:r>
      <w:r w:rsidRPr="00C635D7">
        <w:rPr>
          <w:sz w:val="28"/>
          <w:szCs w:val="28"/>
        </w:rPr>
        <w:t xml:space="preserve"> Nộp hồ sơ trực tiếp hoặc trực tuyến hoặc qua dịch vụ bưu chính.</w:t>
      </w:r>
    </w:p>
    <w:p w14:paraId="0C611242" w14:textId="77777777" w:rsidR="0010083F" w:rsidRPr="00C635D7" w:rsidRDefault="0010083F" w:rsidP="0010083F">
      <w:pPr>
        <w:pStyle w:val="ListParagraph"/>
        <w:numPr>
          <w:ilvl w:val="1"/>
          <w:numId w:val="43"/>
        </w:numPr>
        <w:shd w:val="clear" w:color="auto" w:fill="FFFFFF"/>
        <w:tabs>
          <w:tab w:val="left" w:pos="993"/>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r w:rsidRPr="00C635D7">
        <w:rPr>
          <w:b/>
          <w:bCs/>
          <w:i/>
          <w:iCs/>
          <w:sz w:val="28"/>
          <w:szCs w:val="28"/>
        </w:rPr>
        <w:t xml:space="preserve"> </w:t>
      </w:r>
    </w:p>
    <w:p w14:paraId="03061578"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 xml:space="preserve">(1) Đối với công trình không theo tuyến </w:t>
      </w:r>
    </w:p>
    <w:p w14:paraId="1B72458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Đơn đề nghị cấp giấy phép xây dựng theo Mẫu số 1 Phụ lục số II Nghị định số 175/2024/NĐ-CP ngày 30/12/2024 của Chính phủ. </w:t>
      </w:r>
    </w:p>
    <w:p w14:paraId="09E1467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2258796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được cấp theo quy định của Luật Đất đai qua các thời kỳ.</w:t>
      </w:r>
    </w:p>
    <w:p w14:paraId="373727A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59F948C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4B6AA21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54D9EA8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7064B0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57782DA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w:t>
      </w:r>
      <w:r w:rsidRPr="00C635D7">
        <w:rPr>
          <w:sz w:val="28"/>
          <w:szCs w:val="28"/>
        </w:rPr>
        <w:lastRenderedPageBreak/>
        <w:t>tra thực tế sử dụng và xử lý theo quy định tại Điều 142, Điều 145 Luật Đất đai năm 2024.</w:t>
      </w:r>
    </w:p>
    <w:p w14:paraId="387CDDD3"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2956C64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0101C82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C68F7C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21F7800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EF7DBA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5B224E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4E3DA0B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2D4B18F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w:t>
      </w:r>
      <w:r w:rsidRPr="00C635D7">
        <w:rPr>
          <w:sz w:val="28"/>
          <w:szCs w:val="28"/>
        </w:rPr>
        <w:lastRenderedPageBreak/>
        <w:t>định của pháp luật về bảo vệ môi trường (đối với trường hợp không thẩm định báo cáo nghiên cứu khả thi đầu tư xây dựng tại cơ quan chuyên môn về xây dựng).</w:t>
      </w:r>
    </w:p>
    <w:p w14:paraId="350AAEE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hoặc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75E58E1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288F9F3"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(2) Đối với công trình theo tuyến</w:t>
      </w:r>
    </w:p>
    <w:p w14:paraId="5BE9A0D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2CCC2F7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0461DD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được cấp theo quy định của Luật Đất đai qua các thời kỳ.</w:t>
      </w:r>
    </w:p>
    <w:p w14:paraId="0CF43FC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113FEB1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5C29DE5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D43906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3408000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w:t>
      </w:r>
      <w:r w:rsidRPr="00C635D7">
        <w:rPr>
          <w:sz w:val="28"/>
          <w:szCs w:val="28"/>
        </w:rPr>
        <w:lastRenderedPageBreak/>
        <w:t>quyền và hợp đồng thuê đất kèm theo (nếu có) hoặc giấy tờ về trúng đấu giá quyền sử dụng đất, đấu thầu dự án có sử dụng đất.</w:t>
      </w:r>
    </w:p>
    <w:p w14:paraId="31F7193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6F8F1DA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6072A01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287439D8"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0DDBE2B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4796739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1DDE05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67F3698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025363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2E9EB135"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Hoặc văn bản chấp thuận của cơ quan nhà nước có thẩm quyền về vị trí và phương án tuyến hoặc Quyết định thu hồi đất của cơ quan nhà nước có thẩm quyền theo quy định của pháp luật về đất đai.</w:t>
      </w:r>
    </w:p>
    <w:p w14:paraId="1900F91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Quyết định phê duyệt dự án; văn bản thông báo kết quả thẩm định của cơ quan chuyên môn về xây dựng và hồ sơ bản vẽ thiết kế cơ sở được đóng dấu xác nhận kèm theo (nếu có); báo cáo kết quả thẩm tra thiết kế xây dựng theo quy định tại khoản 54 Điều 43 Nghị định này; kết quả thực hiện thủ tục hành chính theo quy định của pháp luật về phòng cháy, chữa cháy đối với hồ sơ thiết kế đề nghị cấp giấy phép xây dựng; kết quả thực hiện thủ tục hành chính về bảo vệ môi trường theo quy định của pháp luật về bảo vệ môi trường (đối với trường hợp không thẩm định báo cáo nghiên cứu khả thi đầu tư xây dựng tại cơ quan chuyên môn về xây dựng).</w:t>
      </w:r>
    </w:p>
    <w:p w14:paraId="5560265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gồm: sơ đồ vị trí tuyến công trình; bản vẽ mặt bằng tổng thể hoặc bản vẽ bình đồ công trình; bản vẽ các mặt cắt dọc và mặt cắt ngang chủ yếu của tuyến công trình; bản vẽ mặt bằng, mặt cắt móng; các bản vẽ thể hiện giải pháp kết cấu chính của công trình; bản vẽ mặt bằng đấu nối với hệ thống hạ tầng kỹ thuật bên ngoài công trình, dự án.</w:t>
      </w:r>
    </w:p>
    <w:p w14:paraId="64AAD82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9332B22"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(3) Đối với công trình tôn giáo</w:t>
      </w:r>
    </w:p>
    <w:p w14:paraId="0B0A7E7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2CA236C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661D50A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được cấp theo quy định của Luật Đất đai qua các thời kỳ.</w:t>
      </w:r>
    </w:p>
    <w:p w14:paraId="0DAD06D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41ED3C7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453504C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1E045F6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w:t>
      </w:r>
      <w:r w:rsidRPr="00C635D7">
        <w:rPr>
          <w:sz w:val="28"/>
          <w:szCs w:val="28"/>
        </w:rPr>
        <w:lastRenderedPageBreak/>
        <w:t>đủ điều kiện để cấp giấy chứng nhận quyền sử dụng đất, quyền sở hữu nhà ở và tài sản khác gắn liền với đất theo quy định của pháp luật về đất đai.</w:t>
      </w:r>
    </w:p>
    <w:p w14:paraId="28CD56A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88202C8"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5EB1A2B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5FBD6F6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0167791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799E3E4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46C8F7F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6DDF55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2C198A9B"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6AE7362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4315217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Và văn bản chấp thuận về sự cần thiết xây dựng và quy mô công trình của cơ quan chuyên môn về tôn giáo thuộc Ủy ban nhân dân cấp tỉnh. </w:t>
      </w:r>
    </w:p>
    <w:p w14:paraId="1CB21ED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Công trình tôn giáo thuộc dự án bảo quản, tu bổ, phục hồi di tích lịch sử - văn hóa, danh lam thắng cảnh, phải bổ sung văn bản về sự cần thiết xây dựng và quy mô công trình của cơ quan quản lý nhà nước về văn hóa theo quy định của pháp luật về di sản văn hóa.</w:t>
      </w:r>
    </w:p>
    <w:p w14:paraId="7856BA1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322DA181"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(4) Đối với công trình tín ngưỡng</w:t>
      </w:r>
    </w:p>
    <w:p w14:paraId="1B999EA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6F68C09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20B0483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được cấp theo quy định của Luật Đất đai qua các thời kỳ.</w:t>
      </w:r>
    </w:p>
    <w:p w14:paraId="25CFB2E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2C0F665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65D50AD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390CC22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39811DE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w:t>
      </w:r>
      <w:r w:rsidRPr="00C635D7">
        <w:rPr>
          <w:sz w:val="28"/>
          <w:szCs w:val="28"/>
        </w:rPr>
        <w:lastRenderedPageBreak/>
        <w:t>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2965B2B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3D85D10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51AFC18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5E9FE0F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686087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4EFED76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19A6A0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3BE25FB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767DD84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54DEE080"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Hồ sơ thiết kế xây dựng: 02 bộ bản vẽ thiết kế xây dựng kèm theo; kết quả thực hiện thủ tục hành chính theo quy định của pháp luật về phòng cháy, chữa cháy;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Đối với công trình xây dựng có công trình liền kề phải có bản cam kết bảo đảm an toàn đối với công trình liền kề (đối với công trình xây dựng có công trình liền kề).</w:t>
      </w:r>
    </w:p>
    <w:p w14:paraId="05577E1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 </w:t>
      </w:r>
    </w:p>
    <w:p w14:paraId="088C3DC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Đối với hồ sơ đề nghị cấp giấy phép xây dựng công trình tín ngưỡng, tôn giáo thuộc dự án bảo quản, tu bổ, phục hồi di tích lịch sử - văn hóa, danh lam thắng cảnh, ngoài các tài liệu quy định tại điểm a, điểm b khoản 3 Điều 55 Nghị định số 175/2024/NĐ-CP, phải bổ sung văn bản về sự cần thiết xây dựng và quy mô công trình của cơ quan quản lý nhà nước về văn hóa theo quy định của pháp luật về di sản văn hóa. </w:t>
      </w:r>
    </w:p>
    <w:p w14:paraId="072AA87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A8E181B"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(5) Đối với công trình tượng đài, tranh hoành tráng</w:t>
      </w:r>
    </w:p>
    <w:p w14:paraId="083F77B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05E13C6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2CD79589" w14:textId="77777777" w:rsidR="0010083F" w:rsidRPr="00C635D7" w:rsidRDefault="0010083F" w:rsidP="0010083F">
      <w:pPr>
        <w:shd w:val="clear" w:color="auto" w:fill="FFFFFF"/>
        <w:spacing w:before="120"/>
        <w:ind w:firstLine="567"/>
        <w:jc w:val="both"/>
        <w:rPr>
          <w:sz w:val="28"/>
          <w:szCs w:val="28"/>
        </w:rPr>
      </w:pPr>
      <w:r>
        <w:rPr>
          <w:sz w:val="28"/>
          <w:szCs w:val="28"/>
        </w:rPr>
        <w:t xml:space="preserve">+ </w:t>
      </w:r>
      <w:r w:rsidRPr="00C635D7">
        <w:rPr>
          <w:sz w:val="28"/>
          <w:szCs w:val="28"/>
        </w:rPr>
        <w:t>Giấy chứng nhận quyền sử dụng đất được cấp theo quy định của Luật Đất đai qua các thời kỳ.</w:t>
      </w:r>
    </w:p>
    <w:p w14:paraId="6590793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72881C8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6ABA910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125A7F4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w:t>
      </w:r>
      <w:r w:rsidRPr="00C635D7">
        <w:rPr>
          <w:sz w:val="28"/>
          <w:szCs w:val="28"/>
        </w:rPr>
        <w:lastRenderedPageBreak/>
        <w:t>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34D28AE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0C28C42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12F8B62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6A7198D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230053C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5E9BE36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1D707B0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F2D933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w:t>
      </w:r>
      <w:r w:rsidRPr="00C635D7">
        <w:rPr>
          <w:sz w:val="28"/>
          <w:szCs w:val="28"/>
        </w:rPr>
        <w:lastRenderedPageBreak/>
        <w:t>175/2024/NĐ-CP nhưng trên các giấy tờ đó không ghi rõ diện tích các loại đất để làm cơ sở cấp giấy phép xây dựng.</w:t>
      </w:r>
    </w:p>
    <w:p w14:paraId="12766C1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641E968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0481E53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0643CBA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và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71E85028"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chấp thuận về sự cần thiết xây dựng và quy mô công trình của cơ quan quản lý nhà nước về văn hóa.</w:t>
      </w:r>
    </w:p>
    <w:p w14:paraId="7857F8D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61F2B9CE"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(6) Đối với công trình của các cơ quan ngoại giao và tổ chức quốc tế</w:t>
      </w:r>
    </w:p>
    <w:p w14:paraId="37CF025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1B9A33D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05C30C88" w14:textId="77777777" w:rsidR="0010083F" w:rsidRPr="00C635D7" w:rsidRDefault="0010083F" w:rsidP="0010083F">
      <w:pPr>
        <w:shd w:val="clear" w:color="auto" w:fill="FFFFFF"/>
        <w:spacing w:before="120"/>
        <w:ind w:firstLine="567"/>
        <w:jc w:val="both"/>
        <w:rPr>
          <w:sz w:val="28"/>
          <w:szCs w:val="28"/>
        </w:rPr>
      </w:pPr>
      <w:r>
        <w:rPr>
          <w:sz w:val="28"/>
          <w:szCs w:val="28"/>
        </w:rPr>
        <w:t xml:space="preserve">+ </w:t>
      </w:r>
      <w:r w:rsidRPr="00C635D7">
        <w:rPr>
          <w:sz w:val="28"/>
          <w:szCs w:val="28"/>
        </w:rPr>
        <w:t>Giấy chứng nhận quyền sử dụng đất được cấp theo quy định của Luật Đất đai qua các thời kỳ.</w:t>
      </w:r>
    </w:p>
    <w:p w14:paraId="26C47FF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5B6D25C7"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Giấy chứng nhận quyền sở hữu nhà ở và quyền sử dụng đất ở được cấp theo quy định của pháp luật về đất đai, pháp luật về nhà ở qua các thời kỳ.</w:t>
      </w:r>
    </w:p>
    <w:p w14:paraId="054F2C5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964F8C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1A87E6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7804F66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716E8D5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3931F3A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4C5C9FB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868E23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ABC0A11"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6ADAE1B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6A12753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61276DF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40B24BF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1317FA4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19EA13B9"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điều khoản quy định của Hiệp định hoặc thỏa thuận đã được ký kết với Chính phủ Việt Nam.</w:t>
      </w:r>
    </w:p>
    <w:p w14:paraId="44035914" w14:textId="77777777" w:rsidR="0010083F" w:rsidRPr="00C635D7" w:rsidRDefault="0010083F" w:rsidP="0010083F">
      <w:pPr>
        <w:shd w:val="clear" w:color="auto" w:fill="FFFFFF"/>
        <w:spacing w:before="120"/>
        <w:ind w:firstLine="567"/>
        <w:jc w:val="both"/>
        <w:rPr>
          <w:sz w:val="28"/>
          <w:szCs w:val="28"/>
        </w:rPr>
      </w:pPr>
      <w:r w:rsidRPr="00C635D7">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4F7D28EF" w14:textId="77777777" w:rsidR="0010083F" w:rsidRPr="00C635D7" w:rsidRDefault="0010083F" w:rsidP="0010083F">
      <w:pPr>
        <w:shd w:val="clear" w:color="auto" w:fill="FFFFFF"/>
        <w:spacing w:before="120"/>
        <w:ind w:firstLine="567"/>
        <w:jc w:val="both"/>
        <w:rPr>
          <w:i/>
          <w:sz w:val="28"/>
          <w:szCs w:val="28"/>
        </w:rPr>
      </w:pPr>
      <w:r w:rsidRPr="00C635D7">
        <w:rPr>
          <w:i/>
          <w:sz w:val="28"/>
          <w:szCs w:val="28"/>
        </w:rPr>
        <w:t xml:space="preserve"> (7) Đố</w:t>
      </w:r>
      <w:r>
        <w:rPr>
          <w:i/>
          <w:sz w:val="28"/>
          <w:szCs w:val="28"/>
        </w:rPr>
        <w:t>i với công trình nhà ở riêng lẻ</w:t>
      </w:r>
    </w:p>
    <w:p w14:paraId="0F983C68"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Đơn đề nghị cấp giấy phép sửa chữa, cải tạo công trình theo Mẫu số 1 Phụ lục số II Nghị định số 175/2024/NĐ-CP ngày 30/12/2024 của Chính phủ.</w:t>
      </w:r>
    </w:p>
    <w:p w14:paraId="5E52249E"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10539C24" w14:textId="77777777" w:rsidR="0010083F" w:rsidRPr="00C635D7" w:rsidRDefault="0010083F" w:rsidP="0010083F">
      <w:pPr>
        <w:shd w:val="clear" w:color="auto" w:fill="FFFFFF"/>
        <w:spacing w:before="120"/>
        <w:ind w:firstLine="567"/>
        <w:jc w:val="both"/>
        <w:rPr>
          <w:sz w:val="28"/>
          <w:szCs w:val="28"/>
        </w:rPr>
      </w:pPr>
      <w:r>
        <w:rPr>
          <w:sz w:val="28"/>
          <w:szCs w:val="28"/>
        </w:rPr>
        <w:lastRenderedPageBreak/>
        <w:t xml:space="preserve">+ </w:t>
      </w:r>
      <w:r w:rsidRPr="00C635D7">
        <w:rPr>
          <w:sz w:val="28"/>
          <w:szCs w:val="28"/>
        </w:rPr>
        <w:t>Giấy chứng nhận quyền sử dụng đất được cấp theo quy định của Luật Đất đai qua các thời kỳ.</w:t>
      </w:r>
    </w:p>
    <w:p w14:paraId="7299C34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chứng nhận quyền sử dụng đất, quyền sở hữu tài sản gắn liền với đất được cấp theo quy định của pháp luật về đất đai qua các thời kỳ. </w:t>
      </w:r>
    </w:p>
    <w:p w14:paraId="0FE56F7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và quyền sử dụng đất ở được cấp theo quy định của pháp luật về đất đai, pháp luật về nhà ở qua các thời kỳ.</w:t>
      </w:r>
    </w:p>
    <w:p w14:paraId="6FF1AE4C"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5B88ECD" w14:textId="77777777" w:rsidR="0010083F" w:rsidRPr="00C635D7" w:rsidRDefault="0010083F" w:rsidP="0010083F">
      <w:pPr>
        <w:shd w:val="clear" w:color="auto" w:fill="FFFFFF"/>
        <w:spacing w:before="120"/>
        <w:ind w:firstLine="567"/>
        <w:jc w:val="both"/>
        <w:rPr>
          <w:sz w:val="28"/>
          <w:szCs w:val="28"/>
        </w:rPr>
      </w:pPr>
      <w:r w:rsidRPr="00C635D7">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344B053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3D15134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6C90AEDB"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0590E646"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22DEAF53" w14:textId="77777777" w:rsidR="0010083F" w:rsidRPr="00C635D7" w:rsidRDefault="0010083F" w:rsidP="0010083F">
      <w:pPr>
        <w:shd w:val="clear" w:color="auto" w:fill="FFFFFF"/>
        <w:spacing w:before="120"/>
        <w:ind w:firstLine="567"/>
        <w:jc w:val="both"/>
        <w:rPr>
          <w:sz w:val="28"/>
          <w:szCs w:val="28"/>
        </w:rPr>
      </w:pPr>
      <w:r w:rsidRPr="00C635D7">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53F8B6DA" w14:textId="77777777" w:rsidR="0010083F" w:rsidRPr="00C635D7" w:rsidRDefault="0010083F" w:rsidP="0010083F">
      <w:pPr>
        <w:shd w:val="clear" w:color="auto" w:fill="FFFFFF"/>
        <w:spacing w:before="120"/>
        <w:ind w:firstLine="567"/>
        <w:jc w:val="both"/>
        <w:rPr>
          <w:sz w:val="28"/>
          <w:szCs w:val="28"/>
        </w:rPr>
      </w:pPr>
      <w:r w:rsidRPr="00C635D7">
        <w:rPr>
          <w:sz w:val="28"/>
          <w:szCs w:val="28"/>
        </w:rPr>
        <w:lastRenderedPageBreak/>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78BAFC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14E30BF5" w14:textId="77777777" w:rsidR="0010083F" w:rsidRPr="00C635D7" w:rsidRDefault="0010083F" w:rsidP="0010083F">
      <w:pPr>
        <w:shd w:val="clear" w:color="auto" w:fill="FFFFFF"/>
        <w:spacing w:before="120"/>
        <w:ind w:firstLine="567"/>
        <w:jc w:val="both"/>
        <w:rPr>
          <w:sz w:val="28"/>
          <w:szCs w:val="28"/>
        </w:rPr>
      </w:pPr>
      <w:r w:rsidRPr="00C635D7">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654E855A" w14:textId="77777777" w:rsidR="0010083F" w:rsidRPr="00C635D7" w:rsidRDefault="0010083F" w:rsidP="0010083F">
      <w:pPr>
        <w:shd w:val="clear" w:color="auto" w:fill="FFFFFF"/>
        <w:spacing w:before="120"/>
        <w:ind w:firstLine="567"/>
        <w:jc w:val="both"/>
        <w:rPr>
          <w:sz w:val="28"/>
          <w:szCs w:val="28"/>
        </w:rPr>
      </w:pPr>
      <w:r w:rsidRPr="00C635D7">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105EB540"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Các giấy tờ hợp pháp khác theo quy định của pháp luật về đất đai. </w:t>
      </w:r>
    </w:p>
    <w:p w14:paraId="1C5C0CC7"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 Hồ sơ thiết kế xây dựng:</w:t>
      </w:r>
    </w:p>
    <w:p w14:paraId="1262EE6F"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 Đối với nhà ở riêng lẻ của hộ gia đình, cá nhân: 02 bộ bản vẽ thiết kế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p>
    <w:p w14:paraId="7861DE61" w14:textId="77777777" w:rsidR="0010083F" w:rsidRPr="00C635D7" w:rsidRDefault="0010083F" w:rsidP="0010083F">
      <w:pPr>
        <w:shd w:val="clear" w:color="auto" w:fill="FFFFFF"/>
        <w:spacing w:before="120"/>
        <w:ind w:firstLine="567"/>
        <w:jc w:val="both"/>
        <w:rPr>
          <w:sz w:val="28"/>
          <w:szCs w:val="28"/>
        </w:rPr>
      </w:pPr>
      <w:r w:rsidRPr="00C635D7">
        <w:rPr>
          <w:sz w:val="28"/>
          <w:szCs w:val="28"/>
        </w:rPr>
        <w:t>+  Đối với nhà ở riêng lẻ của tổ chức: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p>
    <w:p w14:paraId="5D9D2912" w14:textId="77777777" w:rsidR="0010083F" w:rsidRPr="00C635D7" w:rsidRDefault="0010083F" w:rsidP="0010083F">
      <w:pPr>
        <w:shd w:val="clear" w:color="auto" w:fill="FFFFFF"/>
        <w:spacing w:before="120"/>
        <w:ind w:firstLine="567"/>
        <w:jc w:val="both"/>
        <w:rPr>
          <w:sz w:val="28"/>
          <w:szCs w:val="28"/>
        </w:rPr>
      </w:pPr>
      <w:r w:rsidRPr="00C635D7">
        <w:rPr>
          <w:sz w:val="28"/>
          <w:szCs w:val="28"/>
        </w:rPr>
        <w:t xml:space="preserve">- Khuyến khích chủ đầu tư chủ động áp dụng BIM trong đầu tư xây dựng và có trách nhiệm cập nhật tệp tin BIM trong hồ sơ thiết kế vào cơ sở dữ liệu quốc gia về </w:t>
      </w:r>
      <w:r w:rsidRPr="00C635D7">
        <w:rPr>
          <w:sz w:val="28"/>
          <w:szCs w:val="28"/>
        </w:rPr>
        <w:lastRenderedPageBreak/>
        <w:t>hoạt động xây dựng theo quy định tại điểm b khoản 1 Điều 8 Nghị định số 175/2024/NĐ-CP.</w:t>
      </w:r>
    </w:p>
    <w:p w14:paraId="713D7EDD" w14:textId="77777777" w:rsidR="0010083F" w:rsidRPr="00652B53"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sidRPr="00652B53">
        <w:rPr>
          <w:b/>
          <w:bCs/>
          <w:i/>
          <w:iCs/>
          <w:sz w:val="28"/>
          <w:szCs w:val="28"/>
        </w:rPr>
        <w:t xml:space="preserve"> Thời hạn giải quyết:</w:t>
      </w:r>
      <w:r w:rsidRPr="00652B53">
        <w:rPr>
          <w:sz w:val="28"/>
          <w:szCs w:val="28"/>
        </w:rPr>
        <w:t> 20 ngày đối với công trình và 15 ngày đối với nhà ở riêng lẻ kể từ ngày nhận đủ hồ sơ hợp lệ.</w:t>
      </w:r>
    </w:p>
    <w:p w14:paraId="5F38D0A1" w14:textId="77777777" w:rsidR="0010083F" w:rsidRPr="00847956"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Đối tượng </w:t>
      </w:r>
      <w:r w:rsidRPr="009038A5">
        <w:rPr>
          <w:b/>
          <w:bCs/>
          <w:i/>
          <w:iCs/>
          <w:sz w:val="28"/>
          <w:szCs w:val="28"/>
        </w:rPr>
        <w:t xml:space="preserve">giải quyết </w:t>
      </w:r>
      <w:r w:rsidRPr="00847956">
        <w:rPr>
          <w:b/>
          <w:bCs/>
          <w:i/>
          <w:iCs/>
          <w:sz w:val="28"/>
          <w:szCs w:val="28"/>
        </w:rPr>
        <w:t>thủ tục hành chính:</w:t>
      </w:r>
      <w:r w:rsidRPr="00847956">
        <w:rPr>
          <w:sz w:val="28"/>
          <w:szCs w:val="28"/>
        </w:rPr>
        <w:t> Cơ quan, tổ chức, cá nhân (gọi tắt là Chủ đầu tư).</w:t>
      </w:r>
    </w:p>
    <w:p w14:paraId="21A8A381" w14:textId="77777777" w:rsidR="0010083F" w:rsidRPr="00847956"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Cơ quan giải quyết thủ tục hành chính:</w:t>
      </w:r>
      <w:r w:rsidRPr="00847956">
        <w:rPr>
          <w:sz w:val="28"/>
          <w:szCs w:val="28"/>
        </w:rPr>
        <w:t> Ủy ban nhân dân cấp huyện.</w:t>
      </w:r>
    </w:p>
    <w:p w14:paraId="5D955EBC" w14:textId="77777777" w:rsidR="0010083F" w:rsidRPr="00847956"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Kết quả thực hiện thủ tục hành chính: </w:t>
      </w:r>
      <w:r w:rsidRPr="009038A5">
        <w:rPr>
          <w:sz w:val="28"/>
          <w:szCs w:val="28"/>
        </w:rPr>
        <w:t xml:space="preserve">Giấy phép xây dựng kèm theo hồ sơ thiết kế trình xin cấp giấy phép xây dựng có đóng dấu </w:t>
      </w:r>
      <w:r w:rsidRPr="00847956">
        <w:rPr>
          <w:sz w:val="28"/>
          <w:szCs w:val="28"/>
        </w:rPr>
        <w:t>của Ủy ban nhân dân cấp huyện.</w:t>
      </w:r>
    </w:p>
    <w:p w14:paraId="46602817" w14:textId="77777777" w:rsidR="0010083F" w:rsidRPr="00847956" w:rsidRDefault="0010083F" w:rsidP="0010083F">
      <w:pPr>
        <w:pStyle w:val="ListParagraph"/>
        <w:numPr>
          <w:ilvl w:val="1"/>
          <w:numId w:val="43"/>
        </w:numPr>
        <w:shd w:val="clear" w:color="auto" w:fill="FFFFFF"/>
        <w:tabs>
          <w:tab w:val="left" w:pos="993"/>
        </w:tabs>
        <w:spacing w:before="120"/>
        <w:ind w:left="0" w:firstLine="567"/>
        <w:contextualSpacing w:val="0"/>
        <w:jc w:val="both"/>
        <w:rPr>
          <w:b/>
          <w:bCs/>
          <w:i/>
          <w:iCs/>
          <w:sz w:val="28"/>
          <w:szCs w:val="28"/>
        </w:rPr>
      </w:pPr>
      <w:r>
        <w:rPr>
          <w:b/>
          <w:bCs/>
          <w:i/>
          <w:iCs/>
          <w:sz w:val="28"/>
          <w:szCs w:val="28"/>
        </w:rPr>
        <w:t xml:space="preserve"> Lệ phí</w:t>
      </w:r>
      <w:r w:rsidRPr="00847956">
        <w:rPr>
          <w:b/>
          <w:bCs/>
          <w:i/>
          <w:iCs/>
          <w:sz w:val="28"/>
          <w:szCs w:val="28"/>
        </w:rPr>
        <w:t xml:space="preserve"> </w:t>
      </w:r>
    </w:p>
    <w:p w14:paraId="71EED35E"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nộp trực tiếp hoặc qua dịch vụ bưu chính (theo Nghị quyết số 07/2016/NQ-HĐND</w:t>
      </w:r>
      <w:r w:rsidRPr="009038A5">
        <w:rPr>
          <w:sz w:val="28"/>
          <w:szCs w:val="28"/>
        </w:rPr>
        <w:t xml:space="preserve"> </w:t>
      </w:r>
      <w:r>
        <w:rPr>
          <w:sz w:val="28"/>
          <w:szCs w:val="28"/>
        </w:rPr>
        <w:t>của HĐND tỉnh Quảng Bình</w:t>
      </w:r>
      <w:r w:rsidRPr="00847956">
        <w:rPr>
          <w:sz w:val="28"/>
          <w:szCs w:val="28"/>
        </w:rPr>
        <w:t xml:space="preserve">): </w:t>
      </w:r>
    </w:p>
    <w:p w14:paraId="722FB541"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Công trình nhà ở riêng lẻ: 75.000đ.</w:t>
      </w:r>
    </w:p>
    <w:p w14:paraId="2B498569"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Các công trình còn lại: 150.000đ.</w:t>
      </w:r>
    </w:p>
    <w:p w14:paraId="3E8FDE4B"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nộp trực tuyến (theo Nghị quyết số 02/2021/NQ-HĐND</w:t>
      </w:r>
      <w:r>
        <w:rPr>
          <w:sz w:val="28"/>
          <w:szCs w:val="28"/>
        </w:rPr>
        <w:t xml:space="preserve"> của HĐND tỉnh Quảng Bình</w:t>
      </w:r>
      <w:r w:rsidRPr="00847956">
        <w:rPr>
          <w:sz w:val="28"/>
          <w:szCs w:val="28"/>
        </w:rPr>
        <w:t>):</w:t>
      </w:r>
    </w:p>
    <w:p w14:paraId="304FB239"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Công trình nhà ở riêng lẻ: 60.000đ.</w:t>
      </w:r>
    </w:p>
    <w:p w14:paraId="7C74F96A" w14:textId="77777777" w:rsidR="0010083F" w:rsidRDefault="0010083F" w:rsidP="0010083F">
      <w:pPr>
        <w:shd w:val="clear" w:color="auto" w:fill="FFFFFF"/>
        <w:spacing w:before="120"/>
        <w:ind w:firstLine="567"/>
        <w:jc w:val="both"/>
        <w:rPr>
          <w:sz w:val="28"/>
          <w:szCs w:val="28"/>
        </w:rPr>
      </w:pPr>
      <w:r w:rsidRPr="00847956">
        <w:rPr>
          <w:sz w:val="28"/>
          <w:szCs w:val="28"/>
        </w:rPr>
        <w:t>+  Các công trình còn lại: 120.000đ.</w:t>
      </w:r>
    </w:p>
    <w:p w14:paraId="2E914701" w14:textId="77777777" w:rsidR="0010083F" w:rsidRPr="009038A5"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sidRPr="009038A5">
        <w:rPr>
          <w:b/>
          <w:bCs/>
          <w:i/>
          <w:iCs/>
          <w:sz w:val="28"/>
          <w:szCs w:val="28"/>
        </w:rPr>
        <w:t xml:space="preserve"> Tên mẫu đơn, mẫu tờ khai: </w:t>
      </w:r>
      <w:r>
        <w:rPr>
          <w:b/>
          <w:bCs/>
          <w:i/>
          <w:iCs/>
          <w:sz w:val="28"/>
          <w:szCs w:val="28"/>
        </w:rPr>
        <w:t xml:space="preserve"> </w:t>
      </w:r>
      <w:r w:rsidRPr="009038A5">
        <w:rPr>
          <w:sz w:val="28"/>
          <w:szCs w:val="28"/>
        </w:rPr>
        <w:t xml:space="preserve">Đơn đề nghị cấp phép xây dựng theo Mẫu số 1 Phụ lục số II Nghị định số 175/2024/NĐ-CP ngày 30/12/2024 của Chính phủ quy định chi tiết một số điều và biện pháp thi hành Luật Xây dựng về quản lý hoạt động xây dựng. </w:t>
      </w:r>
    </w:p>
    <w:p w14:paraId="165DAFA2" w14:textId="77777777" w:rsidR="0010083F" w:rsidRPr="009038A5" w:rsidRDefault="0010083F" w:rsidP="0010083F">
      <w:pPr>
        <w:pStyle w:val="ListParagraph"/>
        <w:numPr>
          <w:ilvl w:val="1"/>
          <w:numId w:val="43"/>
        </w:numPr>
        <w:shd w:val="clear" w:color="auto" w:fill="FFFFFF"/>
        <w:tabs>
          <w:tab w:val="left" w:pos="851"/>
          <w:tab w:val="left" w:pos="1134"/>
          <w:tab w:val="left" w:pos="1276"/>
        </w:tabs>
        <w:spacing w:before="120"/>
        <w:ind w:left="0" w:firstLine="567"/>
        <w:contextualSpacing w:val="0"/>
        <w:jc w:val="both"/>
        <w:rPr>
          <w:b/>
          <w:bCs/>
          <w:i/>
          <w:iCs/>
          <w:sz w:val="28"/>
          <w:szCs w:val="28"/>
        </w:rPr>
      </w:pPr>
      <w:r>
        <w:rPr>
          <w:b/>
          <w:bCs/>
          <w:i/>
          <w:iCs/>
          <w:sz w:val="28"/>
          <w:szCs w:val="28"/>
        </w:rPr>
        <w:t xml:space="preserve"> </w:t>
      </w:r>
      <w:r w:rsidRPr="009038A5">
        <w:rPr>
          <w:b/>
          <w:bCs/>
          <w:i/>
          <w:iCs/>
          <w:sz w:val="28"/>
          <w:szCs w:val="28"/>
        </w:rPr>
        <w:t xml:space="preserve">Yêu cầu, điều kiện thực hiện thủ tục hành chính </w:t>
      </w:r>
    </w:p>
    <w:p w14:paraId="23278B28" w14:textId="77777777" w:rsidR="0010083F" w:rsidRPr="009038A5" w:rsidRDefault="0010083F" w:rsidP="0010083F">
      <w:pPr>
        <w:shd w:val="clear" w:color="auto" w:fill="FFFFFF"/>
        <w:spacing w:before="120"/>
        <w:ind w:firstLine="567"/>
        <w:jc w:val="both"/>
        <w:rPr>
          <w:sz w:val="28"/>
          <w:szCs w:val="28"/>
        </w:rPr>
      </w:pPr>
      <w:r w:rsidRPr="009038A5">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3F1244F0" w14:textId="77777777" w:rsidR="0010083F" w:rsidRPr="009038A5" w:rsidRDefault="0010083F" w:rsidP="0010083F">
      <w:pPr>
        <w:shd w:val="clear" w:color="auto" w:fill="FFFFFF"/>
        <w:spacing w:before="120"/>
        <w:ind w:firstLine="567"/>
        <w:jc w:val="both"/>
        <w:rPr>
          <w:sz w:val="28"/>
          <w:szCs w:val="28"/>
        </w:rPr>
      </w:pPr>
      <w:r w:rsidRPr="009038A5">
        <w:rPr>
          <w:sz w:val="28"/>
          <w:szCs w:val="28"/>
        </w:rPr>
        <w:t>- Phù hợp với mục đích sử dụng đất theo quy định của pháp luật về đất đai.</w:t>
      </w:r>
    </w:p>
    <w:p w14:paraId="3AEB8900" w14:textId="77777777" w:rsidR="0010083F" w:rsidRPr="009038A5" w:rsidRDefault="0010083F" w:rsidP="0010083F">
      <w:pPr>
        <w:shd w:val="clear" w:color="auto" w:fill="FFFFFF"/>
        <w:spacing w:before="120"/>
        <w:ind w:firstLine="567"/>
        <w:jc w:val="both"/>
        <w:rPr>
          <w:sz w:val="28"/>
          <w:szCs w:val="28"/>
        </w:rPr>
      </w:pPr>
      <w:r w:rsidRPr="009038A5">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78F3885B" w14:textId="77777777" w:rsidR="0010083F" w:rsidRPr="009038A5" w:rsidRDefault="0010083F" w:rsidP="0010083F">
      <w:pPr>
        <w:shd w:val="clear" w:color="auto" w:fill="FFFFFF"/>
        <w:spacing w:before="120"/>
        <w:ind w:firstLine="567"/>
        <w:jc w:val="both"/>
        <w:rPr>
          <w:sz w:val="28"/>
          <w:szCs w:val="28"/>
        </w:rPr>
      </w:pPr>
      <w:r w:rsidRPr="009038A5">
        <w:rPr>
          <w:sz w:val="28"/>
          <w:szCs w:val="28"/>
        </w:rPr>
        <w:t>- Thiết kế xây dựng công trình đã được thẩm định, phê duyệt theo quy định.</w:t>
      </w:r>
    </w:p>
    <w:p w14:paraId="31C31694" w14:textId="77777777" w:rsidR="0010083F" w:rsidRPr="009038A5" w:rsidRDefault="0010083F" w:rsidP="0010083F">
      <w:pPr>
        <w:shd w:val="clear" w:color="auto" w:fill="FFFFFF"/>
        <w:spacing w:before="120"/>
        <w:ind w:firstLine="567"/>
        <w:jc w:val="both"/>
        <w:rPr>
          <w:sz w:val="28"/>
          <w:szCs w:val="28"/>
        </w:rPr>
      </w:pPr>
      <w:r w:rsidRPr="009038A5">
        <w:rPr>
          <w:sz w:val="28"/>
          <w:szCs w:val="28"/>
        </w:rPr>
        <w:lastRenderedPageBreak/>
        <w:t>- Các loại quy hoạch sử dụng làm căn cứ để lập dự án đầu tư xây dựng theo quy định tại khoản 2 Điều 13 Nghị định số  175/2024/NĐ-CP là cơ sở xem xét cấp giấy phép xây dựng.</w:t>
      </w:r>
    </w:p>
    <w:p w14:paraId="2445E7A3" w14:textId="77777777" w:rsidR="0010083F" w:rsidRPr="009038A5" w:rsidRDefault="0010083F" w:rsidP="0010083F">
      <w:pPr>
        <w:shd w:val="clear" w:color="auto" w:fill="FFFFFF"/>
        <w:spacing w:before="120"/>
        <w:ind w:firstLine="567"/>
        <w:jc w:val="both"/>
        <w:rPr>
          <w:sz w:val="28"/>
          <w:szCs w:val="28"/>
        </w:rPr>
      </w:pPr>
      <w:r w:rsidRPr="009038A5">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28D410B6" w14:textId="77777777" w:rsidR="0010083F" w:rsidRPr="009038A5" w:rsidRDefault="0010083F" w:rsidP="0010083F">
      <w:pPr>
        <w:shd w:val="clear" w:color="auto" w:fill="FFFFFF"/>
        <w:spacing w:before="120"/>
        <w:ind w:firstLine="567"/>
        <w:jc w:val="both"/>
        <w:rPr>
          <w:sz w:val="28"/>
          <w:szCs w:val="28"/>
        </w:rPr>
      </w:pPr>
      <w:r w:rsidRPr="009038A5">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6A91EE4E" w14:textId="77777777" w:rsidR="0010083F" w:rsidRPr="009038A5" w:rsidRDefault="0010083F" w:rsidP="0010083F">
      <w:pPr>
        <w:shd w:val="clear" w:color="auto" w:fill="FFFFFF"/>
        <w:spacing w:before="120"/>
        <w:ind w:firstLine="567"/>
        <w:jc w:val="both"/>
        <w:rPr>
          <w:sz w:val="28"/>
          <w:szCs w:val="28"/>
        </w:rPr>
      </w:pPr>
      <w:r w:rsidRPr="009038A5">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7B701E85" w14:textId="77777777" w:rsidR="0010083F" w:rsidRPr="009038A5" w:rsidRDefault="0010083F" w:rsidP="0010083F">
      <w:pPr>
        <w:shd w:val="clear" w:color="auto" w:fill="FFFFFF"/>
        <w:spacing w:before="120"/>
        <w:ind w:firstLine="567"/>
        <w:jc w:val="both"/>
        <w:rPr>
          <w:sz w:val="28"/>
          <w:szCs w:val="28"/>
        </w:rPr>
      </w:pPr>
      <w:r w:rsidRPr="009038A5">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174FBBA5" w14:textId="77777777" w:rsidR="0010083F" w:rsidRPr="009038A5" w:rsidRDefault="0010083F" w:rsidP="0010083F">
      <w:pPr>
        <w:shd w:val="clear" w:color="auto" w:fill="FFFFFF"/>
        <w:spacing w:before="120"/>
        <w:ind w:firstLine="567"/>
        <w:jc w:val="both"/>
        <w:rPr>
          <w:sz w:val="28"/>
          <w:szCs w:val="28"/>
        </w:rPr>
      </w:pPr>
      <w:r w:rsidRPr="009038A5">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68DE6EFF" w14:textId="77777777" w:rsidR="0010083F" w:rsidRPr="009038A5" w:rsidRDefault="0010083F" w:rsidP="0010083F">
      <w:pPr>
        <w:shd w:val="clear" w:color="auto" w:fill="FFFFFF"/>
        <w:spacing w:before="120"/>
        <w:ind w:firstLine="567"/>
        <w:jc w:val="both"/>
        <w:rPr>
          <w:sz w:val="28"/>
          <w:szCs w:val="28"/>
        </w:rPr>
      </w:pPr>
      <w:r w:rsidRPr="009038A5">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38552679" w14:textId="77777777" w:rsidR="0010083F" w:rsidRPr="009038A5" w:rsidRDefault="0010083F" w:rsidP="0010083F">
      <w:pPr>
        <w:shd w:val="clear" w:color="auto" w:fill="FFFFFF"/>
        <w:spacing w:before="120"/>
        <w:ind w:firstLine="567"/>
        <w:jc w:val="both"/>
        <w:rPr>
          <w:sz w:val="28"/>
          <w:szCs w:val="28"/>
        </w:rPr>
      </w:pPr>
      <w:r w:rsidRPr="009038A5">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35B1B0C5" w14:textId="77777777" w:rsidR="0010083F" w:rsidRPr="009038A5" w:rsidRDefault="0010083F" w:rsidP="0010083F">
      <w:pPr>
        <w:shd w:val="clear" w:color="auto" w:fill="FFFFFF"/>
        <w:spacing w:before="120"/>
        <w:ind w:firstLine="567"/>
        <w:jc w:val="both"/>
        <w:rPr>
          <w:sz w:val="28"/>
          <w:szCs w:val="28"/>
        </w:rPr>
      </w:pPr>
      <w:r w:rsidRPr="009038A5">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7CD753F9" w14:textId="77777777" w:rsidR="0010083F" w:rsidRPr="00847956" w:rsidRDefault="0010083F" w:rsidP="0010083F">
      <w:pPr>
        <w:pStyle w:val="ListParagraph"/>
        <w:numPr>
          <w:ilvl w:val="1"/>
          <w:numId w:val="43"/>
        </w:numPr>
        <w:shd w:val="clear" w:color="auto" w:fill="FFFFFF"/>
        <w:tabs>
          <w:tab w:val="left" w:pos="851"/>
          <w:tab w:val="left" w:pos="1134"/>
          <w:tab w:val="left" w:pos="1276"/>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6BBD7290" w14:textId="77777777" w:rsidR="0010083F" w:rsidRPr="009038A5" w:rsidRDefault="0010083F" w:rsidP="0010083F">
      <w:pPr>
        <w:shd w:val="clear" w:color="auto" w:fill="FFFFFF"/>
        <w:spacing w:before="120"/>
        <w:ind w:firstLine="567"/>
        <w:jc w:val="both"/>
        <w:rPr>
          <w:sz w:val="28"/>
          <w:szCs w:val="28"/>
        </w:rPr>
      </w:pPr>
      <w:r w:rsidRPr="009038A5">
        <w:rPr>
          <w:sz w:val="28"/>
          <w:szCs w:val="28"/>
        </w:rPr>
        <w:t>- Luật Xây dựng số 50/2014/QH13 ngày 18/6/2014;</w:t>
      </w:r>
    </w:p>
    <w:p w14:paraId="5DE0E8EF" w14:textId="77777777" w:rsidR="0010083F" w:rsidRPr="009038A5" w:rsidRDefault="0010083F" w:rsidP="0010083F">
      <w:pPr>
        <w:shd w:val="clear" w:color="auto" w:fill="FFFFFF"/>
        <w:spacing w:before="120"/>
        <w:ind w:firstLine="567"/>
        <w:jc w:val="both"/>
        <w:rPr>
          <w:sz w:val="28"/>
          <w:szCs w:val="28"/>
        </w:rPr>
      </w:pPr>
      <w:r w:rsidRPr="009038A5">
        <w:rPr>
          <w:sz w:val="28"/>
          <w:szCs w:val="28"/>
        </w:rPr>
        <w:t>- Luật sửa đổi, bổ sung một số điều của Luật Xây dựng số 62/2020/QH14;</w:t>
      </w:r>
    </w:p>
    <w:p w14:paraId="185504F3" w14:textId="77777777" w:rsidR="0010083F" w:rsidRPr="009038A5" w:rsidRDefault="0010083F" w:rsidP="0010083F">
      <w:pPr>
        <w:shd w:val="clear" w:color="auto" w:fill="FFFFFF"/>
        <w:spacing w:before="120"/>
        <w:ind w:firstLine="567"/>
        <w:jc w:val="both"/>
        <w:rPr>
          <w:sz w:val="28"/>
          <w:szCs w:val="28"/>
        </w:rPr>
      </w:pPr>
      <w:r w:rsidRPr="009038A5">
        <w:rPr>
          <w:sz w:val="28"/>
          <w:szCs w:val="28"/>
        </w:rPr>
        <w:t xml:space="preserve">- Nghị định số 175/2024/NĐ-CP ngày 30/12/2024 của Chính phủ quy định chi tiết một số điều và biện pháp thi hành Luật Xây dựng về quản lý hoạt động xây dựng. </w:t>
      </w:r>
    </w:p>
    <w:p w14:paraId="10AB95E1" w14:textId="77777777" w:rsidR="0010083F" w:rsidRPr="00847956" w:rsidRDefault="0010083F" w:rsidP="0010083F">
      <w:pPr>
        <w:shd w:val="clear" w:color="auto" w:fill="FFFFFF"/>
        <w:spacing w:before="120"/>
        <w:ind w:firstLine="567"/>
        <w:jc w:val="both"/>
        <w:rPr>
          <w:sz w:val="28"/>
          <w:szCs w:val="28"/>
        </w:rPr>
      </w:pPr>
      <w:r w:rsidRPr="00847956">
        <w:rPr>
          <w:sz w:val="28"/>
          <w:szCs w:val="28"/>
        </w:rPr>
        <w:lastRenderedPageBreak/>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21A183AD" w14:textId="77777777" w:rsidR="0010083F" w:rsidRPr="00847956" w:rsidRDefault="0010083F" w:rsidP="0010083F">
      <w:pPr>
        <w:shd w:val="clear" w:color="auto" w:fill="FFFFFF"/>
        <w:spacing w:before="120"/>
        <w:ind w:firstLine="567"/>
        <w:jc w:val="both"/>
        <w:rPr>
          <w:sz w:val="28"/>
          <w:szCs w:val="28"/>
        </w:rPr>
      </w:pPr>
      <w:r w:rsidRPr="00847956">
        <w:rPr>
          <w:sz w:val="28"/>
          <w:szCs w:val="28"/>
        </w:rPr>
        <w:t>- Nghị quyết số 02/2021/NQ-HĐND ngày 13/8/2021 của HĐND tỉnh quy định mức thu phí, lệ phí trong cung cấp một số dịch vụ công trực tuyến mức độ 3, 4 trên địa bàn tỉnh Quảng Bình.</w:t>
      </w:r>
    </w:p>
    <w:p w14:paraId="4C453A65" w14:textId="77777777" w:rsidR="0010083F" w:rsidRDefault="0010083F" w:rsidP="0010083F">
      <w:pPr>
        <w:spacing w:after="60"/>
        <w:ind w:firstLine="720"/>
        <w:jc w:val="right"/>
        <w:rPr>
          <w:b/>
          <w:bCs/>
          <w:sz w:val="28"/>
          <w:szCs w:val="28"/>
        </w:rPr>
      </w:pPr>
    </w:p>
    <w:p w14:paraId="16DE1786" w14:textId="77777777" w:rsidR="0010083F" w:rsidRDefault="0010083F" w:rsidP="0010083F">
      <w:pPr>
        <w:shd w:val="clear" w:color="auto" w:fill="FFFFFF"/>
        <w:tabs>
          <w:tab w:val="left" w:pos="993"/>
        </w:tabs>
        <w:spacing w:before="120" w:after="120"/>
        <w:ind w:firstLine="567"/>
        <w:jc w:val="both"/>
        <w:rPr>
          <w:b/>
          <w:bCs/>
          <w:sz w:val="28"/>
          <w:szCs w:val="28"/>
        </w:rPr>
      </w:pPr>
    </w:p>
    <w:p w14:paraId="6139398F" w14:textId="77777777" w:rsidR="0010083F" w:rsidRDefault="0010083F" w:rsidP="0010083F">
      <w:pPr>
        <w:shd w:val="clear" w:color="auto" w:fill="FFFFFF"/>
        <w:tabs>
          <w:tab w:val="left" w:pos="993"/>
        </w:tabs>
        <w:spacing w:before="120" w:after="120"/>
        <w:ind w:firstLine="567"/>
        <w:jc w:val="both"/>
        <w:rPr>
          <w:b/>
          <w:bCs/>
          <w:sz w:val="28"/>
          <w:szCs w:val="28"/>
        </w:rPr>
      </w:pPr>
    </w:p>
    <w:p w14:paraId="3E1E4E85" w14:textId="77777777" w:rsidR="00652B53" w:rsidRDefault="00652B53">
      <w:pPr>
        <w:spacing w:after="200" w:line="276" w:lineRule="auto"/>
        <w:rPr>
          <w:b/>
          <w:bCs/>
          <w:sz w:val="28"/>
          <w:szCs w:val="28"/>
        </w:rPr>
      </w:pPr>
      <w:r>
        <w:rPr>
          <w:bCs/>
        </w:rPr>
        <w:br w:type="page"/>
      </w:r>
    </w:p>
    <w:p w14:paraId="7BFC6568" w14:textId="3E3CD0AD" w:rsidR="0010083F" w:rsidRPr="005445A7" w:rsidRDefault="0010083F" w:rsidP="0010083F">
      <w:pPr>
        <w:pStyle w:val="MuPL"/>
        <w:spacing w:before="0" w:after="0" w:afterAutospacing="0"/>
        <w:jc w:val="right"/>
        <w:rPr>
          <w:color w:val="auto"/>
        </w:rPr>
      </w:pPr>
      <w:r w:rsidRPr="000729EF">
        <w:rPr>
          <w:bCs/>
          <w:color w:val="auto"/>
        </w:rPr>
        <w:lastRenderedPageBreak/>
        <w:t>Phụ lục II -</w:t>
      </w:r>
      <w:r w:rsidRPr="000729EF">
        <w:rPr>
          <w:b w:val="0"/>
          <w:bCs/>
          <w:color w:val="auto"/>
        </w:rPr>
        <w:t xml:space="preserve"> </w:t>
      </w:r>
      <w:r w:rsidRPr="000729EF">
        <w:rPr>
          <w:color w:val="auto"/>
          <w:lang w:val="vi-VN"/>
        </w:rPr>
        <w:t>Mẫu số 0</w:t>
      </w:r>
      <w:r>
        <w:rPr>
          <w:color w:val="auto"/>
        </w:rPr>
        <w:t>1</w:t>
      </w:r>
    </w:p>
    <w:p w14:paraId="1CCB3FA5" w14:textId="77777777" w:rsidR="0010083F" w:rsidRDefault="0010083F" w:rsidP="0010083F">
      <w:pPr>
        <w:jc w:val="center"/>
        <w:rPr>
          <w:b/>
          <w:sz w:val="28"/>
          <w:szCs w:val="28"/>
        </w:rPr>
      </w:pPr>
    </w:p>
    <w:p w14:paraId="3C554FF8" w14:textId="77777777" w:rsidR="0010083F" w:rsidRPr="00F0231F" w:rsidRDefault="0010083F" w:rsidP="0010083F">
      <w:pPr>
        <w:jc w:val="center"/>
        <w:rPr>
          <w:b/>
          <w:sz w:val="28"/>
          <w:szCs w:val="28"/>
        </w:rPr>
      </w:pPr>
      <w:r w:rsidRPr="00F0231F">
        <w:rPr>
          <w:b/>
          <w:sz w:val="28"/>
          <w:szCs w:val="28"/>
        </w:rPr>
        <w:t>CỘNG HÒA XÃ HỘI CHỦ NGHĨA VIỆT NAM</w:t>
      </w:r>
    </w:p>
    <w:p w14:paraId="2FE9AB52" w14:textId="77777777" w:rsidR="0010083F" w:rsidRPr="00F0231F" w:rsidRDefault="0010083F" w:rsidP="0010083F">
      <w:pPr>
        <w:jc w:val="center"/>
        <w:rPr>
          <w:b/>
          <w:bCs/>
          <w:sz w:val="28"/>
          <w:szCs w:val="28"/>
        </w:rPr>
      </w:pPr>
      <w:r w:rsidRPr="00F0231F">
        <w:rPr>
          <w:b/>
          <w:bCs/>
          <w:sz w:val="28"/>
          <w:szCs w:val="28"/>
        </w:rPr>
        <w:t>Độc lập - Tự do - Hạnh phúc</w:t>
      </w:r>
    </w:p>
    <w:p w14:paraId="325E348B" w14:textId="77777777" w:rsidR="0010083F" w:rsidRPr="00F0231F" w:rsidRDefault="0010083F" w:rsidP="0010083F">
      <w:pPr>
        <w:jc w:val="center"/>
        <w:rPr>
          <w:sz w:val="28"/>
          <w:szCs w:val="28"/>
          <w:vertAlign w:val="superscript"/>
        </w:rPr>
      </w:pPr>
      <w:r w:rsidRPr="00F0231F">
        <w:rPr>
          <w:sz w:val="28"/>
          <w:szCs w:val="28"/>
          <w:vertAlign w:val="superscript"/>
        </w:rPr>
        <w:t>_______________________________________</w:t>
      </w:r>
    </w:p>
    <w:p w14:paraId="63128479" w14:textId="77777777" w:rsidR="0010083F" w:rsidRPr="00F0231F" w:rsidRDefault="0010083F" w:rsidP="0010083F">
      <w:pPr>
        <w:spacing w:before="120" w:after="120"/>
        <w:jc w:val="center"/>
        <w:rPr>
          <w:b/>
          <w:bCs/>
          <w:sz w:val="28"/>
          <w:szCs w:val="28"/>
        </w:rPr>
      </w:pPr>
      <w:r w:rsidRPr="00F0231F">
        <w:rPr>
          <w:b/>
          <w:bCs/>
          <w:sz w:val="28"/>
          <w:szCs w:val="28"/>
        </w:rPr>
        <w:t>ĐƠN ĐỀ NGHỊ CẤP GIẤY PHÉP XÂY DỰNG</w:t>
      </w:r>
    </w:p>
    <w:p w14:paraId="6479279D" w14:textId="77777777" w:rsidR="00C85B0E" w:rsidRDefault="0010083F" w:rsidP="00C85B0E">
      <w:pPr>
        <w:shd w:val="clear" w:color="auto" w:fill="FFFFFF"/>
        <w:jc w:val="center"/>
        <w:rPr>
          <w:i/>
          <w:sz w:val="28"/>
          <w:szCs w:val="28"/>
        </w:rPr>
      </w:pPr>
      <w:r w:rsidRPr="009038A5">
        <w:rPr>
          <w:sz w:val="28"/>
          <w:szCs w:val="28"/>
        </w:rPr>
        <w:t xml:space="preserve">(Sử dụng cho công trình: </w:t>
      </w:r>
      <w:r w:rsidRPr="009038A5">
        <w:rPr>
          <w:i/>
          <w:sz w:val="28"/>
          <w:szCs w:val="28"/>
        </w:rPr>
        <w:t xml:space="preserve">Không theo tuyến/Theo tuyến trong đô thị/Tín ngưỡng, tôn giáo/Tượng đài, tranh hoành tráng /Nhà ở riêng lẻ / Theo giai đoạn cho công trình không theo tuyến/Theo giai đoạn cho công trình theo tuyến </w:t>
      </w:r>
    </w:p>
    <w:p w14:paraId="5870F6D7" w14:textId="16F19A1D" w:rsidR="0010083F" w:rsidRPr="009038A5" w:rsidRDefault="0010083F" w:rsidP="00C85B0E">
      <w:pPr>
        <w:shd w:val="clear" w:color="auto" w:fill="FFFFFF"/>
        <w:jc w:val="center"/>
        <w:rPr>
          <w:sz w:val="28"/>
          <w:szCs w:val="28"/>
        </w:rPr>
      </w:pPr>
      <w:r w:rsidRPr="009038A5">
        <w:rPr>
          <w:i/>
          <w:sz w:val="28"/>
          <w:szCs w:val="28"/>
        </w:rPr>
        <w:t>trong đô thị/Dự án</w:t>
      </w:r>
      <w:r w:rsidRPr="009038A5">
        <w:rPr>
          <w:sz w:val="28"/>
          <w:szCs w:val="28"/>
        </w:rPr>
        <w:t>)</w:t>
      </w:r>
    </w:p>
    <w:p w14:paraId="00BA6AA1" w14:textId="77777777" w:rsidR="0010083F" w:rsidRPr="00F0231F" w:rsidRDefault="0010083F" w:rsidP="0010083F">
      <w:pPr>
        <w:jc w:val="center"/>
        <w:rPr>
          <w:iCs/>
          <w:sz w:val="28"/>
          <w:szCs w:val="28"/>
          <w:vertAlign w:val="superscript"/>
        </w:rPr>
      </w:pPr>
      <w:r w:rsidRPr="00F0231F">
        <w:rPr>
          <w:iCs/>
          <w:sz w:val="28"/>
          <w:szCs w:val="28"/>
          <w:vertAlign w:val="superscript"/>
        </w:rPr>
        <w:t>_______________</w:t>
      </w:r>
    </w:p>
    <w:p w14:paraId="0A9951C6" w14:textId="77777777" w:rsidR="0010083F" w:rsidRPr="00F0231F" w:rsidRDefault="0010083F" w:rsidP="0010083F">
      <w:pPr>
        <w:shd w:val="clear" w:color="auto" w:fill="FFFFFF"/>
        <w:spacing w:before="120"/>
        <w:jc w:val="center"/>
        <w:rPr>
          <w:sz w:val="28"/>
          <w:szCs w:val="28"/>
        </w:rPr>
      </w:pPr>
      <w:r w:rsidRPr="00F0231F">
        <w:rPr>
          <w:sz w:val="28"/>
          <w:szCs w:val="28"/>
        </w:rPr>
        <w:t xml:space="preserve">Kính gửi: </w:t>
      </w:r>
      <w:r>
        <w:rPr>
          <w:sz w:val="28"/>
          <w:szCs w:val="28"/>
        </w:rPr>
        <w:t>Ủy ban nhân dân cấp huyện</w:t>
      </w:r>
      <w:r w:rsidRPr="00F0231F">
        <w:rPr>
          <w:sz w:val="28"/>
          <w:szCs w:val="28"/>
        </w:rPr>
        <w:t>.</w:t>
      </w:r>
    </w:p>
    <w:p w14:paraId="36E2BDA6" w14:textId="77777777" w:rsidR="0010083F" w:rsidRPr="00F0231F" w:rsidRDefault="0010083F" w:rsidP="0010083F">
      <w:pPr>
        <w:jc w:val="center"/>
        <w:rPr>
          <w:sz w:val="28"/>
          <w:szCs w:val="28"/>
        </w:rPr>
      </w:pPr>
    </w:p>
    <w:p w14:paraId="3392486F" w14:textId="77777777" w:rsidR="0010083F" w:rsidRPr="00F0231F" w:rsidRDefault="0010083F" w:rsidP="0010083F">
      <w:pPr>
        <w:spacing w:before="60"/>
        <w:ind w:firstLine="567"/>
        <w:jc w:val="both"/>
        <w:rPr>
          <w:sz w:val="28"/>
          <w:szCs w:val="28"/>
        </w:rPr>
      </w:pPr>
      <w:r w:rsidRPr="00F0231F">
        <w:rPr>
          <w:sz w:val="28"/>
          <w:szCs w:val="28"/>
        </w:rPr>
        <w:t>1. Tên chủ đầu tư (Chủ hộ):...........................................................................; Số định danh cá nhân/Mã số doanh nghiệp:............................................................</w:t>
      </w:r>
    </w:p>
    <w:p w14:paraId="0DF19242" w14:textId="77777777" w:rsidR="0010083F" w:rsidRPr="00F0231F" w:rsidRDefault="0010083F" w:rsidP="0010083F">
      <w:pPr>
        <w:spacing w:before="60"/>
        <w:ind w:firstLine="567"/>
        <w:rPr>
          <w:sz w:val="28"/>
          <w:szCs w:val="28"/>
        </w:rPr>
      </w:pPr>
      <w:r w:rsidRPr="00F0231F">
        <w:rPr>
          <w:sz w:val="28"/>
          <w:szCs w:val="28"/>
        </w:rPr>
        <w:t xml:space="preserve">- Người đại diện: .............................; Chức vụ: .............................................; </w:t>
      </w:r>
    </w:p>
    <w:p w14:paraId="0784AFD8" w14:textId="77777777" w:rsidR="0010083F" w:rsidRPr="00F0231F" w:rsidRDefault="0010083F" w:rsidP="0010083F">
      <w:pPr>
        <w:spacing w:before="60"/>
        <w:rPr>
          <w:sz w:val="28"/>
          <w:szCs w:val="28"/>
        </w:rPr>
      </w:pPr>
      <w:r w:rsidRPr="00F0231F">
        <w:rPr>
          <w:sz w:val="28"/>
          <w:szCs w:val="28"/>
        </w:rPr>
        <w:t>Số định danh cá nhân:................................Số điện thoại: .....................................</w:t>
      </w:r>
    </w:p>
    <w:p w14:paraId="085A97FC" w14:textId="77777777" w:rsidR="0010083F" w:rsidRPr="00F0231F" w:rsidRDefault="0010083F" w:rsidP="0010083F">
      <w:pPr>
        <w:spacing w:before="60"/>
        <w:ind w:firstLine="567"/>
        <w:rPr>
          <w:sz w:val="28"/>
          <w:szCs w:val="28"/>
        </w:rPr>
      </w:pPr>
      <w:r w:rsidRPr="00F0231F">
        <w:rPr>
          <w:sz w:val="28"/>
          <w:szCs w:val="28"/>
        </w:rPr>
        <w:t xml:space="preserve">2. Thông tin công trình: </w:t>
      </w:r>
    </w:p>
    <w:p w14:paraId="16855FF6" w14:textId="77777777" w:rsidR="0010083F" w:rsidRPr="00F0231F" w:rsidRDefault="0010083F" w:rsidP="0010083F">
      <w:pPr>
        <w:spacing w:before="60"/>
        <w:ind w:firstLine="567"/>
        <w:rPr>
          <w:sz w:val="28"/>
          <w:szCs w:val="28"/>
        </w:rPr>
      </w:pPr>
      <w:r w:rsidRPr="00F0231F">
        <w:rPr>
          <w:sz w:val="28"/>
          <w:szCs w:val="28"/>
        </w:rPr>
        <w:t xml:space="preserve">- Địa điểm xây dựng: </w:t>
      </w:r>
    </w:p>
    <w:p w14:paraId="15BF29CD" w14:textId="77777777" w:rsidR="0010083F" w:rsidRPr="00F0231F" w:rsidRDefault="0010083F" w:rsidP="0010083F">
      <w:pPr>
        <w:spacing w:before="60"/>
        <w:ind w:firstLine="567"/>
        <w:rPr>
          <w:sz w:val="28"/>
          <w:szCs w:val="28"/>
        </w:rPr>
      </w:pPr>
      <w:r w:rsidRPr="00F0231F">
        <w:rPr>
          <w:sz w:val="28"/>
          <w:szCs w:val="28"/>
        </w:rPr>
        <w:t xml:space="preserve">  Lô đất số:..........................................Diện tích ..........................m</w:t>
      </w:r>
      <w:r w:rsidRPr="00F0231F">
        <w:rPr>
          <w:sz w:val="28"/>
          <w:szCs w:val="28"/>
          <w:vertAlign w:val="superscript"/>
        </w:rPr>
        <w:t>2</w:t>
      </w:r>
      <w:r w:rsidRPr="00F0231F">
        <w:rPr>
          <w:sz w:val="28"/>
          <w:szCs w:val="28"/>
        </w:rPr>
        <w:t xml:space="preserve">. </w:t>
      </w:r>
    </w:p>
    <w:p w14:paraId="61B3513F" w14:textId="77777777" w:rsidR="0010083F" w:rsidRPr="00F0231F" w:rsidRDefault="0010083F" w:rsidP="0010083F">
      <w:pPr>
        <w:spacing w:before="60"/>
        <w:ind w:firstLine="567"/>
        <w:rPr>
          <w:sz w:val="28"/>
          <w:szCs w:val="28"/>
        </w:rPr>
      </w:pPr>
      <w:r w:rsidRPr="00F0231F">
        <w:rPr>
          <w:sz w:val="28"/>
          <w:szCs w:val="28"/>
        </w:rPr>
        <w:t xml:space="preserve">  Tại số nhà: ............................... đường/phố ..................................................</w:t>
      </w:r>
    </w:p>
    <w:p w14:paraId="3740CB6F" w14:textId="77777777" w:rsidR="0010083F" w:rsidRPr="00F0231F" w:rsidRDefault="0010083F" w:rsidP="0010083F">
      <w:pPr>
        <w:spacing w:before="60"/>
        <w:ind w:firstLine="567"/>
        <w:rPr>
          <w:sz w:val="28"/>
          <w:szCs w:val="28"/>
        </w:rPr>
      </w:pPr>
      <w:r w:rsidRPr="00F0231F">
        <w:rPr>
          <w:sz w:val="28"/>
          <w:szCs w:val="28"/>
        </w:rPr>
        <w:t xml:space="preserve">  phường/xã: .......................................quận/huyện:.........................................</w:t>
      </w:r>
    </w:p>
    <w:p w14:paraId="4BC92A3B" w14:textId="77777777" w:rsidR="0010083F" w:rsidRPr="00F0231F" w:rsidRDefault="0010083F" w:rsidP="0010083F">
      <w:pPr>
        <w:spacing w:before="60"/>
        <w:ind w:firstLine="567"/>
        <w:rPr>
          <w:sz w:val="28"/>
          <w:szCs w:val="28"/>
        </w:rPr>
      </w:pPr>
      <w:r w:rsidRPr="00F0231F">
        <w:rPr>
          <w:sz w:val="28"/>
          <w:szCs w:val="28"/>
        </w:rPr>
        <w:t xml:space="preserve">  tỉnh, thành phố: ............................................................................................. </w:t>
      </w:r>
    </w:p>
    <w:p w14:paraId="7F65E927" w14:textId="77777777" w:rsidR="0010083F" w:rsidRPr="00F0231F" w:rsidRDefault="0010083F" w:rsidP="0010083F">
      <w:pPr>
        <w:spacing w:before="60"/>
        <w:ind w:firstLine="567"/>
        <w:rPr>
          <w:sz w:val="28"/>
          <w:szCs w:val="28"/>
        </w:rPr>
      </w:pPr>
      <w:r w:rsidRPr="00F0231F">
        <w:rPr>
          <w:sz w:val="28"/>
          <w:szCs w:val="28"/>
        </w:rPr>
        <w:t>3. Tổ chức/cá nhân lập, thẩm tra thiết kế xây dựng:</w:t>
      </w:r>
    </w:p>
    <w:p w14:paraId="03AE8791" w14:textId="77777777" w:rsidR="0010083F" w:rsidRPr="00F0231F" w:rsidRDefault="0010083F" w:rsidP="0010083F">
      <w:pPr>
        <w:spacing w:before="60"/>
        <w:ind w:firstLine="567"/>
        <w:rPr>
          <w:sz w:val="28"/>
          <w:szCs w:val="28"/>
        </w:rPr>
      </w:pPr>
      <w:r w:rsidRPr="00F0231F">
        <w:rPr>
          <w:sz w:val="28"/>
          <w:szCs w:val="28"/>
        </w:rPr>
        <w:t xml:space="preserve">3.1. Tổ chức/cá nhân lập thiết kế xây dựng: </w:t>
      </w:r>
    </w:p>
    <w:p w14:paraId="599365AB" w14:textId="77777777" w:rsidR="0010083F" w:rsidRPr="00F0231F" w:rsidRDefault="0010083F" w:rsidP="0010083F">
      <w:pPr>
        <w:spacing w:before="60"/>
        <w:ind w:firstLine="567"/>
        <w:rPr>
          <w:sz w:val="28"/>
          <w:szCs w:val="28"/>
        </w:rPr>
      </w:pPr>
      <w:r w:rsidRPr="00F0231F">
        <w:rPr>
          <w:sz w:val="28"/>
          <w:szCs w:val="28"/>
        </w:rPr>
        <w:t>- Tên tổ chức/cá nhân: ....................................................................................</w:t>
      </w:r>
    </w:p>
    <w:p w14:paraId="06B04078" w14:textId="77777777" w:rsidR="0010083F" w:rsidRPr="00F0231F" w:rsidRDefault="0010083F" w:rsidP="0010083F">
      <w:pPr>
        <w:spacing w:before="60"/>
        <w:ind w:firstLine="567"/>
        <w:rPr>
          <w:sz w:val="28"/>
          <w:szCs w:val="28"/>
        </w:rPr>
      </w:pPr>
      <w:r w:rsidRPr="00F0231F">
        <w:rPr>
          <w:sz w:val="28"/>
          <w:szCs w:val="28"/>
        </w:rPr>
        <w:t>Mã số chứng chỉ năng lực/hành nghề:.............................................................</w:t>
      </w:r>
    </w:p>
    <w:p w14:paraId="32A5EBEC" w14:textId="77777777" w:rsidR="0010083F" w:rsidRPr="00F0231F" w:rsidRDefault="0010083F" w:rsidP="0010083F">
      <w:pPr>
        <w:spacing w:before="60"/>
        <w:ind w:firstLine="567"/>
        <w:rPr>
          <w:spacing w:val="-8"/>
          <w:sz w:val="28"/>
          <w:szCs w:val="28"/>
        </w:rPr>
      </w:pPr>
      <w:r w:rsidRPr="00F0231F">
        <w:rPr>
          <w:spacing w:val="-8"/>
          <w:sz w:val="28"/>
          <w:szCs w:val="28"/>
        </w:rPr>
        <w:t>- Tên và mã số chứng chỉ hành nghề của các chủ nhiệm, chủ trì thiết kế: ……......</w:t>
      </w:r>
    </w:p>
    <w:p w14:paraId="22589CA5" w14:textId="77777777" w:rsidR="0010083F" w:rsidRPr="00F0231F" w:rsidRDefault="0010083F" w:rsidP="0010083F">
      <w:pPr>
        <w:spacing w:before="60"/>
        <w:ind w:firstLine="567"/>
        <w:rPr>
          <w:sz w:val="28"/>
          <w:szCs w:val="28"/>
        </w:rPr>
      </w:pPr>
      <w:r w:rsidRPr="00F0231F">
        <w:rPr>
          <w:sz w:val="28"/>
          <w:szCs w:val="28"/>
        </w:rPr>
        <w:t xml:space="preserve">3.2. Tổ chức/cá nhân thẩm tra thiết kế xây dựng: </w:t>
      </w:r>
    </w:p>
    <w:p w14:paraId="3C7E2C99" w14:textId="77777777" w:rsidR="0010083F" w:rsidRPr="00F0231F" w:rsidRDefault="0010083F" w:rsidP="0010083F">
      <w:pPr>
        <w:spacing w:before="60"/>
        <w:ind w:firstLine="567"/>
        <w:rPr>
          <w:sz w:val="28"/>
          <w:szCs w:val="28"/>
        </w:rPr>
      </w:pPr>
      <w:r w:rsidRPr="00F0231F">
        <w:rPr>
          <w:sz w:val="28"/>
          <w:szCs w:val="28"/>
        </w:rPr>
        <w:t>- Tên tổ chức/cá nhân: ....................................................................................</w:t>
      </w:r>
    </w:p>
    <w:p w14:paraId="4F81CE6F" w14:textId="77777777" w:rsidR="0010083F" w:rsidRPr="00F0231F" w:rsidRDefault="0010083F" w:rsidP="0010083F">
      <w:pPr>
        <w:spacing w:before="60"/>
        <w:ind w:firstLine="567"/>
        <w:rPr>
          <w:sz w:val="28"/>
          <w:szCs w:val="28"/>
        </w:rPr>
      </w:pPr>
      <w:r w:rsidRPr="00F0231F">
        <w:rPr>
          <w:sz w:val="28"/>
          <w:szCs w:val="28"/>
        </w:rPr>
        <w:t>- Mã số chứng chỉ năng lực/hành nghề:..........................................................</w:t>
      </w:r>
    </w:p>
    <w:p w14:paraId="41D964E5" w14:textId="77777777" w:rsidR="0010083F" w:rsidRPr="00F0231F" w:rsidRDefault="0010083F" w:rsidP="0010083F">
      <w:pPr>
        <w:spacing w:before="60"/>
        <w:ind w:firstLine="567"/>
        <w:rPr>
          <w:sz w:val="28"/>
          <w:szCs w:val="28"/>
        </w:rPr>
      </w:pPr>
      <w:r w:rsidRPr="00F0231F">
        <w:rPr>
          <w:sz w:val="28"/>
          <w:szCs w:val="28"/>
        </w:rPr>
        <w:t>- Tên và mã số chứng chỉ hành nghề của các chủ trì thẩm tra thiết kế: ….....</w:t>
      </w:r>
    </w:p>
    <w:p w14:paraId="4C008699" w14:textId="77777777" w:rsidR="0010083F" w:rsidRPr="00F0231F" w:rsidRDefault="0010083F" w:rsidP="0010083F">
      <w:pPr>
        <w:spacing w:before="60"/>
        <w:ind w:firstLine="567"/>
        <w:rPr>
          <w:sz w:val="28"/>
          <w:szCs w:val="28"/>
        </w:rPr>
      </w:pPr>
      <w:r w:rsidRPr="00F0231F">
        <w:rPr>
          <w:sz w:val="28"/>
          <w:szCs w:val="28"/>
        </w:rPr>
        <w:t>4. Nội dung đề nghị cấp phép:</w:t>
      </w:r>
    </w:p>
    <w:p w14:paraId="4B387A84" w14:textId="77777777" w:rsidR="0010083F" w:rsidRPr="00F0231F" w:rsidRDefault="0010083F" w:rsidP="0010083F">
      <w:pPr>
        <w:spacing w:before="60"/>
        <w:ind w:firstLine="567"/>
        <w:rPr>
          <w:sz w:val="28"/>
          <w:szCs w:val="28"/>
        </w:rPr>
      </w:pPr>
      <w:r w:rsidRPr="00F0231F">
        <w:rPr>
          <w:sz w:val="28"/>
          <w:szCs w:val="28"/>
        </w:rPr>
        <w:t xml:space="preserve">4.1. Đối với công trình không theo tuyến, tín ngưỡng, tôn giáo: </w:t>
      </w:r>
    </w:p>
    <w:p w14:paraId="50C0F91D" w14:textId="77777777" w:rsidR="0010083F" w:rsidRPr="00F0231F" w:rsidRDefault="0010083F" w:rsidP="0010083F">
      <w:pPr>
        <w:spacing w:before="60"/>
        <w:ind w:firstLine="567"/>
        <w:rPr>
          <w:sz w:val="28"/>
          <w:szCs w:val="28"/>
        </w:rPr>
      </w:pPr>
      <w:r w:rsidRPr="00F0231F">
        <w:rPr>
          <w:sz w:val="28"/>
          <w:szCs w:val="28"/>
        </w:rPr>
        <w:t xml:space="preserve">- Loại công trình: .....................................Cấp công trình: ............................. </w:t>
      </w:r>
    </w:p>
    <w:p w14:paraId="16219B3D" w14:textId="77777777" w:rsidR="0010083F" w:rsidRPr="00F0231F" w:rsidRDefault="0010083F" w:rsidP="0010083F">
      <w:pPr>
        <w:spacing w:before="60"/>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w:t>
      </w:r>
    </w:p>
    <w:p w14:paraId="224D3480" w14:textId="77777777" w:rsidR="0010083F" w:rsidRPr="00F0231F" w:rsidRDefault="0010083F" w:rsidP="0010083F">
      <w:pPr>
        <w:tabs>
          <w:tab w:val="left" w:pos="3800"/>
        </w:tabs>
        <w:spacing w:before="60"/>
        <w:ind w:firstLine="567"/>
        <w:rPr>
          <w:sz w:val="28"/>
          <w:szCs w:val="28"/>
        </w:rPr>
      </w:pPr>
      <w:r w:rsidRPr="00F0231F">
        <w:rPr>
          <w:sz w:val="28"/>
          <w:szCs w:val="28"/>
        </w:rPr>
        <w:t>- Cốt xây dựng: …….m.</w:t>
      </w:r>
      <w:r w:rsidRPr="00F0231F">
        <w:rPr>
          <w:sz w:val="28"/>
          <w:szCs w:val="28"/>
        </w:rPr>
        <w:tab/>
      </w:r>
    </w:p>
    <w:p w14:paraId="06E3D4F7" w14:textId="77777777" w:rsidR="0010083F" w:rsidRPr="00F0231F" w:rsidRDefault="0010083F" w:rsidP="0010083F">
      <w:pPr>
        <w:spacing w:before="60"/>
        <w:ind w:firstLine="567"/>
        <w:rPr>
          <w:sz w:val="28"/>
          <w:szCs w:val="28"/>
        </w:rPr>
      </w:pPr>
      <w:r w:rsidRPr="00F0231F">
        <w:rPr>
          <w:sz w:val="28"/>
          <w:szCs w:val="28"/>
        </w:rPr>
        <w:t>- Khoảng lùi (nếu có): .....m.</w:t>
      </w:r>
    </w:p>
    <w:p w14:paraId="6D6DBFA0" w14:textId="77777777" w:rsidR="0010083F" w:rsidRPr="00F0231F" w:rsidRDefault="0010083F" w:rsidP="0010083F">
      <w:pPr>
        <w:spacing w:before="60"/>
        <w:ind w:firstLine="567"/>
        <w:jc w:val="both"/>
        <w:rPr>
          <w:sz w:val="28"/>
          <w:szCs w:val="28"/>
        </w:rPr>
      </w:pPr>
      <w:r w:rsidRPr="00F0231F">
        <w:rPr>
          <w:sz w:val="28"/>
          <w:szCs w:val="28"/>
        </w:rPr>
        <w:lastRenderedPageBreak/>
        <w:t>- Tổng diện tích sàn (đối với công trình dân dụng và công trình có kết cấu dạng nhà):……….. m</w:t>
      </w:r>
      <w:r w:rsidRPr="00F0231F">
        <w:rPr>
          <w:sz w:val="28"/>
          <w:szCs w:val="28"/>
          <w:vertAlign w:val="superscript"/>
        </w:rPr>
        <w:t>2</w:t>
      </w:r>
      <w:r w:rsidRPr="00F0231F">
        <w:rPr>
          <w:sz w:val="28"/>
          <w:szCs w:val="28"/>
        </w:rPr>
        <w:t xml:space="preserve"> </w:t>
      </w:r>
      <w:r w:rsidRPr="00F0231F">
        <w:rPr>
          <w:i/>
          <w:sz w:val="28"/>
          <w:szCs w:val="28"/>
        </w:rPr>
        <w:t>(ghi rõ diện tích sàn các tầng hầm, tầng trên mặt đất, tầng kỹ thuật, tầng lửng, tum).</w:t>
      </w:r>
    </w:p>
    <w:p w14:paraId="265D4A4C" w14:textId="77777777" w:rsidR="0010083F" w:rsidRPr="00F0231F" w:rsidRDefault="0010083F" w:rsidP="0010083F">
      <w:pPr>
        <w:spacing w:before="60"/>
        <w:ind w:firstLine="567"/>
        <w:jc w:val="both"/>
        <w:rPr>
          <w:i/>
          <w:sz w:val="28"/>
          <w:szCs w:val="28"/>
        </w:rPr>
      </w:pPr>
      <w:r w:rsidRPr="00F0231F">
        <w:rPr>
          <w:sz w:val="28"/>
          <w:szCs w:val="28"/>
        </w:rPr>
        <w:t xml:space="preserve">- Chiều cao công trình: .....m </w:t>
      </w:r>
      <w:r w:rsidRPr="00F0231F">
        <w:rPr>
          <w:i/>
          <w:sz w:val="28"/>
          <w:szCs w:val="28"/>
        </w:rPr>
        <w:t>(trong đó ghi rõ chiều cao các tầng hầm, tầng trên mặt đất, tầng lửng, tum - nếu có).</w:t>
      </w:r>
    </w:p>
    <w:p w14:paraId="63F8121C" w14:textId="77777777" w:rsidR="0010083F" w:rsidRPr="00F0231F" w:rsidRDefault="0010083F" w:rsidP="0010083F">
      <w:pPr>
        <w:spacing w:before="60"/>
        <w:ind w:firstLine="567"/>
        <w:jc w:val="both"/>
        <w:rPr>
          <w:sz w:val="28"/>
          <w:szCs w:val="28"/>
        </w:rPr>
      </w:pPr>
      <w:r w:rsidRPr="00F0231F">
        <w:rPr>
          <w:sz w:val="28"/>
          <w:szCs w:val="28"/>
        </w:rPr>
        <w:t>- Số tầng: ………….</w:t>
      </w:r>
      <w:r w:rsidRPr="00F0231F">
        <w:rPr>
          <w:i/>
          <w:sz w:val="28"/>
          <w:szCs w:val="28"/>
        </w:rPr>
        <w:t>(ghi rõ số tầng hầm, tầng trên mặt đất, tầng kỹ thuật, tầng lửng, tum - nếu có).</w:t>
      </w:r>
    </w:p>
    <w:p w14:paraId="3EDBA778" w14:textId="77777777" w:rsidR="0010083F" w:rsidRPr="00F0231F" w:rsidRDefault="0010083F" w:rsidP="0010083F">
      <w:pPr>
        <w:spacing w:before="60"/>
        <w:ind w:firstLine="567"/>
        <w:rPr>
          <w:sz w:val="28"/>
          <w:szCs w:val="28"/>
        </w:rPr>
      </w:pPr>
      <w:r w:rsidRPr="00F0231F">
        <w:rPr>
          <w:sz w:val="28"/>
          <w:szCs w:val="28"/>
        </w:rPr>
        <w:t>4.2. Đối với công trình theo tuyến trong đô thị:</w:t>
      </w:r>
    </w:p>
    <w:p w14:paraId="0BB484A2" w14:textId="77777777" w:rsidR="0010083F" w:rsidRPr="00F0231F" w:rsidRDefault="0010083F" w:rsidP="0010083F">
      <w:pPr>
        <w:spacing w:before="60"/>
        <w:ind w:firstLine="567"/>
        <w:rPr>
          <w:sz w:val="28"/>
          <w:szCs w:val="28"/>
        </w:rPr>
      </w:pPr>
      <w:r w:rsidRPr="00F0231F">
        <w:rPr>
          <w:sz w:val="28"/>
          <w:szCs w:val="28"/>
        </w:rPr>
        <w:t>- Loại công trình: ......................................Cấp công trình: ............................</w:t>
      </w:r>
    </w:p>
    <w:p w14:paraId="2750ECC1" w14:textId="77777777" w:rsidR="0010083F" w:rsidRPr="00F0231F" w:rsidRDefault="0010083F" w:rsidP="0010083F">
      <w:pPr>
        <w:spacing w:before="60"/>
        <w:ind w:firstLine="567"/>
        <w:jc w:val="both"/>
        <w:rPr>
          <w:i/>
          <w:sz w:val="28"/>
          <w:szCs w:val="28"/>
        </w:rPr>
      </w:pPr>
      <w:r w:rsidRPr="00F0231F">
        <w:rPr>
          <w:sz w:val="28"/>
          <w:szCs w:val="28"/>
        </w:rPr>
        <w:t xml:space="preserve">- Tổng chiều dài công trình:………..m </w:t>
      </w:r>
      <w:r w:rsidRPr="00F0231F">
        <w:rPr>
          <w:i/>
          <w:sz w:val="28"/>
          <w:szCs w:val="28"/>
        </w:rPr>
        <w:t>(ghi rõ chiều dài qua từng khu vực đặc thù, qua từng địa giới hành chính xã, phường, quận, huyện, tỉnh, thành phố).</w:t>
      </w:r>
    </w:p>
    <w:p w14:paraId="669780E7" w14:textId="77777777" w:rsidR="0010083F" w:rsidRPr="00F0231F" w:rsidRDefault="0010083F" w:rsidP="0010083F">
      <w:pPr>
        <w:spacing w:before="60"/>
        <w:ind w:firstLine="567"/>
        <w:rPr>
          <w:i/>
          <w:sz w:val="28"/>
          <w:szCs w:val="28"/>
        </w:rPr>
      </w:pPr>
      <w:r w:rsidRPr="00F0231F">
        <w:rPr>
          <w:sz w:val="28"/>
          <w:szCs w:val="28"/>
        </w:rPr>
        <w:t xml:space="preserve">- Cốt xây dựng: ........m </w:t>
      </w:r>
      <w:r w:rsidRPr="00F0231F">
        <w:rPr>
          <w:i/>
          <w:sz w:val="28"/>
          <w:szCs w:val="28"/>
        </w:rPr>
        <w:t>(ghi rõ cốt qua từng khu vực).</w:t>
      </w:r>
    </w:p>
    <w:p w14:paraId="5D39011F" w14:textId="77777777" w:rsidR="0010083F" w:rsidRPr="00F0231F" w:rsidRDefault="0010083F" w:rsidP="0010083F">
      <w:pPr>
        <w:spacing w:before="60"/>
        <w:ind w:firstLine="567"/>
        <w:rPr>
          <w:i/>
          <w:sz w:val="28"/>
          <w:szCs w:val="28"/>
        </w:rPr>
      </w:pPr>
      <w:r w:rsidRPr="00F0231F">
        <w:rPr>
          <w:spacing w:val="-6"/>
          <w:sz w:val="28"/>
          <w:szCs w:val="28"/>
        </w:rPr>
        <w:t xml:space="preserve">- Chiều cao tĩnh không của tuyến: .....m </w:t>
      </w:r>
      <w:r w:rsidRPr="00F0231F">
        <w:rPr>
          <w:i/>
          <w:spacing w:val="-6"/>
          <w:sz w:val="28"/>
          <w:szCs w:val="28"/>
        </w:rPr>
        <w:t>(ghi rõ chiều cao qua các khu vự</w:t>
      </w:r>
      <w:r w:rsidRPr="00F0231F">
        <w:rPr>
          <w:i/>
          <w:sz w:val="28"/>
          <w:szCs w:val="28"/>
        </w:rPr>
        <w:t>c).</w:t>
      </w:r>
    </w:p>
    <w:p w14:paraId="6EECEEFB" w14:textId="77777777" w:rsidR="0010083F" w:rsidRPr="00F0231F" w:rsidRDefault="0010083F" w:rsidP="0010083F">
      <w:pPr>
        <w:spacing w:before="60"/>
        <w:ind w:firstLine="567"/>
        <w:rPr>
          <w:sz w:val="28"/>
          <w:szCs w:val="28"/>
        </w:rPr>
      </w:pPr>
      <w:r w:rsidRPr="00F0231F">
        <w:rPr>
          <w:sz w:val="28"/>
          <w:szCs w:val="28"/>
        </w:rPr>
        <w:t xml:space="preserve">- Độ sâu công trình: .............m </w:t>
      </w:r>
      <w:r w:rsidRPr="00F0231F">
        <w:rPr>
          <w:i/>
          <w:sz w:val="28"/>
          <w:szCs w:val="28"/>
        </w:rPr>
        <w:t>(ghi rõ độ sâu qua từng khu vực).</w:t>
      </w:r>
      <w:r w:rsidRPr="00F0231F">
        <w:rPr>
          <w:sz w:val="28"/>
          <w:szCs w:val="28"/>
        </w:rPr>
        <w:t xml:space="preserve"> </w:t>
      </w:r>
    </w:p>
    <w:p w14:paraId="12990288" w14:textId="77777777" w:rsidR="0010083F" w:rsidRPr="00F0231F" w:rsidRDefault="0010083F" w:rsidP="0010083F">
      <w:pPr>
        <w:spacing w:before="60"/>
        <w:ind w:firstLine="567"/>
        <w:rPr>
          <w:iCs/>
          <w:sz w:val="28"/>
          <w:szCs w:val="28"/>
        </w:rPr>
      </w:pPr>
      <w:r w:rsidRPr="00F0231F">
        <w:rPr>
          <w:sz w:val="28"/>
          <w:szCs w:val="28"/>
        </w:rPr>
        <w:t>4.3.</w:t>
      </w:r>
      <w:r w:rsidRPr="00F0231F">
        <w:rPr>
          <w:iCs/>
          <w:sz w:val="28"/>
          <w:szCs w:val="28"/>
        </w:rPr>
        <w:t xml:space="preserve"> </w:t>
      </w:r>
      <w:r w:rsidRPr="00F0231F">
        <w:rPr>
          <w:sz w:val="28"/>
          <w:szCs w:val="28"/>
        </w:rPr>
        <w:t>Đối với c</w:t>
      </w:r>
      <w:r w:rsidRPr="00F0231F">
        <w:rPr>
          <w:iCs/>
          <w:sz w:val="28"/>
          <w:szCs w:val="28"/>
        </w:rPr>
        <w:t>ông trình tượng đài, tranh hoành tráng:</w:t>
      </w:r>
    </w:p>
    <w:p w14:paraId="1302CBE3" w14:textId="77777777" w:rsidR="0010083F" w:rsidRPr="00F0231F" w:rsidRDefault="0010083F" w:rsidP="0010083F">
      <w:pPr>
        <w:spacing w:before="60"/>
        <w:ind w:firstLine="567"/>
        <w:rPr>
          <w:sz w:val="28"/>
          <w:szCs w:val="28"/>
        </w:rPr>
      </w:pPr>
      <w:r w:rsidRPr="00F0231F">
        <w:rPr>
          <w:sz w:val="28"/>
          <w:szCs w:val="28"/>
        </w:rPr>
        <w:t>- Loại công trình: .....................................Cấp công trình: .............................</w:t>
      </w:r>
    </w:p>
    <w:p w14:paraId="6D548AF2" w14:textId="77777777" w:rsidR="0010083F" w:rsidRPr="00F0231F" w:rsidRDefault="0010083F" w:rsidP="0010083F">
      <w:pPr>
        <w:spacing w:before="60"/>
        <w:ind w:firstLine="567"/>
        <w:rPr>
          <w:sz w:val="28"/>
          <w:szCs w:val="28"/>
        </w:rPr>
      </w:pPr>
      <w:r w:rsidRPr="00F0231F">
        <w:rPr>
          <w:sz w:val="28"/>
          <w:szCs w:val="28"/>
        </w:rPr>
        <w:t>- Diện tích xây dựng: .........m</w:t>
      </w:r>
      <w:r w:rsidRPr="00F0231F">
        <w:rPr>
          <w:sz w:val="28"/>
          <w:szCs w:val="28"/>
          <w:vertAlign w:val="superscript"/>
        </w:rPr>
        <w:t>2</w:t>
      </w:r>
      <w:r w:rsidRPr="00F0231F">
        <w:rPr>
          <w:sz w:val="28"/>
          <w:szCs w:val="28"/>
        </w:rPr>
        <w:t>.  Cốt xây dựng:.......................m.</w:t>
      </w:r>
    </w:p>
    <w:p w14:paraId="5F634AB1" w14:textId="77777777" w:rsidR="0010083F" w:rsidRPr="00F0231F" w:rsidRDefault="0010083F" w:rsidP="0010083F">
      <w:pPr>
        <w:spacing w:before="60"/>
        <w:ind w:firstLine="567"/>
        <w:rPr>
          <w:sz w:val="28"/>
          <w:szCs w:val="28"/>
        </w:rPr>
      </w:pPr>
      <w:r w:rsidRPr="00F0231F">
        <w:rPr>
          <w:sz w:val="28"/>
          <w:szCs w:val="28"/>
        </w:rPr>
        <w:t>- Khoảng lùi (nếu có): ........m.   Chiều cao công trình: ……...m.</w:t>
      </w:r>
    </w:p>
    <w:p w14:paraId="7F354DFA" w14:textId="77777777" w:rsidR="0010083F" w:rsidRPr="00F0231F" w:rsidRDefault="0010083F" w:rsidP="0010083F">
      <w:pPr>
        <w:spacing w:before="60"/>
        <w:ind w:firstLine="567"/>
        <w:rPr>
          <w:sz w:val="28"/>
          <w:szCs w:val="28"/>
        </w:rPr>
      </w:pPr>
      <w:r w:rsidRPr="00F0231F">
        <w:rPr>
          <w:sz w:val="28"/>
          <w:szCs w:val="28"/>
        </w:rPr>
        <w:t>4.4. Đối với công trình nhà ở riêng lẻ:</w:t>
      </w:r>
    </w:p>
    <w:p w14:paraId="3AFD5C51" w14:textId="77777777" w:rsidR="0010083F" w:rsidRPr="00F0231F" w:rsidRDefault="0010083F" w:rsidP="0010083F">
      <w:pPr>
        <w:spacing w:before="60"/>
        <w:ind w:firstLine="567"/>
        <w:rPr>
          <w:sz w:val="28"/>
          <w:szCs w:val="28"/>
        </w:rPr>
      </w:pPr>
      <w:r w:rsidRPr="00F0231F">
        <w:rPr>
          <w:sz w:val="28"/>
          <w:szCs w:val="28"/>
        </w:rPr>
        <w:t xml:space="preserve">- Cấp công trình: ....................... </w:t>
      </w:r>
    </w:p>
    <w:p w14:paraId="24CB69DE" w14:textId="77777777" w:rsidR="0010083F" w:rsidRPr="00F0231F" w:rsidRDefault="0010083F" w:rsidP="0010083F">
      <w:pPr>
        <w:spacing w:before="60"/>
        <w:ind w:firstLine="567"/>
        <w:rPr>
          <w:sz w:val="28"/>
          <w:szCs w:val="28"/>
        </w:rPr>
      </w:pPr>
      <w:r w:rsidRPr="00F0231F">
        <w:rPr>
          <w:sz w:val="28"/>
          <w:szCs w:val="28"/>
        </w:rPr>
        <w:t>- Cốt xây dựng: …….m.</w:t>
      </w:r>
    </w:p>
    <w:p w14:paraId="2AA92658" w14:textId="77777777" w:rsidR="0010083F" w:rsidRPr="00F0231F" w:rsidRDefault="0010083F" w:rsidP="0010083F">
      <w:pPr>
        <w:spacing w:before="60"/>
        <w:ind w:firstLine="567"/>
        <w:rPr>
          <w:sz w:val="28"/>
          <w:szCs w:val="28"/>
        </w:rPr>
      </w:pPr>
      <w:r w:rsidRPr="00F0231F">
        <w:rPr>
          <w:sz w:val="28"/>
          <w:szCs w:val="28"/>
        </w:rPr>
        <w:t>- Khoảng lùi (nếu có): .....m.</w:t>
      </w:r>
    </w:p>
    <w:p w14:paraId="3630B664" w14:textId="77777777" w:rsidR="0010083F" w:rsidRPr="00F0231F" w:rsidRDefault="0010083F" w:rsidP="0010083F">
      <w:pPr>
        <w:spacing w:before="60"/>
        <w:ind w:firstLine="567"/>
        <w:jc w:val="both"/>
        <w:rPr>
          <w:sz w:val="28"/>
          <w:szCs w:val="28"/>
        </w:rPr>
      </w:pPr>
      <w:r w:rsidRPr="00F0231F">
        <w:rPr>
          <w:sz w:val="28"/>
          <w:szCs w:val="28"/>
        </w:rPr>
        <w:t>- Diện tích xây dựng tầng 1 (tầng trệt): .........m</w:t>
      </w:r>
      <w:r w:rsidRPr="00F0231F">
        <w:rPr>
          <w:sz w:val="28"/>
          <w:szCs w:val="28"/>
          <w:vertAlign w:val="superscript"/>
        </w:rPr>
        <w:t>2</w:t>
      </w:r>
      <w:r w:rsidRPr="00F0231F">
        <w:rPr>
          <w:sz w:val="28"/>
          <w:szCs w:val="28"/>
        </w:rPr>
        <w:t>.</w:t>
      </w:r>
    </w:p>
    <w:p w14:paraId="05D1EB8E" w14:textId="77777777" w:rsidR="0010083F" w:rsidRPr="00F0231F" w:rsidRDefault="0010083F" w:rsidP="0010083F">
      <w:pPr>
        <w:spacing w:before="60"/>
        <w:ind w:firstLine="567"/>
        <w:jc w:val="both"/>
        <w:rPr>
          <w:i/>
          <w:sz w:val="28"/>
          <w:szCs w:val="28"/>
        </w:rPr>
      </w:pPr>
      <w:r w:rsidRPr="00F0231F">
        <w:rPr>
          <w:sz w:val="28"/>
          <w:szCs w:val="28"/>
        </w:rPr>
        <w:t>- Tổng diện tích sàn:……….. m</w:t>
      </w:r>
      <w:r w:rsidRPr="00F0231F">
        <w:rPr>
          <w:sz w:val="28"/>
          <w:szCs w:val="28"/>
          <w:vertAlign w:val="superscript"/>
        </w:rPr>
        <w:t>2</w:t>
      </w:r>
      <w:r w:rsidRPr="00F0231F">
        <w:rPr>
          <w:sz w:val="28"/>
          <w:szCs w:val="28"/>
        </w:rPr>
        <w:t xml:space="preserve"> </w:t>
      </w:r>
      <w:r w:rsidRPr="00F0231F">
        <w:rPr>
          <w:i/>
          <w:sz w:val="28"/>
          <w:szCs w:val="28"/>
        </w:rPr>
        <w:t>(trong đó ghi rõ diện tích sàn các tầng hầm, tầng trên mặt đất, tầng kỹ thuật, tầng lửng, tum).</w:t>
      </w:r>
    </w:p>
    <w:p w14:paraId="6146562A" w14:textId="77777777" w:rsidR="0010083F" w:rsidRPr="00F0231F" w:rsidRDefault="0010083F" w:rsidP="0010083F">
      <w:pPr>
        <w:spacing w:before="60"/>
        <w:ind w:firstLine="567"/>
        <w:jc w:val="both"/>
        <w:rPr>
          <w:i/>
          <w:sz w:val="28"/>
          <w:szCs w:val="28"/>
        </w:rPr>
      </w:pPr>
      <w:r w:rsidRPr="00F0231F">
        <w:rPr>
          <w:sz w:val="28"/>
          <w:szCs w:val="28"/>
        </w:rPr>
        <w:t xml:space="preserve">- Chiều cao công trình: .....m </w:t>
      </w:r>
      <w:r w:rsidRPr="00F0231F">
        <w:rPr>
          <w:i/>
          <w:sz w:val="28"/>
          <w:szCs w:val="28"/>
        </w:rPr>
        <w:t>(trong đó ghi rõ chiều cao các tầng hầm, tầng trên mặt đất, tầng lửng, tum).</w:t>
      </w:r>
    </w:p>
    <w:p w14:paraId="62647035" w14:textId="77777777" w:rsidR="0010083F" w:rsidRPr="00F0231F" w:rsidRDefault="0010083F" w:rsidP="0010083F">
      <w:pPr>
        <w:spacing w:before="60"/>
        <w:ind w:firstLine="567"/>
        <w:jc w:val="both"/>
        <w:rPr>
          <w:i/>
          <w:sz w:val="28"/>
          <w:szCs w:val="28"/>
        </w:rPr>
      </w:pPr>
      <w:r w:rsidRPr="00F0231F">
        <w:rPr>
          <w:sz w:val="28"/>
          <w:szCs w:val="28"/>
        </w:rPr>
        <w:t xml:space="preserve">- Số tầng: </w:t>
      </w:r>
      <w:r w:rsidRPr="00F0231F">
        <w:rPr>
          <w:i/>
          <w:sz w:val="28"/>
          <w:szCs w:val="28"/>
        </w:rPr>
        <w:t>(trong đó ghi rõ số tầng hầm, tầng trên mặt đất, tầng kỹ thuật, tầng lửng, tum).</w:t>
      </w:r>
    </w:p>
    <w:p w14:paraId="4231911F" w14:textId="77777777" w:rsidR="0010083F" w:rsidRPr="00F0231F" w:rsidRDefault="0010083F" w:rsidP="0010083F">
      <w:pPr>
        <w:spacing w:before="60"/>
        <w:ind w:firstLine="567"/>
        <w:jc w:val="both"/>
        <w:rPr>
          <w:sz w:val="28"/>
          <w:szCs w:val="28"/>
        </w:rPr>
      </w:pPr>
      <w:r w:rsidRPr="00F0231F">
        <w:rPr>
          <w:sz w:val="28"/>
          <w:szCs w:val="28"/>
        </w:rPr>
        <w:t>4.6. Đối với trường hợp cấp giấy phép theo giai đoạn:</w:t>
      </w:r>
    </w:p>
    <w:p w14:paraId="0299335F" w14:textId="77777777" w:rsidR="0010083F" w:rsidRPr="00F0231F" w:rsidRDefault="0010083F" w:rsidP="0010083F">
      <w:pPr>
        <w:spacing w:before="60"/>
        <w:ind w:firstLine="567"/>
        <w:rPr>
          <w:sz w:val="28"/>
          <w:szCs w:val="28"/>
        </w:rPr>
      </w:pPr>
      <w:r w:rsidRPr="00F0231F">
        <w:rPr>
          <w:sz w:val="28"/>
          <w:szCs w:val="28"/>
        </w:rPr>
        <w:t>- Giai đoạn 1:</w:t>
      </w:r>
    </w:p>
    <w:p w14:paraId="4A548692" w14:textId="77777777" w:rsidR="0010083F" w:rsidRPr="00F0231F" w:rsidRDefault="0010083F" w:rsidP="0010083F">
      <w:pPr>
        <w:spacing w:before="60"/>
        <w:ind w:firstLine="567"/>
        <w:rPr>
          <w:sz w:val="28"/>
          <w:szCs w:val="28"/>
        </w:rPr>
      </w:pPr>
      <w:r w:rsidRPr="00F0231F">
        <w:rPr>
          <w:sz w:val="28"/>
          <w:szCs w:val="28"/>
        </w:rPr>
        <w:t>+ Loại công trình: ......................................Cấp công trình: ...........................</w:t>
      </w:r>
    </w:p>
    <w:p w14:paraId="27BB7EB0" w14:textId="77777777" w:rsidR="0010083F" w:rsidRPr="00F0231F" w:rsidRDefault="0010083F" w:rsidP="0010083F">
      <w:pPr>
        <w:spacing w:before="60"/>
        <w:ind w:firstLine="567"/>
        <w:rPr>
          <w:i/>
          <w:sz w:val="28"/>
          <w:szCs w:val="28"/>
        </w:rPr>
      </w:pPr>
      <w:r w:rsidRPr="00F0231F">
        <w:rPr>
          <w:sz w:val="28"/>
          <w:szCs w:val="28"/>
        </w:rPr>
        <w:t>+ Các nội dung theo quy định tại mục 4.1; 4.2; 4.3; 4.4 tương ứng với loại và giai đoạn 1 của công trình.</w:t>
      </w:r>
    </w:p>
    <w:p w14:paraId="5EF7E2C7" w14:textId="77777777" w:rsidR="0010083F" w:rsidRPr="00F0231F" w:rsidRDefault="0010083F" w:rsidP="0010083F">
      <w:pPr>
        <w:spacing w:before="60"/>
        <w:ind w:firstLine="567"/>
        <w:rPr>
          <w:sz w:val="28"/>
          <w:szCs w:val="28"/>
        </w:rPr>
      </w:pPr>
      <w:r w:rsidRPr="00F0231F">
        <w:rPr>
          <w:sz w:val="28"/>
          <w:szCs w:val="28"/>
        </w:rPr>
        <w:t>- Giai đoạn 2:</w:t>
      </w:r>
    </w:p>
    <w:p w14:paraId="66C3D903" w14:textId="77777777" w:rsidR="0010083F" w:rsidRPr="00F0231F" w:rsidRDefault="0010083F" w:rsidP="0010083F">
      <w:pPr>
        <w:spacing w:before="60"/>
        <w:ind w:firstLine="567"/>
        <w:rPr>
          <w:sz w:val="28"/>
          <w:szCs w:val="28"/>
        </w:rPr>
      </w:pPr>
      <w:r w:rsidRPr="00F0231F">
        <w:rPr>
          <w:sz w:val="28"/>
          <w:szCs w:val="28"/>
        </w:rPr>
        <w:t>Các nội dung theo quy định tại mục 4.1; 4.2; 4.3; 4.4 tương ứng với loại và giai đoạn 1 của công trình.</w:t>
      </w:r>
    </w:p>
    <w:p w14:paraId="02693770" w14:textId="77777777" w:rsidR="0010083F" w:rsidRPr="00F0231F" w:rsidRDefault="0010083F" w:rsidP="0010083F">
      <w:pPr>
        <w:spacing w:before="60"/>
        <w:ind w:firstLine="567"/>
        <w:rPr>
          <w:sz w:val="28"/>
          <w:szCs w:val="28"/>
        </w:rPr>
      </w:pPr>
      <w:r w:rsidRPr="00F0231F">
        <w:rPr>
          <w:sz w:val="28"/>
          <w:szCs w:val="28"/>
        </w:rPr>
        <w:t>- Giai đoạn ……</w:t>
      </w:r>
    </w:p>
    <w:p w14:paraId="19807405" w14:textId="77777777" w:rsidR="0010083F" w:rsidRPr="00F0231F" w:rsidRDefault="0010083F" w:rsidP="0010083F">
      <w:pPr>
        <w:spacing w:before="60"/>
        <w:ind w:firstLine="567"/>
        <w:rPr>
          <w:sz w:val="28"/>
          <w:szCs w:val="28"/>
        </w:rPr>
      </w:pPr>
      <w:r w:rsidRPr="00F0231F">
        <w:rPr>
          <w:sz w:val="28"/>
          <w:szCs w:val="28"/>
        </w:rPr>
        <w:t>4.7. Đối với trường hợp cấp cho Dự án:</w:t>
      </w:r>
    </w:p>
    <w:p w14:paraId="6FEF9D5C" w14:textId="77777777" w:rsidR="0010083F" w:rsidRPr="00F0231F" w:rsidRDefault="0010083F" w:rsidP="0010083F">
      <w:pPr>
        <w:spacing w:before="60"/>
        <w:ind w:firstLine="567"/>
        <w:rPr>
          <w:sz w:val="28"/>
          <w:szCs w:val="28"/>
        </w:rPr>
      </w:pPr>
      <w:r w:rsidRPr="00F0231F">
        <w:rPr>
          <w:sz w:val="28"/>
          <w:szCs w:val="28"/>
        </w:rPr>
        <w:lastRenderedPageBreak/>
        <w:t>- Tên dự án:....................................................................................................</w:t>
      </w:r>
    </w:p>
    <w:p w14:paraId="5674D672" w14:textId="77777777" w:rsidR="0010083F" w:rsidRPr="00F0231F" w:rsidRDefault="0010083F" w:rsidP="0010083F">
      <w:pPr>
        <w:spacing w:before="60"/>
        <w:ind w:firstLine="567"/>
        <w:rPr>
          <w:sz w:val="28"/>
          <w:szCs w:val="28"/>
        </w:rPr>
      </w:pPr>
      <w:r w:rsidRPr="00F0231F">
        <w:rPr>
          <w:sz w:val="28"/>
          <w:szCs w:val="28"/>
        </w:rPr>
        <w:t>Đã được: ...........phê duyệt, theo Quyết định số: ...............ngày.....................</w:t>
      </w:r>
    </w:p>
    <w:p w14:paraId="5B53AF5A" w14:textId="77777777" w:rsidR="0010083F" w:rsidRPr="00F0231F" w:rsidRDefault="0010083F" w:rsidP="0010083F">
      <w:pPr>
        <w:spacing w:before="60"/>
        <w:ind w:firstLine="567"/>
        <w:rPr>
          <w:sz w:val="28"/>
          <w:szCs w:val="28"/>
        </w:rPr>
      </w:pPr>
      <w:r w:rsidRPr="00F0231F">
        <w:rPr>
          <w:sz w:val="28"/>
          <w:szCs w:val="28"/>
        </w:rPr>
        <w:t>- Gồm: (</w:t>
      </w:r>
      <w:r w:rsidRPr="00F0231F">
        <w:rPr>
          <w:i/>
          <w:iCs/>
          <w:sz w:val="28"/>
          <w:szCs w:val="28"/>
        </w:rPr>
        <w:t>n)</w:t>
      </w:r>
      <w:r w:rsidRPr="00F0231F">
        <w:rPr>
          <w:sz w:val="28"/>
          <w:szCs w:val="28"/>
        </w:rPr>
        <w:t xml:space="preserve"> công trình</w:t>
      </w:r>
    </w:p>
    <w:p w14:paraId="347AE4AA" w14:textId="77777777" w:rsidR="0010083F" w:rsidRPr="00F0231F" w:rsidRDefault="0010083F" w:rsidP="0010083F">
      <w:pPr>
        <w:spacing w:before="60"/>
        <w:ind w:firstLine="567"/>
        <w:rPr>
          <w:sz w:val="28"/>
          <w:szCs w:val="28"/>
        </w:rPr>
      </w:pPr>
      <w:r w:rsidRPr="00F0231F">
        <w:rPr>
          <w:sz w:val="28"/>
          <w:szCs w:val="28"/>
        </w:rPr>
        <w:t>Trong đó:</w:t>
      </w:r>
    </w:p>
    <w:p w14:paraId="69A326D8" w14:textId="77777777" w:rsidR="0010083F" w:rsidRPr="00F0231F" w:rsidRDefault="0010083F" w:rsidP="0010083F">
      <w:pPr>
        <w:spacing w:before="60"/>
        <w:ind w:firstLine="567"/>
        <w:rPr>
          <w:sz w:val="28"/>
          <w:szCs w:val="28"/>
        </w:rPr>
      </w:pPr>
      <w:r w:rsidRPr="00F0231F">
        <w:rPr>
          <w:sz w:val="28"/>
          <w:szCs w:val="28"/>
        </w:rPr>
        <w:t xml:space="preserve">Công trình số </w:t>
      </w:r>
      <w:r w:rsidRPr="00F0231F">
        <w:rPr>
          <w:i/>
          <w:iCs/>
          <w:sz w:val="28"/>
          <w:szCs w:val="28"/>
        </w:rPr>
        <w:t>(1-n)</w:t>
      </w:r>
      <w:r w:rsidRPr="00F0231F">
        <w:rPr>
          <w:sz w:val="28"/>
          <w:szCs w:val="28"/>
        </w:rPr>
        <w:t xml:space="preserve">:   </w:t>
      </w:r>
      <w:r w:rsidRPr="00F0231F">
        <w:rPr>
          <w:i/>
          <w:iCs/>
          <w:sz w:val="28"/>
          <w:szCs w:val="28"/>
        </w:rPr>
        <w:t>(tên công trình)</w:t>
      </w:r>
      <w:r w:rsidRPr="00F0231F">
        <w:rPr>
          <w:sz w:val="28"/>
          <w:szCs w:val="28"/>
        </w:rPr>
        <w:t xml:space="preserve"> </w:t>
      </w:r>
    </w:p>
    <w:p w14:paraId="33162B8C" w14:textId="77777777" w:rsidR="0010083F" w:rsidRPr="00F0231F" w:rsidRDefault="0010083F" w:rsidP="0010083F">
      <w:pPr>
        <w:spacing w:before="60"/>
        <w:ind w:firstLine="567"/>
        <w:rPr>
          <w:sz w:val="28"/>
          <w:szCs w:val="28"/>
        </w:rPr>
      </w:pPr>
      <w:r w:rsidRPr="00F0231F">
        <w:rPr>
          <w:sz w:val="28"/>
          <w:szCs w:val="28"/>
        </w:rPr>
        <w:tab/>
        <w:t>* Loại công trình: ....................................Cấp công trình: ...........................</w:t>
      </w:r>
    </w:p>
    <w:p w14:paraId="74917618" w14:textId="77777777" w:rsidR="0010083F" w:rsidRPr="00F0231F" w:rsidRDefault="0010083F" w:rsidP="0010083F">
      <w:pPr>
        <w:spacing w:before="60"/>
        <w:ind w:firstLine="567"/>
        <w:rPr>
          <w:sz w:val="28"/>
          <w:szCs w:val="28"/>
        </w:rPr>
      </w:pPr>
      <w:r w:rsidRPr="00F0231F">
        <w:rPr>
          <w:sz w:val="28"/>
          <w:szCs w:val="28"/>
        </w:rPr>
        <w:t xml:space="preserve">  * Cốt xây dựng: …….m.</w:t>
      </w:r>
    </w:p>
    <w:p w14:paraId="0B6C6790" w14:textId="77777777" w:rsidR="0010083F" w:rsidRPr="00F0231F" w:rsidRDefault="0010083F" w:rsidP="0010083F">
      <w:pPr>
        <w:spacing w:before="60"/>
        <w:ind w:firstLine="567"/>
        <w:rPr>
          <w:sz w:val="28"/>
          <w:szCs w:val="28"/>
        </w:rPr>
      </w:pPr>
      <w:r w:rsidRPr="00F0231F">
        <w:rPr>
          <w:sz w:val="28"/>
          <w:szCs w:val="28"/>
        </w:rPr>
        <w:t xml:space="preserve">  * Khoảng lùi (nếu có): .....m.</w:t>
      </w:r>
    </w:p>
    <w:p w14:paraId="58CDC811" w14:textId="77777777" w:rsidR="0010083F" w:rsidRPr="00F0231F" w:rsidRDefault="0010083F" w:rsidP="0010083F">
      <w:pPr>
        <w:spacing w:before="60"/>
        <w:ind w:firstLine="567"/>
        <w:rPr>
          <w:sz w:val="28"/>
          <w:szCs w:val="28"/>
        </w:rPr>
      </w:pPr>
      <w:r w:rsidRPr="00F0231F">
        <w:rPr>
          <w:sz w:val="28"/>
          <w:szCs w:val="28"/>
        </w:rPr>
        <w:tab/>
        <w:t>* Các thông tin chủ yếu của công trình: .......................................................</w:t>
      </w:r>
    </w:p>
    <w:p w14:paraId="69811C53" w14:textId="77777777" w:rsidR="0010083F" w:rsidRPr="00F0231F" w:rsidRDefault="0010083F" w:rsidP="0010083F">
      <w:pPr>
        <w:spacing w:before="60"/>
        <w:ind w:firstLine="567"/>
        <w:rPr>
          <w:sz w:val="28"/>
          <w:szCs w:val="28"/>
        </w:rPr>
      </w:pPr>
      <w:r w:rsidRPr="00F0231F">
        <w:rPr>
          <w:sz w:val="28"/>
          <w:szCs w:val="28"/>
        </w:rPr>
        <w:t>5. Dự kiến thời gian hoàn thành công trình: ........................................ tháng.</w:t>
      </w:r>
    </w:p>
    <w:p w14:paraId="1928886D" w14:textId="77777777" w:rsidR="0010083F" w:rsidRPr="00F0231F" w:rsidRDefault="0010083F" w:rsidP="0010083F">
      <w:pPr>
        <w:spacing w:before="60"/>
        <w:ind w:firstLine="567"/>
        <w:jc w:val="both"/>
        <w:rPr>
          <w:sz w:val="28"/>
          <w:szCs w:val="28"/>
        </w:rPr>
      </w:pPr>
      <w:r w:rsidRPr="00F0231F">
        <w:rPr>
          <w:sz w:val="28"/>
          <w:szCs w:val="28"/>
        </w:rPr>
        <w:t>6. Cam kết: Tôi xin cam đoan làm theo đúng giấy phép được cấp, nếu sai tôi xin hoàn toàn chịu trách nhiệm và bị xử lý theo quy định của pháp luật.</w:t>
      </w:r>
    </w:p>
    <w:p w14:paraId="43068322" w14:textId="77777777" w:rsidR="0010083F" w:rsidRPr="00F0231F" w:rsidRDefault="0010083F" w:rsidP="0010083F">
      <w:pPr>
        <w:spacing w:before="60"/>
        <w:ind w:firstLine="567"/>
        <w:rPr>
          <w:i/>
          <w:iCs/>
          <w:sz w:val="28"/>
          <w:szCs w:val="28"/>
        </w:rPr>
      </w:pPr>
      <w:r w:rsidRPr="00F0231F">
        <w:rPr>
          <w:i/>
          <w:iCs/>
          <w:sz w:val="28"/>
          <w:szCs w:val="28"/>
        </w:rPr>
        <w:t>Gửi kèm theo Đơn này các tài liệu:</w:t>
      </w:r>
    </w:p>
    <w:p w14:paraId="6BE17867" w14:textId="77777777" w:rsidR="0010083F" w:rsidRPr="00F0231F" w:rsidRDefault="0010083F" w:rsidP="0010083F">
      <w:pPr>
        <w:spacing w:before="60"/>
        <w:ind w:firstLine="567"/>
        <w:rPr>
          <w:iCs/>
          <w:sz w:val="28"/>
          <w:szCs w:val="28"/>
        </w:rPr>
      </w:pPr>
      <w:r w:rsidRPr="00F0231F">
        <w:rPr>
          <w:iCs/>
          <w:sz w:val="28"/>
          <w:szCs w:val="28"/>
        </w:rPr>
        <w:t>1 -</w:t>
      </w:r>
    </w:p>
    <w:p w14:paraId="43D50B71" w14:textId="77777777" w:rsidR="0010083F" w:rsidRPr="00F0231F" w:rsidRDefault="0010083F" w:rsidP="0010083F">
      <w:pPr>
        <w:spacing w:before="60"/>
        <w:ind w:firstLine="567"/>
        <w:rPr>
          <w:iCs/>
          <w:sz w:val="28"/>
          <w:szCs w:val="28"/>
        </w:rPr>
      </w:pPr>
      <w:r w:rsidRPr="00F0231F">
        <w:rPr>
          <w:iCs/>
          <w:sz w:val="28"/>
          <w:szCs w:val="28"/>
        </w:rPr>
        <w:t xml:space="preserve">2 -                                                       </w:t>
      </w:r>
    </w:p>
    <w:tbl>
      <w:tblPr>
        <w:tblW w:w="9322" w:type="dxa"/>
        <w:tblLook w:val="04A0" w:firstRow="1" w:lastRow="0" w:firstColumn="1" w:lastColumn="0" w:noHBand="0" w:noVBand="1"/>
      </w:tblPr>
      <w:tblGrid>
        <w:gridCol w:w="3085"/>
        <w:gridCol w:w="6237"/>
      </w:tblGrid>
      <w:tr w:rsidR="0010083F" w:rsidRPr="00F0231F" w14:paraId="21DFCA2C" w14:textId="77777777" w:rsidTr="0010083F">
        <w:tc>
          <w:tcPr>
            <w:tcW w:w="3085" w:type="dxa"/>
          </w:tcPr>
          <w:p w14:paraId="5F24C9FC" w14:textId="77777777" w:rsidR="0010083F" w:rsidRPr="00F0231F" w:rsidRDefault="0010083F" w:rsidP="0010083F">
            <w:pPr>
              <w:jc w:val="center"/>
              <w:rPr>
                <w:sz w:val="28"/>
                <w:szCs w:val="28"/>
              </w:rPr>
            </w:pPr>
          </w:p>
        </w:tc>
        <w:tc>
          <w:tcPr>
            <w:tcW w:w="6237" w:type="dxa"/>
          </w:tcPr>
          <w:p w14:paraId="2165C3E2" w14:textId="77777777" w:rsidR="0010083F" w:rsidRPr="00F0231F" w:rsidRDefault="0010083F" w:rsidP="0010083F">
            <w:pPr>
              <w:jc w:val="center"/>
              <w:rPr>
                <w:i/>
                <w:iCs/>
                <w:sz w:val="28"/>
                <w:szCs w:val="28"/>
              </w:rPr>
            </w:pPr>
            <w:r w:rsidRPr="00F0231F">
              <w:rPr>
                <w:sz w:val="28"/>
                <w:szCs w:val="28"/>
              </w:rPr>
              <w:t>.....,</w:t>
            </w:r>
            <w:r w:rsidRPr="00F0231F">
              <w:rPr>
                <w:i/>
                <w:iCs/>
                <w:sz w:val="28"/>
                <w:szCs w:val="28"/>
              </w:rPr>
              <w:t xml:space="preserve"> ngày </w:t>
            </w:r>
            <w:r w:rsidRPr="00F0231F">
              <w:rPr>
                <w:sz w:val="28"/>
                <w:szCs w:val="28"/>
              </w:rPr>
              <w:t>.....</w:t>
            </w:r>
            <w:r w:rsidRPr="00F0231F">
              <w:rPr>
                <w:i/>
                <w:iCs/>
                <w:sz w:val="28"/>
                <w:szCs w:val="28"/>
              </w:rPr>
              <w:t xml:space="preserve"> tháng </w:t>
            </w:r>
            <w:r w:rsidRPr="00F0231F">
              <w:rPr>
                <w:sz w:val="28"/>
                <w:szCs w:val="28"/>
              </w:rPr>
              <w:t xml:space="preserve">..... </w:t>
            </w:r>
            <w:r w:rsidRPr="00F0231F">
              <w:rPr>
                <w:i/>
                <w:iCs/>
                <w:sz w:val="28"/>
                <w:szCs w:val="28"/>
              </w:rPr>
              <w:t xml:space="preserve">năm </w:t>
            </w:r>
            <w:r w:rsidRPr="00F0231F">
              <w:rPr>
                <w:sz w:val="28"/>
                <w:szCs w:val="28"/>
              </w:rPr>
              <w:t>.....</w:t>
            </w:r>
          </w:p>
          <w:p w14:paraId="581867D4" w14:textId="77777777" w:rsidR="0010083F" w:rsidRPr="00F0231F" w:rsidRDefault="0010083F" w:rsidP="0010083F">
            <w:pPr>
              <w:jc w:val="center"/>
              <w:rPr>
                <w:b/>
                <w:bCs/>
                <w:sz w:val="28"/>
                <w:szCs w:val="28"/>
              </w:rPr>
            </w:pPr>
            <w:r w:rsidRPr="00F0231F">
              <w:rPr>
                <w:b/>
                <w:bCs/>
                <w:sz w:val="28"/>
                <w:szCs w:val="28"/>
              </w:rPr>
              <w:t>NGƯỜI LÀM ĐƠN/ĐẠI DIỆN CHỦ ĐẦU TƯ</w:t>
            </w:r>
          </w:p>
          <w:p w14:paraId="3B5408BB" w14:textId="77777777" w:rsidR="0010083F" w:rsidRPr="00F0231F" w:rsidRDefault="0010083F" w:rsidP="0010083F">
            <w:pPr>
              <w:jc w:val="center"/>
              <w:rPr>
                <w:sz w:val="28"/>
                <w:szCs w:val="28"/>
              </w:rPr>
            </w:pPr>
            <w:r w:rsidRPr="00F0231F">
              <w:rPr>
                <w:i/>
                <w:iCs/>
                <w:sz w:val="28"/>
                <w:szCs w:val="28"/>
              </w:rPr>
              <w:t>(Ký, ghi rõ họ tên, đóng dấu (nếu có)</w:t>
            </w:r>
          </w:p>
        </w:tc>
      </w:tr>
    </w:tbl>
    <w:p w14:paraId="215BC477" w14:textId="77777777" w:rsidR="0010083F" w:rsidRDefault="0010083F" w:rsidP="0010083F">
      <w:pPr>
        <w:shd w:val="clear" w:color="auto" w:fill="FFFFFF"/>
        <w:tabs>
          <w:tab w:val="left" w:pos="993"/>
        </w:tabs>
        <w:spacing w:before="120" w:after="120"/>
        <w:ind w:firstLine="567"/>
        <w:jc w:val="both"/>
        <w:rPr>
          <w:b/>
          <w:bCs/>
          <w:sz w:val="28"/>
          <w:szCs w:val="28"/>
        </w:rPr>
      </w:pPr>
    </w:p>
    <w:p w14:paraId="588CD1D6" w14:textId="77777777" w:rsidR="0010083F" w:rsidRDefault="0010083F" w:rsidP="0010083F">
      <w:pPr>
        <w:shd w:val="clear" w:color="auto" w:fill="FFFFFF"/>
        <w:tabs>
          <w:tab w:val="left" w:pos="993"/>
        </w:tabs>
        <w:spacing w:before="120" w:after="120"/>
        <w:ind w:firstLine="567"/>
        <w:jc w:val="both"/>
        <w:rPr>
          <w:b/>
          <w:bCs/>
          <w:sz w:val="28"/>
          <w:szCs w:val="28"/>
        </w:rPr>
      </w:pPr>
    </w:p>
    <w:p w14:paraId="2D5AD8F5" w14:textId="77777777" w:rsidR="0010083F" w:rsidRDefault="0010083F" w:rsidP="0010083F">
      <w:pPr>
        <w:shd w:val="clear" w:color="auto" w:fill="FFFFFF"/>
        <w:tabs>
          <w:tab w:val="left" w:pos="993"/>
        </w:tabs>
        <w:spacing w:before="120" w:after="120"/>
        <w:ind w:firstLine="567"/>
        <w:jc w:val="both"/>
        <w:rPr>
          <w:b/>
          <w:bCs/>
          <w:sz w:val="28"/>
          <w:szCs w:val="28"/>
        </w:rPr>
      </w:pPr>
    </w:p>
    <w:p w14:paraId="1141FD28" w14:textId="77777777" w:rsidR="0010083F" w:rsidRDefault="0010083F" w:rsidP="0010083F">
      <w:pPr>
        <w:shd w:val="clear" w:color="auto" w:fill="FFFFFF"/>
        <w:tabs>
          <w:tab w:val="left" w:pos="993"/>
        </w:tabs>
        <w:spacing w:before="120" w:after="120"/>
        <w:ind w:firstLine="567"/>
        <w:jc w:val="both"/>
        <w:rPr>
          <w:b/>
          <w:bCs/>
          <w:sz w:val="28"/>
          <w:szCs w:val="28"/>
        </w:rPr>
      </w:pPr>
    </w:p>
    <w:p w14:paraId="2B99AC51" w14:textId="77777777" w:rsidR="0010083F" w:rsidRDefault="0010083F" w:rsidP="0010083F">
      <w:pPr>
        <w:shd w:val="clear" w:color="auto" w:fill="FFFFFF"/>
        <w:tabs>
          <w:tab w:val="left" w:pos="993"/>
        </w:tabs>
        <w:spacing w:before="120" w:after="120"/>
        <w:ind w:firstLine="567"/>
        <w:jc w:val="both"/>
        <w:rPr>
          <w:b/>
          <w:bCs/>
          <w:sz w:val="28"/>
          <w:szCs w:val="28"/>
        </w:rPr>
      </w:pPr>
    </w:p>
    <w:p w14:paraId="41746F86" w14:textId="77777777" w:rsidR="0010083F" w:rsidRPr="00847956" w:rsidRDefault="0010083F" w:rsidP="0010083F">
      <w:pPr>
        <w:shd w:val="clear" w:color="auto" w:fill="FFFFFF"/>
        <w:tabs>
          <w:tab w:val="left" w:pos="993"/>
        </w:tabs>
        <w:spacing w:before="120" w:after="120"/>
        <w:ind w:firstLine="567"/>
        <w:jc w:val="both"/>
        <w:rPr>
          <w:b/>
          <w:bCs/>
          <w:sz w:val="28"/>
          <w:szCs w:val="28"/>
        </w:rPr>
      </w:pPr>
    </w:p>
    <w:p w14:paraId="2AE74830" w14:textId="77777777" w:rsidR="0010083F" w:rsidRDefault="0010083F" w:rsidP="0010083F">
      <w:pPr>
        <w:shd w:val="clear" w:color="auto" w:fill="FFFFFF"/>
        <w:spacing w:before="120" w:after="120"/>
        <w:ind w:firstLine="567"/>
        <w:jc w:val="both"/>
        <w:rPr>
          <w:b/>
          <w:bCs/>
          <w:i/>
          <w:iCs/>
          <w:sz w:val="28"/>
          <w:szCs w:val="28"/>
        </w:rPr>
      </w:pPr>
    </w:p>
    <w:p w14:paraId="05C9317B" w14:textId="77777777" w:rsidR="0010083F" w:rsidRDefault="0010083F" w:rsidP="0010083F">
      <w:pPr>
        <w:shd w:val="clear" w:color="auto" w:fill="FFFFFF"/>
        <w:spacing w:before="120" w:after="120"/>
        <w:ind w:firstLine="567"/>
        <w:jc w:val="both"/>
        <w:rPr>
          <w:b/>
          <w:bCs/>
          <w:i/>
          <w:iCs/>
          <w:sz w:val="28"/>
          <w:szCs w:val="28"/>
        </w:rPr>
      </w:pPr>
    </w:p>
    <w:p w14:paraId="127BFF92" w14:textId="77777777" w:rsidR="0010083F" w:rsidRDefault="0010083F" w:rsidP="0010083F">
      <w:pPr>
        <w:shd w:val="clear" w:color="auto" w:fill="FFFFFF"/>
        <w:spacing w:before="120" w:after="120"/>
        <w:ind w:firstLine="567"/>
        <w:jc w:val="both"/>
        <w:rPr>
          <w:b/>
          <w:bCs/>
          <w:i/>
          <w:iCs/>
          <w:sz w:val="28"/>
          <w:szCs w:val="28"/>
        </w:rPr>
      </w:pPr>
    </w:p>
    <w:p w14:paraId="3A084D3F" w14:textId="77777777" w:rsidR="0010083F" w:rsidRDefault="0010083F" w:rsidP="0010083F">
      <w:pPr>
        <w:shd w:val="clear" w:color="auto" w:fill="FFFFFF"/>
        <w:spacing w:before="120" w:after="120"/>
        <w:ind w:firstLine="567"/>
        <w:jc w:val="both"/>
        <w:rPr>
          <w:b/>
          <w:bCs/>
          <w:i/>
          <w:iCs/>
          <w:sz w:val="28"/>
          <w:szCs w:val="28"/>
        </w:rPr>
      </w:pPr>
    </w:p>
    <w:p w14:paraId="6B882F1E" w14:textId="77777777" w:rsidR="0010083F" w:rsidRDefault="0010083F" w:rsidP="0010083F">
      <w:pPr>
        <w:shd w:val="clear" w:color="auto" w:fill="FFFFFF"/>
        <w:spacing w:before="120" w:after="120"/>
        <w:ind w:firstLine="567"/>
        <w:jc w:val="both"/>
        <w:rPr>
          <w:b/>
          <w:bCs/>
          <w:i/>
          <w:iCs/>
          <w:sz w:val="28"/>
          <w:szCs w:val="28"/>
        </w:rPr>
      </w:pPr>
    </w:p>
    <w:p w14:paraId="62848BCE" w14:textId="2BB71DB5" w:rsidR="00652B53" w:rsidRDefault="00652B53">
      <w:pPr>
        <w:spacing w:after="200" w:line="276" w:lineRule="auto"/>
        <w:rPr>
          <w:b/>
          <w:bCs/>
          <w:i/>
          <w:iCs/>
          <w:sz w:val="28"/>
          <w:szCs w:val="28"/>
        </w:rPr>
      </w:pPr>
      <w:r>
        <w:rPr>
          <w:b/>
          <w:bCs/>
          <w:i/>
          <w:iCs/>
          <w:sz w:val="28"/>
          <w:szCs w:val="28"/>
        </w:rPr>
        <w:br w:type="page"/>
      </w:r>
    </w:p>
    <w:p w14:paraId="68D91205" w14:textId="77777777" w:rsidR="0010083F" w:rsidRPr="0053605D" w:rsidRDefault="0010083F" w:rsidP="00C85B0E">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53605D">
        <w:rPr>
          <w:b/>
          <w:bCs/>
          <w:sz w:val="28"/>
          <w:szCs w:val="28"/>
        </w:rPr>
        <w:lastRenderedPageBreak/>
        <w:t xml:space="preserve">Thủ tục cấp giấy phép xây dựng sửa chữa, cảo tạo đối với công trình cấp III, cấp IV (công trình Không theo tuyến/Theo tuyến trong đô thị/Tín ngưỡng, tôn giáo/Tượng đài, tranh hoành tráng/Theo giai đoạn cho công trình không theo tuyến/Theo giai đoạn cho công trình theo tuyến trong </w:t>
      </w:r>
      <w:r>
        <w:rPr>
          <w:b/>
          <w:bCs/>
          <w:sz w:val="28"/>
          <w:szCs w:val="28"/>
        </w:rPr>
        <w:t>đô thị/Dự án) và nhà ở riêng lẻ</w:t>
      </w:r>
    </w:p>
    <w:p w14:paraId="6A954692" w14:textId="77777777" w:rsidR="0010083F" w:rsidRPr="00040B60" w:rsidRDefault="0010083F" w:rsidP="0010083F">
      <w:pPr>
        <w:pStyle w:val="ListParagraph"/>
        <w:numPr>
          <w:ilvl w:val="1"/>
          <w:numId w:val="43"/>
        </w:numPr>
        <w:shd w:val="clear" w:color="auto" w:fill="FFFFFF"/>
        <w:tabs>
          <w:tab w:val="left" w:pos="851"/>
          <w:tab w:val="left" w:pos="993"/>
          <w:tab w:val="left" w:pos="1276"/>
        </w:tabs>
        <w:spacing w:before="120"/>
        <w:contextualSpacing w:val="0"/>
        <w:jc w:val="both"/>
        <w:rPr>
          <w:sz w:val="28"/>
          <w:szCs w:val="28"/>
        </w:rPr>
      </w:pPr>
      <w:r w:rsidRPr="00040B60">
        <w:rPr>
          <w:b/>
          <w:bCs/>
          <w:i/>
          <w:iCs/>
          <w:sz w:val="28"/>
          <w:szCs w:val="28"/>
        </w:rPr>
        <w:t>Trình tự thực hiện</w:t>
      </w:r>
    </w:p>
    <w:p w14:paraId="7BC1396F" w14:textId="77777777" w:rsidR="0010083F" w:rsidRPr="0053605D" w:rsidRDefault="0010083F" w:rsidP="0010083F">
      <w:pPr>
        <w:shd w:val="clear" w:color="auto" w:fill="FFFFFF"/>
        <w:spacing w:before="120"/>
        <w:ind w:firstLine="567"/>
        <w:jc w:val="both"/>
        <w:rPr>
          <w:sz w:val="28"/>
          <w:szCs w:val="28"/>
        </w:rPr>
      </w:pPr>
      <w:r w:rsidRPr="0053605D">
        <w:rPr>
          <w:sz w:val="28"/>
          <w:szCs w:val="28"/>
        </w:rPr>
        <w:t xml:space="preserve">- Chủ đầu tư nộp 02 bộ hồ sơ đề nghị cấp giấy phép sửa chữa, cải tạo công trình </w:t>
      </w:r>
      <w:r w:rsidRPr="00040B60">
        <w:rPr>
          <w:sz w:val="28"/>
          <w:szCs w:val="28"/>
        </w:rPr>
        <w:t>cho Bộ phận tiếp nhận và trả kết quả giải quyết thủ tục hành chính của Ủy ban nhân dân cấp huyện</w:t>
      </w:r>
      <w:r w:rsidRPr="00A214C7">
        <w:rPr>
          <w:rFonts w:eastAsia="Calibri"/>
          <w:sz w:val="28"/>
          <w:szCs w:val="28"/>
        </w:rPr>
        <w:t>,</w:t>
      </w:r>
      <w:r w:rsidRPr="00C51FC3">
        <w:rPr>
          <w:rFonts w:eastAsia="Calibri"/>
          <w:sz w:val="28"/>
          <w:szCs w:val="28"/>
        </w:rPr>
        <w:t> thời gian nhận hồ sơ và trả kết quả vào giờ hành chính các ngày làm việc trong tuần (trừ ngày lễ, tết).</w:t>
      </w:r>
    </w:p>
    <w:p w14:paraId="3EC554D4" w14:textId="77777777" w:rsidR="0010083F" w:rsidRPr="0053605D" w:rsidRDefault="0010083F" w:rsidP="0010083F">
      <w:pPr>
        <w:shd w:val="clear" w:color="auto" w:fill="FFFFFF"/>
        <w:spacing w:before="120"/>
        <w:ind w:firstLine="567"/>
        <w:jc w:val="both"/>
        <w:rPr>
          <w:sz w:val="28"/>
          <w:szCs w:val="28"/>
        </w:rPr>
      </w:pPr>
      <w:r w:rsidRPr="0053605D">
        <w:rPr>
          <w:sz w:val="28"/>
          <w:szCs w:val="28"/>
        </w:rPr>
        <w:t xml:space="preserve">- Trong thời hạn 07 ngày làm việc kể từ ngày tiếp nhận hồ sơ, </w:t>
      </w:r>
      <w:r w:rsidRPr="00040B60">
        <w:rPr>
          <w:sz w:val="28"/>
          <w:szCs w:val="28"/>
        </w:rPr>
        <w:t>Ủy ban nhân dân cấp huyện</w:t>
      </w:r>
      <w:r w:rsidRPr="0053605D">
        <w:rPr>
          <w:sz w:val="28"/>
          <w:szCs w:val="28"/>
        </w:rPr>
        <w:t xml:space="preserve"> phải tổ chức thẩm định hồ sơ, kiểm tra thực địa, thông báo 1 lần bằng văn bản cho chủ đầu tư bổ sung, hoàn thiện hồ sơ nếu tài liệu còn thiếu, tài liệu không đúng quy định hoặc không đúng thực tế.</w:t>
      </w:r>
    </w:p>
    <w:p w14:paraId="33542C72" w14:textId="77777777" w:rsidR="0010083F" w:rsidRPr="0053605D" w:rsidRDefault="0010083F" w:rsidP="0010083F">
      <w:pPr>
        <w:shd w:val="clear" w:color="auto" w:fill="FFFFFF"/>
        <w:spacing w:before="120"/>
        <w:ind w:firstLine="567"/>
        <w:jc w:val="both"/>
        <w:rPr>
          <w:sz w:val="28"/>
          <w:szCs w:val="28"/>
        </w:rPr>
      </w:pPr>
      <w:r w:rsidRPr="0053605D">
        <w:rPr>
          <w:sz w:val="28"/>
          <w:szCs w:val="28"/>
        </w:rPr>
        <w:t xml:space="preserve">- Trong thời hạn 05 ngày làm việc kể từ ngày nhận bổ sung hồ sơ nhưng chưa đáp ứng được yêu cầu theo văn bản thông báo, </w:t>
      </w:r>
      <w:r w:rsidRPr="00040B60">
        <w:rPr>
          <w:sz w:val="28"/>
          <w:szCs w:val="28"/>
        </w:rPr>
        <w:t>Ủy ban nhân dân cấp huyện</w:t>
      </w:r>
      <w:r w:rsidRPr="0053605D">
        <w:rPr>
          <w:sz w:val="28"/>
          <w:szCs w:val="28"/>
        </w:rPr>
        <w:t xml:space="preserve"> 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040B60">
        <w:rPr>
          <w:sz w:val="28"/>
          <w:szCs w:val="28"/>
        </w:rPr>
        <w:t>Ủy ban nhân dân cấp huyện</w:t>
      </w:r>
      <w:r w:rsidRPr="0053605D">
        <w:rPr>
          <w:sz w:val="28"/>
          <w:szCs w:val="28"/>
        </w:rPr>
        <w:t xml:space="preserve"> có trách nhiệm thông báo đến chủ đầu tư về lý do không cấp giấy phép xây dựng.</w:t>
      </w:r>
    </w:p>
    <w:p w14:paraId="3F39ECAD" w14:textId="77777777" w:rsidR="0010083F" w:rsidRPr="0053605D" w:rsidRDefault="0010083F" w:rsidP="0010083F">
      <w:pPr>
        <w:shd w:val="clear" w:color="auto" w:fill="FFFFFF"/>
        <w:spacing w:before="120"/>
        <w:ind w:firstLine="567"/>
        <w:jc w:val="both"/>
        <w:rPr>
          <w:sz w:val="28"/>
          <w:szCs w:val="28"/>
        </w:rPr>
      </w:pPr>
      <w:r w:rsidRPr="0053605D">
        <w:rPr>
          <w:sz w:val="28"/>
          <w:szCs w:val="28"/>
        </w:rPr>
        <w:t xml:space="preserve">- </w:t>
      </w:r>
      <w:r w:rsidRPr="00040B60">
        <w:rPr>
          <w:sz w:val="28"/>
          <w:szCs w:val="28"/>
        </w:rPr>
        <w:t>Ủy ban nhân dân cấp huyện</w:t>
      </w:r>
      <w:r w:rsidRPr="0053605D">
        <w:rPr>
          <w:sz w:val="28"/>
          <w:szCs w:val="28"/>
        </w:rPr>
        <w:t xml:space="preserve"> 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040B60">
        <w:rPr>
          <w:sz w:val="28"/>
          <w:szCs w:val="28"/>
        </w:rPr>
        <w:t>Ủy ban nhân dân cấp huyện</w:t>
      </w:r>
      <w:r w:rsidRPr="0053605D">
        <w:rPr>
          <w:sz w:val="28"/>
          <w:szCs w:val="28"/>
        </w:rPr>
        <w:t xml:space="preserve"> căn cứ các quy định hiện hành để quyết định việc cấp giấy phép sửa chữa, cải tạo công trình xây dựng.</w:t>
      </w:r>
    </w:p>
    <w:p w14:paraId="2C398BD4" w14:textId="77777777" w:rsidR="0010083F" w:rsidRPr="0053605D" w:rsidRDefault="0010083F" w:rsidP="0010083F">
      <w:pPr>
        <w:shd w:val="clear" w:color="auto" w:fill="FFFFFF"/>
        <w:spacing w:before="120"/>
        <w:ind w:firstLine="567"/>
        <w:jc w:val="both"/>
        <w:rPr>
          <w:sz w:val="28"/>
          <w:szCs w:val="28"/>
        </w:rPr>
      </w:pPr>
      <w:r w:rsidRPr="0053605D">
        <w:rPr>
          <w:sz w:val="28"/>
          <w:szCs w:val="28"/>
        </w:rPr>
        <w:t xml:space="preserve">- Trong thời hạn 20 ngày kể từ ngày nhận đủ hồ sơ hợp lệ, </w:t>
      </w:r>
      <w:r w:rsidRPr="00040B60">
        <w:rPr>
          <w:sz w:val="28"/>
          <w:szCs w:val="28"/>
        </w:rPr>
        <w:t>Ủy ban nhân dân cấp huyện</w:t>
      </w:r>
      <w:r w:rsidRPr="0053605D">
        <w:rPr>
          <w:sz w:val="28"/>
          <w:szCs w:val="28"/>
        </w:rPr>
        <w:t xml:space="preserve"> có trách nhiệm xem xét cấp giấy phép sửa chữa, cải tạo công trình</w:t>
      </w:r>
      <w:r>
        <w:rPr>
          <w:sz w:val="28"/>
          <w:szCs w:val="28"/>
        </w:rPr>
        <w:t xml:space="preserve"> xây dựng.</w:t>
      </w:r>
    </w:p>
    <w:p w14:paraId="36B61BD5"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bCs/>
          <w:iCs/>
          <w:sz w:val="28"/>
          <w:szCs w:val="28"/>
        </w:rPr>
      </w:pPr>
      <w:r>
        <w:rPr>
          <w:b/>
          <w:bCs/>
          <w:i/>
          <w:iCs/>
          <w:sz w:val="28"/>
          <w:szCs w:val="28"/>
        </w:rPr>
        <w:t xml:space="preserve"> </w:t>
      </w:r>
      <w:r w:rsidRPr="0053605D">
        <w:rPr>
          <w:b/>
          <w:bCs/>
          <w:i/>
          <w:iCs/>
          <w:sz w:val="28"/>
          <w:szCs w:val="28"/>
        </w:rPr>
        <w:t xml:space="preserve">Cách thức thực hiện: </w:t>
      </w:r>
      <w:r w:rsidRPr="0053605D">
        <w:rPr>
          <w:bCs/>
          <w:iCs/>
          <w:sz w:val="28"/>
          <w:szCs w:val="28"/>
        </w:rPr>
        <w:t>Nộp hồ sơ trực tiếp hoặc trực tuyến hoặc qua dịch vụ bưu chính.</w:t>
      </w:r>
    </w:p>
    <w:p w14:paraId="03568FBA"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p>
    <w:p w14:paraId="2AD481C7"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(1) Đối với công trình không theo tuyến</w:t>
      </w:r>
    </w:p>
    <w:p w14:paraId="3583736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0EEF148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Một trong những loại giấy tờ hợp pháp về đất đai để cấp phép xây dựng theo quy định tại Điều 53 Nghị số 175/2024/NĐ-CP bao gồm:</w:t>
      </w:r>
    </w:p>
    <w:p w14:paraId="04F35E4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Giấy chứng nhận quyền sử dụng đất được cấp theo quy định của Luật Đất đai qua các thời kỳ.</w:t>
      </w:r>
    </w:p>
    <w:p w14:paraId="07749E7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1FEFF87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541B169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E3F5FC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504A077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430E617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19BCD86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7CC6FBF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78BE6D41"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3C724E2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82BF0A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18BCE88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2231480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57A5FFB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165056B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Bản vẽ hiện trạng của các bộ phận công trình dự kiến sửa chữa, cải tạo đã được phê duyệt theo quy định có tỷ lệ tương ứng với tỷ lệ các bản vẽ của hồ sơ đề nghị cấp phép sửa chữa, cải tạo và ảnh chụp (kích thước tối thiểu 10 x 15 cm) hiện trạng công trình và công trình lân cận trước khi sửa chữa, cải tạo.</w:t>
      </w:r>
    </w:p>
    <w:p w14:paraId="231B83A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7196309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hoặc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29D4423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Khuyến khích chủ đầu tư chủ động áp dụng BIM trong đầu tư xây dựng và có trách nhiệm cập nhật tệp tin BIM trong hồ sơ thiết kế vào cơ sở dữ liệu quốc gia về </w:t>
      </w:r>
      <w:r w:rsidRPr="0053605D">
        <w:rPr>
          <w:rFonts w:eastAsia="Calibri"/>
          <w:sz w:val="28"/>
          <w:szCs w:val="28"/>
        </w:rPr>
        <w:lastRenderedPageBreak/>
        <w:t>hoạt động xây dựng theo quy định tại điểm b khoản 1 Điều 8 Nghị định số 175/2024/NĐ-CP.</w:t>
      </w:r>
    </w:p>
    <w:p w14:paraId="4EFE0F60"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(2) Đối với công trình theo tuyến</w:t>
      </w:r>
    </w:p>
    <w:p w14:paraId="03A0C15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492552C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7E4D2D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607A41D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4D3C17D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156A707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2F68456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E3BCD5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741A10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5BCA7CC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0220C65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3E65C35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61046C6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1BF7CF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A28F501"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004BFDD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7E55B66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3942BDE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Hoặc văn bản chấp thuận của cơ quan nhà nước có thẩm quyền về vị trí và phương án tuyến hoặc Quyết định thu hồi đất của cơ quan nhà nước có thẩm quyền theo quy định của pháp luật về đất đai.</w:t>
      </w:r>
    </w:p>
    <w:p w14:paraId="507CD36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Quyết định phê duyệt dự án; văn bản thông báo kết quả thẩm định của cơ quan chuyên môn về xây dựng và hồ sơ bản vẽ thiết kế cơ sở được đóng dấu xác nhận kèm theo (nếu có); báo cáo kết quả thẩm tra thiết kế xây dựng theo quy định tại khoản 54 Điều 43 Nghị định này; kết quả thực hiện thủ tục hành chính theo quy định của pháp luật về phòng cháy, chữa cháy đối với hồ sơ thiết kế đề nghị cấp giấy phép xây dựng; kết quả thực hiện thủ tục hành chính về bảo vệ môi trường theo quy định của pháp luật về bảo vệ môi trường (đối với trường hợp không thẩm định báo cáo nghiên cứu khả thi đầu tư xây dựng tại cơ quan chuyên môn về xây dựng).</w:t>
      </w:r>
    </w:p>
    <w:p w14:paraId="5FC64FD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gồm: sơ đồ vị </w:t>
      </w:r>
      <w:r w:rsidRPr="0053605D">
        <w:rPr>
          <w:rFonts w:eastAsia="Calibri"/>
          <w:sz w:val="28"/>
          <w:szCs w:val="28"/>
        </w:rPr>
        <w:lastRenderedPageBreak/>
        <w:t>trí tuyến công trình; bản vẽ mặt bằng tổng thể hoặc bản vẽ bình đồ công trình; bản vẽ các mặt cắt dọc và mặt cắt ngang chủ yếu của tuyến công trình; bản vẽ mặt bằng, mặt cắt móng; các bản vẽ thể hiện giải pháp kết cấu chính của công trình; bản vẽ mặt bằng đấu nối với hệ thống hạ tầng kỹ thuật bên ngoài công trình, dự án.</w:t>
      </w:r>
    </w:p>
    <w:p w14:paraId="55F19A8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30C252C9"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(3) Đối với công trình tôn giáo</w:t>
      </w:r>
    </w:p>
    <w:p w14:paraId="29EEBAC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467FD19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0974B6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3735140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0A4D0C7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48E3B0C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6201BF0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780B19C1"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5CE7FE9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4B1FD6D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1F815E4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410AACC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5192FFB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F6A17B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41D368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1FC0B6F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3F384CA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6DE115C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Và văn bản chấp thuận về sự cần thiết xây dựng và quy mô công trình của cơ quan chuyên môn về tôn giáo thuộc Ủy ban nhân dân cấp tỉnh. </w:t>
      </w:r>
    </w:p>
    <w:p w14:paraId="6F0D6A3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Công trình tôn giáo thuộc dự án bảo quản, tu bổ, phục hồi di tích lịch sử - văn hóa, danh lam thắng cảnh, phải bổ sung văn bản về sự cần thiết xây dựng và quy mô công trình của cơ quan quản lý nhà nước về văn hóa theo quy định của pháp luật về di sản văn hóa.</w:t>
      </w:r>
    </w:p>
    <w:p w14:paraId="70B030E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Khuyến khích chủ đầu tư chủ động áp dụng BIM trong đầu tư xây dựng và có trách nhiệm cập nhật tệp tin BIM trong hồ sơ thiết kế vào cơ sở dữ liệu quốc gia về </w:t>
      </w:r>
      <w:r w:rsidRPr="0053605D">
        <w:rPr>
          <w:rFonts w:eastAsia="Calibri"/>
          <w:sz w:val="28"/>
          <w:szCs w:val="28"/>
        </w:rPr>
        <w:lastRenderedPageBreak/>
        <w:t>hoạt động xây dựng theo quy định tại điểm b khoản 1 Điều 8 Nghị định số 175/2024/NĐ-CP.</w:t>
      </w:r>
    </w:p>
    <w:p w14:paraId="32519418"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(4) Đối với công trình tín ngưỡng</w:t>
      </w:r>
    </w:p>
    <w:p w14:paraId="7EAB25C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06D4FA9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39E4EC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5B4196B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7E3FC391"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6F3E90C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E44185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2566FF4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7B5B09D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6E94B9B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5AA6A2F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45C78C3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135AFEB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24E95E3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27D000E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71BF7C1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5A08D7A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2045CBD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Hồ sơ thiết kế xây dựng: 02 bộ bản vẽ thiết kế xây dựng kèm theo; kết quả thực hiện thủ tục hành chính theo quy định của pháp luật về phòng cháy, chữa cháy;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Đối với công trình xây dựng có công trình liền kề phải có bản cam kết bảo đảm an toàn đối với công trình liền kề (đối với công trình xây dựng có công trình liền kề).</w:t>
      </w:r>
    </w:p>
    <w:p w14:paraId="30AA4E2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 </w:t>
      </w:r>
    </w:p>
    <w:p w14:paraId="1084ED7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xml:space="preserve">- Đối với hồ sơ đề nghị cấp giấy phép xây dựng công trình tín ngưỡng, tôn giáo thuộc dự án bảo quản, tu bổ, phục hồi di tích lịch sử - văn hóa, danh lam thắng cảnh, ngoài các tài liệu quy định tại điểm a, điểm b khoản 3 Điều 55 Nghị định số 175/2024/NĐ-CP, phải bổ sung văn bản về sự cần thiết xây dựng và quy mô công trình của cơ quan quản lý nhà nước về văn hóa theo quy định của pháp luật về di sản văn hóa. </w:t>
      </w:r>
    </w:p>
    <w:p w14:paraId="5697742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B50E327"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(5) Đối với công trình tượng đài, tranh hoành tráng</w:t>
      </w:r>
    </w:p>
    <w:p w14:paraId="39270BD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29FED5B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305951F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6DAAB9C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49A554C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66B2B96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717F6D1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4089394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6B66AFC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w:t>
      </w:r>
      <w:r w:rsidRPr="0053605D">
        <w:rPr>
          <w:rFonts w:eastAsia="Calibri"/>
          <w:sz w:val="28"/>
          <w:szCs w:val="28"/>
        </w:rPr>
        <w:lastRenderedPageBreak/>
        <w:t>tra thực tế sử dụng và xử lý theo quy định tại Điều 142, Điều 145 Luật Đất đai năm 2024.</w:t>
      </w:r>
    </w:p>
    <w:p w14:paraId="5D73645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2EDCB2F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63CAC6B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7536F0B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57BC7A5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4AE0C6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541DEEF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1B65017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0CF5677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w:t>
      </w:r>
      <w:r w:rsidRPr="0053605D">
        <w:rPr>
          <w:rFonts w:eastAsia="Calibri"/>
          <w:sz w:val="28"/>
          <w:szCs w:val="28"/>
        </w:rPr>
        <w:lastRenderedPageBreak/>
        <w:t>định của pháp luật về bảo vệ môi trường đối với trường hợp không thẩm định báo cáo nghiên cứu khả thi đầu tư xây dựng tại cơ quan chuyên môn về xây dựng.</w:t>
      </w:r>
    </w:p>
    <w:p w14:paraId="3D8E9C5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- 02 bộ bản vẽ thiết kế xây dựng trong hồ sơ thiết kế xây dựng triển khai sau thiết kế cơ sở (thiết kế bản vẽ thi công đối với dự án chỉ yêu cầu lập Báo cáo kinh tế - kỹ thuật) được phê duyệt và đóng dấu xác nhận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23108F3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chấp thuận về sự cần thiết xây dựng và quy mô công trình của cơ quan quản lý nhà nước về văn hóa.</w:t>
      </w:r>
    </w:p>
    <w:p w14:paraId="4D533A7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0CF719B7"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(6) Đối với công trình của các cơ quan ngoại giao và tổ chức quốc tế</w:t>
      </w:r>
    </w:p>
    <w:p w14:paraId="7EA2283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2DEDC2AA"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1551B0D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79F969E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706118F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580879C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583589D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18F6955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w:t>
      </w:r>
      <w:r w:rsidRPr="0053605D">
        <w:rPr>
          <w:rFonts w:eastAsia="Calibri"/>
          <w:sz w:val="28"/>
          <w:szCs w:val="28"/>
        </w:rPr>
        <w:lastRenderedPageBreak/>
        <w:t>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46CBEAF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1802070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20D5918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3C3DDCE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2C4FC450"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0B2AEE5B"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0906E2D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683A0EE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165A8CD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xml:space="preserve">+ Các giấy tờ hợp pháp khác theo quy định của pháp luật về đất đai. </w:t>
      </w:r>
    </w:p>
    <w:p w14:paraId="2ADA9EB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khoản 54 Điều 43 Nghị định số 175/2024/NĐ-CP; kết quả thủ tục hành chính  theo quy định của pháp luật về phòng cháy và chữa cháy đối với hồ sơ thiết kế đề nghị cấp giấy phép xây dựng;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14:paraId="20071D8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14:paraId="4C03CDF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điều khoản quy định của Hiệp định hoặc thỏa thuận đã được ký kết với Chính phủ Việt Nam.</w:t>
      </w:r>
    </w:p>
    <w:p w14:paraId="4900FFA7"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465C86BB" w14:textId="77777777" w:rsidR="0010083F" w:rsidRPr="0053605D" w:rsidRDefault="0010083F" w:rsidP="0010083F">
      <w:pPr>
        <w:shd w:val="clear" w:color="auto" w:fill="FFFFFF"/>
        <w:spacing w:before="120"/>
        <w:ind w:firstLine="567"/>
        <w:jc w:val="both"/>
        <w:rPr>
          <w:rFonts w:eastAsia="Calibri"/>
          <w:i/>
          <w:sz w:val="28"/>
          <w:szCs w:val="28"/>
        </w:rPr>
      </w:pPr>
      <w:r w:rsidRPr="0053605D">
        <w:rPr>
          <w:rFonts w:eastAsia="Calibri"/>
          <w:i/>
          <w:sz w:val="28"/>
          <w:szCs w:val="28"/>
        </w:rPr>
        <w:t xml:space="preserve"> (7) Đối với công trình nhà ở riêng lẻ</w:t>
      </w:r>
    </w:p>
    <w:p w14:paraId="66A97E5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Đơn đề nghị cấp giấy phép sửa chữa, cải tạo công trình theo Mẫu số 1 Phụ lục số II Nghị định số 175/2024/NĐ-CP ngày 30/12/2024 của Chính phủ.</w:t>
      </w:r>
    </w:p>
    <w:p w14:paraId="0F60913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 Một trong những giấy tờ hợp pháp về đất đai chứng minh sự phù hợp mục đích sử dụng đất và sở hữu công trình để cấp phép xây dựng theo quy định tại Điều 53 của Nghị định số 175/2024/NĐ-CP bao gồm: </w:t>
      </w:r>
    </w:p>
    <w:p w14:paraId="06B0D5D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được cấp theo quy định của Luật Đất đai qua các thời kỳ.</w:t>
      </w:r>
    </w:p>
    <w:p w14:paraId="490926B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chứng nhận quyền sử dụng đất, quyền sở hữu tài sản gắn liền với đất được cấp theo quy định của pháp luật về đất đai qua các thời kỳ. </w:t>
      </w:r>
    </w:p>
    <w:p w14:paraId="7F1E695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và quyền sử dụng đất ở được cấp theo quy định của pháp luật về đất đai, pháp luật về nhà ở qua các thời kỳ.</w:t>
      </w:r>
    </w:p>
    <w:p w14:paraId="4CBBC69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5ABE20C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w:t>
      </w:r>
      <w:r w:rsidRPr="0053605D">
        <w:rPr>
          <w:rFonts w:eastAsia="Calibri"/>
          <w:sz w:val="28"/>
          <w:szCs w:val="28"/>
        </w:rPr>
        <w:lastRenderedPageBreak/>
        <w:t>đủ điều kiện để cấp giấy chứng nhận quyền sử dụng đất, quyền sở hữu nhà ở và tài sản khác gắn liền với đất theo quy định của pháp luật về đất đai.</w:t>
      </w:r>
    </w:p>
    <w:p w14:paraId="4AFBC27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về đất đai đối với trường hợp được Nhà nước giao đất, cho thuê đất, chuyển mục đích sử dụng đất từ sau ngày 01 tháng 7 năm 2004 nhưng không có giấy 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3761139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2239946C"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15FFC3C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1006B39D"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6C254D59"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6E153BD3"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3FA50E7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3A285B4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39424BD2"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Các giấy tờ hợp pháp khác theo quy định của pháp luật về đất đai. </w:t>
      </w:r>
    </w:p>
    <w:p w14:paraId="3F63846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 Hồ sơ thiết kế xây dựng:</w:t>
      </w:r>
    </w:p>
    <w:p w14:paraId="67DAC6A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 Đối với nhà ở riêng lẻ của hộ gia đình, cá nhân: 02 bộ bản vẽ thiết kế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p>
    <w:p w14:paraId="4F038B5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Đối với nhà ở riêng lẻ của tổ chức: 02 bộ bản vẽ thiết kế xây dựng trong hồ sơ thiết kế xây dựng triển khai sau thiết kế cơ sở (thiết kế bản vẽ thi công đối với dự án chỉ yêu cầu lập Báo cáo kinh tế - kỹ thuật) được phê duyệt theo quy định của pháp luật về xây dựng kèm theo kết quả thực hiện thủ tục hành chính theo quy định của pháp luật về phòng cháy, chữa cháy; báo cáo kết quả thẩm tra thiết kế xây dựng trong trường hợp pháp luật về xây dựng có yêu cầu, gồm: bản vẽ mặt bằng công trình trên lô đất kèm theo sơ đồ vị trí công trình; bản vẽ mặt bằng các tầng, các mặt đứng và mặt cắt chính của công trình; bản vẽ mặt bằng móng và mặt cắt móng kèm theo sơ đồ đấu nối hệ thống hạ tầng kỹ thuật bên ngoài công trình gồm cấp nước, thoát nước, cấp điện; bản cam kết bảo đảm an toàn đối với công trình liền kề (đối với công trình xây dựng có công trình liền kề).</w:t>
      </w:r>
    </w:p>
    <w:p w14:paraId="560696C6"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55D30CE9"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rFonts w:eastAsia="Calibri"/>
          <w:sz w:val="28"/>
          <w:szCs w:val="28"/>
        </w:rPr>
      </w:pPr>
      <w:r w:rsidRPr="0053605D">
        <w:rPr>
          <w:b/>
          <w:bCs/>
          <w:i/>
          <w:iCs/>
          <w:sz w:val="28"/>
          <w:szCs w:val="28"/>
        </w:rPr>
        <w:t xml:space="preserve"> Thời hạn giải quyết: </w:t>
      </w:r>
      <w:r w:rsidRPr="0053605D">
        <w:rPr>
          <w:rFonts w:eastAsia="Calibri"/>
          <w:sz w:val="28"/>
          <w:szCs w:val="28"/>
        </w:rPr>
        <w:t>20 ngày đối với công trình và 15 ngày đối với nhà ở riêng lẻ kể từ ngày nhận đủ hồ sơ hợp lệ.</w:t>
      </w:r>
    </w:p>
    <w:p w14:paraId="1CA31E77"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rFonts w:eastAsia="Calibri"/>
          <w:sz w:val="28"/>
          <w:szCs w:val="28"/>
        </w:rPr>
      </w:pPr>
      <w:r>
        <w:rPr>
          <w:b/>
          <w:bCs/>
          <w:i/>
          <w:iCs/>
          <w:sz w:val="28"/>
          <w:szCs w:val="28"/>
        </w:rPr>
        <w:t xml:space="preserve"> </w:t>
      </w:r>
      <w:r w:rsidRPr="0053605D">
        <w:rPr>
          <w:b/>
          <w:bCs/>
          <w:i/>
          <w:iCs/>
          <w:sz w:val="28"/>
          <w:szCs w:val="28"/>
        </w:rPr>
        <w:t>Đối tư</w:t>
      </w:r>
      <w:r w:rsidRPr="0053605D">
        <w:rPr>
          <w:b/>
          <w:bCs/>
          <w:i/>
          <w:iCs/>
          <w:sz w:val="28"/>
          <w:szCs w:val="28"/>
        </w:rPr>
        <w:softHyphen/>
        <w:t>ợng giải quyết thủ tục hành chính:</w:t>
      </w:r>
      <w:r w:rsidRPr="002A5379">
        <w:rPr>
          <w:b/>
          <w:sz w:val="28"/>
          <w:szCs w:val="28"/>
          <w:lang w:val="vi-VN"/>
        </w:rPr>
        <w:t xml:space="preserve"> </w:t>
      </w:r>
      <w:r w:rsidRPr="0053605D">
        <w:rPr>
          <w:rFonts w:eastAsia="Calibri"/>
          <w:sz w:val="28"/>
          <w:szCs w:val="28"/>
        </w:rPr>
        <w:t>Cơ quan, tổ chức, cá nhân (gọi tắt là Chủ đầu tư)</w:t>
      </w:r>
    </w:p>
    <w:p w14:paraId="38D46A36"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rFonts w:eastAsia="Calibri"/>
          <w:sz w:val="28"/>
          <w:szCs w:val="28"/>
        </w:rPr>
      </w:pPr>
      <w:r>
        <w:rPr>
          <w:b/>
          <w:bCs/>
          <w:i/>
          <w:iCs/>
          <w:sz w:val="28"/>
          <w:szCs w:val="28"/>
        </w:rPr>
        <w:t xml:space="preserve"> </w:t>
      </w:r>
      <w:r w:rsidRPr="0053605D">
        <w:rPr>
          <w:b/>
          <w:bCs/>
          <w:i/>
          <w:iCs/>
          <w:sz w:val="28"/>
          <w:szCs w:val="28"/>
        </w:rPr>
        <w:t>Cơ quan giải quyết thủ tục hành chính:</w:t>
      </w:r>
      <w:r w:rsidRPr="002A5379">
        <w:rPr>
          <w:b/>
          <w:sz w:val="28"/>
          <w:szCs w:val="28"/>
          <w:lang w:val="vi-VN"/>
        </w:rPr>
        <w:t xml:space="preserve"> </w:t>
      </w:r>
      <w:r w:rsidRPr="0053605D">
        <w:rPr>
          <w:rFonts w:eastAsia="Calibri"/>
          <w:sz w:val="28"/>
          <w:szCs w:val="28"/>
        </w:rPr>
        <w:t>Ủy ban nhân dân cấp huyện.</w:t>
      </w:r>
    </w:p>
    <w:p w14:paraId="47FB6F2F" w14:textId="77777777" w:rsidR="0010083F" w:rsidRPr="0053605D" w:rsidRDefault="0010083F" w:rsidP="0010083F">
      <w:pPr>
        <w:pStyle w:val="ListParagraph"/>
        <w:numPr>
          <w:ilvl w:val="1"/>
          <w:numId w:val="43"/>
        </w:numPr>
        <w:shd w:val="clear" w:color="auto" w:fill="FFFFFF"/>
        <w:tabs>
          <w:tab w:val="left" w:pos="993"/>
        </w:tabs>
        <w:spacing w:before="120"/>
        <w:ind w:left="0" w:firstLine="567"/>
        <w:contextualSpacing w:val="0"/>
        <w:jc w:val="both"/>
        <w:rPr>
          <w:rFonts w:eastAsia="Calibri"/>
          <w:sz w:val="28"/>
          <w:szCs w:val="28"/>
        </w:rPr>
      </w:pPr>
      <w:r>
        <w:rPr>
          <w:b/>
          <w:bCs/>
          <w:i/>
          <w:iCs/>
          <w:sz w:val="28"/>
          <w:szCs w:val="28"/>
        </w:rPr>
        <w:t xml:space="preserve"> </w:t>
      </w:r>
      <w:r w:rsidRPr="0053605D">
        <w:rPr>
          <w:b/>
          <w:bCs/>
          <w:i/>
          <w:iCs/>
          <w:sz w:val="28"/>
          <w:szCs w:val="28"/>
        </w:rPr>
        <w:t xml:space="preserve">Kết quả thực hiện thủ tục hành chính: </w:t>
      </w:r>
      <w:r w:rsidRPr="0053605D">
        <w:rPr>
          <w:rFonts w:eastAsia="Calibri"/>
          <w:sz w:val="28"/>
          <w:szCs w:val="28"/>
        </w:rPr>
        <w:t xml:space="preserve">Giấy phép xây dựng kèm theo hồ sơ thiết kế trình xin cấp giấy phép xây dựng có đóng dấu của cơ quan có thẩm quyền cấp giấy phép xây dựng.                                </w:t>
      </w:r>
    </w:p>
    <w:p w14:paraId="13E5488D" w14:textId="77777777" w:rsidR="0010083F" w:rsidRPr="00847956"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Lệ phí</w:t>
      </w:r>
    </w:p>
    <w:p w14:paraId="5E1D00F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Hồ sơ nộp trực tiếp hoặc qua dịch vụ bưu chính (theo Nghị quyết số 07/2016/NQ-HĐND</w:t>
      </w:r>
      <w:r>
        <w:rPr>
          <w:rFonts w:eastAsia="Calibri"/>
          <w:sz w:val="28"/>
          <w:szCs w:val="28"/>
        </w:rPr>
        <w:t xml:space="preserve"> của HĐND tỉnh Quảng Bình</w:t>
      </w:r>
      <w:r w:rsidRPr="0053605D">
        <w:rPr>
          <w:rFonts w:eastAsia="Calibri"/>
          <w:sz w:val="28"/>
          <w:szCs w:val="28"/>
        </w:rPr>
        <w:t xml:space="preserve">): </w:t>
      </w:r>
    </w:p>
    <w:p w14:paraId="19BB0955"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lastRenderedPageBreak/>
        <w:t>+  Công trình nhà ở riêng lẻ: 75.000đ.</w:t>
      </w:r>
    </w:p>
    <w:p w14:paraId="3761B02F"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công trình còn lại: 150.000đ.</w:t>
      </w:r>
    </w:p>
    <w:p w14:paraId="39B0DEA8"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xml:space="preserve">- Hồ sơ nộp trực tuyến (Nghị quyết số 02/2021/NQ-HĐND </w:t>
      </w:r>
      <w:r>
        <w:rPr>
          <w:rFonts w:eastAsia="Calibri"/>
          <w:sz w:val="28"/>
          <w:szCs w:val="28"/>
        </w:rPr>
        <w:t>của HĐND tỉnh Quảng Bình</w:t>
      </w:r>
      <w:r w:rsidRPr="0053605D">
        <w:rPr>
          <w:rFonts w:eastAsia="Calibri"/>
          <w:sz w:val="28"/>
          <w:szCs w:val="28"/>
        </w:rPr>
        <w:t>):</w:t>
      </w:r>
    </w:p>
    <w:p w14:paraId="515A95DE"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Công trình nhà ở riêng lẻ: 60.000đ.</w:t>
      </w:r>
    </w:p>
    <w:p w14:paraId="1B344064" w14:textId="77777777" w:rsidR="0010083F" w:rsidRPr="0053605D" w:rsidRDefault="0010083F" w:rsidP="0010083F">
      <w:pPr>
        <w:shd w:val="clear" w:color="auto" w:fill="FFFFFF"/>
        <w:spacing w:before="120"/>
        <w:ind w:firstLine="567"/>
        <w:jc w:val="both"/>
        <w:rPr>
          <w:rFonts w:eastAsia="Calibri"/>
          <w:sz w:val="28"/>
          <w:szCs w:val="28"/>
        </w:rPr>
      </w:pPr>
      <w:r w:rsidRPr="0053605D">
        <w:rPr>
          <w:rFonts w:eastAsia="Calibri"/>
          <w:sz w:val="28"/>
          <w:szCs w:val="28"/>
        </w:rPr>
        <w:t>+  Các công trình còn lại: 120.000đ.</w:t>
      </w:r>
    </w:p>
    <w:p w14:paraId="3E96EE88" w14:textId="77777777" w:rsidR="0010083F" w:rsidRPr="002A5379" w:rsidRDefault="0010083F" w:rsidP="0010083F">
      <w:pPr>
        <w:pStyle w:val="ListParagraph"/>
        <w:numPr>
          <w:ilvl w:val="1"/>
          <w:numId w:val="43"/>
        </w:numPr>
        <w:shd w:val="clear" w:color="auto" w:fill="FFFFFF"/>
        <w:tabs>
          <w:tab w:val="left" w:pos="993"/>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 xml:space="preserve">Tên </w:t>
      </w:r>
      <w:r w:rsidRPr="0053605D">
        <w:rPr>
          <w:b/>
          <w:bCs/>
          <w:i/>
          <w:iCs/>
          <w:sz w:val="28"/>
          <w:szCs w:val="28"/>
        </w:rPr>
        <w:t>mẫu</w:t>
      </w:r>
      <w:r>
        <w:rPr>
          <w:b/>
          <w:bCs/>
          <w:i/>
          <w:iCs/>
          <w:sz w:val="28"/>
          <w:szCs w:val="28"/>
        </w:rPr>
        <w:t xml:space="preserve"> đơn, mẫu tờ khai:  </w:t>
      </w:r>
      <w:r w:rsidRPr="0053605D">
        <w:rPr>
          <w:sz w:val="28"/>
          <w:szCs w:val="28"/>
        </w:rPr>
        <w:t xml:space="preserve">Đơn đề nghị cấp phép xây dựng theo Mẫu số 1 Phụ lục số II Nghị định số 175/2024/NĐ-CP ngày 30/12/2024 của Chính phủ quy định chi tiết một số điều và biện pháp thi hành Luật Xây dựng về quản lý hoạt động xây dựng. </w:t>
      </w:r>
    </w:p>
    <w:p w14:paraId="3F49A5B5" w14:textId="77777777" w:rsidR="0010083F" w:rsidRPr="0053605D"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53605D">
        <w:rPr>
          <w:b/>
          <w:bCs/>
          <w:i/>
          <w:iCs/>
          <w:sz w:val="28"/>
          <w:szCs w:val="28"/>
        </w:rPr>
        <w:t>Yêu cầu, điều kiện thực hiện thủ tục h</w:t>
      </w:r>
      <w:r>
        <w:rPr>
          <w:b/>
          <w:bCs/>
          <w:i/>
          <w:iCs/>
          <w:sz w:val="28"/>
          <w:szCs w:val="28"/>
        </w:rPr>
        <w:t>ành chính</w:t>
      </w:r>
    </w:p>
    <w:p w14:paraId="0766E37B"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1131872E"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Phù hợp với mục đích sử dụng đất theo quy định của pháp luật về đất đai.</w:t>
      </w:r>
    </w:p>
    <w:p w14:paraId="341BAA9B"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246CCD4F"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Thiết kế xây dựng công trình đã được thẩm định, phê duyệt theo quy định.</w:t>
      </w:r>
    </w:p>
    <w:p w14:paraId="7D0D10BC"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7947EF9C"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57C0227D"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00F80821"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465C90FC"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lastRenderedPageBreak/>
        <w:t>+ Quyết định phê duyệt quy hoạch chi tiết xây dựng điểm dân cư nông thôn và các bản đồ, bản vẽ kèm theo trong hồ sơ đồ án quy hoạch chi tiết xây dựng điểm dân cư nông thôn đã được phê duyệt;</w:t>
      </w:r>
    </w:p>
    <w:p w14:paraId="6832F9D3"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06A6F6A3"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4E507CAB"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00CB8178" w14:textId="77777777" w:rsidR="0010083F" w:rsidRPr="0053605D" w:rsidRDefault="0010083F" w:rsidP="0010083F">
      <w:pPr>
        <w:shd w:val="clear" w:color="auto" w:fill="FFFFFF"/>
        <w:spacing w:before="120" w:after="120"/>
        <w:ind w:firstLine="567"/>
        <w:jc w:val="both"/>
        <w:rPr>
          <w:sz w:val="28"/>
          <w:szCs w:val="28"/>
        </w:rPr>
      </w:pPr>
      <w:r w:rsidRPr="0053605D">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1A3287CD"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1F908796" w14:textId="77777777" w:rsidR="0010083F" w:rsidRPr="00C3559E" w:rsidRDefault="0010083F" w:rsidP="0010083F">
      <w:pPr>
        <w:shd w:val="clear" w:color="auto" w:fill="FFFFFF"/>
        <w:spacing w:before="120" w:after="120"/>
        <w:ind w:firstLine="567"/>
        <w:jc w:val="both"/>
        <w:rPr>
          <w:sz w:val="28"/>
          <w:szCs w:val="28"/>
        </w:rPr>
      </w:pPr>
      <w:r w:rsidRPr="00C3559E">
        <w:rPr>
          <w:sz w:val="28"/>
          <w:szCs w:val="28"/>
        </w:rPr>
        <w:t>- Luật Xây dựng số 50/2014/QH13 ngày 18/6/2014;</w:t>
      </w:r>
    </w:p>
    <w:p w14:paraId="06AE48BF" w14:textId="77777777" w:rsidR="0010083F" w:rsidRPr="00C3559E" w:rsidRDefault="0010083F" w:rsidP="0010083F">
      <w:pPr>
        <w:shd w:val="clear" w:color="auto" w:fill="FFFFFF"/>
        <w:spacing w:before="120" w:after="120"/>
        <w:ind w:firstLine="567"/>
        <w:jc w:val="both"/>
        <w:rPr>
          <w:sz w:val="28"/>
          <w:szCs w:val="28"/>
        </w:rPr>
      </w:pPr>
      <w:r w:rsidRPr="00C3559E">
        <w:rPr>
          <w:sz w:val="28"/>
          <w:szCs w:val="28"/>
        </w:rPr>
        <w:t>- Luật sửa đổi, bổ sung một số điều của Luật Xây dựng số 62/2020/QH14;</w:t>
      </w:r>
    </w:p>
    <w:p w14:paraId="6729688A" w14:textId="77777777" w:rsidR="0010083F" w:rsidRPr="00C3559E" w:rsidRDefault="0010083F" w:rsidP="0010083F">
      <w:pPr>
        <w:shd w:val="clear" w:color="auto" w:fill="FFFFFF"/>
        <w:spacing w:before="120" w:after="120"/>
        <w:ind w:firstLine="567"/>
        <w:jc w:val="both"/>
        <w:rPr>
          <w:sz w:val="28"/>
          <w:szCs w:val="28"/>
        </w:rPr>
      </w:pPr>
      <w:r w:rsidRPr="00C3559E">
        <w:rPr>
          <w:sz w:val="28"/>
          <w:szCs w:val="28"/>
        </w:rPr>
        <w:t xml:space="preserve">- Nghị định số 175/2024/NĐ-CP ngày 30/12/2024 của Chính phủ quy định chi tiết một số điều và biện pháp thi hành Luật Xây dựng về quản lý hoạt động xây dựng. </w:t>
      </w:r>
    </w:p>
    <w:p w14:paraId="3A9C7194"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1EBE0B17" w14:textId="77777777" w:rsidR="0010083F" w:rsidRDefault="0010083F" w:rsidP="0010083F">
      <w:pPr>
        <w:shd w:val="clear" w:color="auto" w:fill="FFFFFF"/>
        <w:spacing w:before="120" w:after="120"/>
        <w:ind w:firstLine="567"/>
        <w:jc w:val="both"/>
        <w:rPr>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7BBC4067" w14:textId="77777777" w:rsidR="0010083F" w:rsidRPr="00847956" w:rsidRDefault="0010083F" w:rsidP="0010083F">
      <w:pPr>
        <w:shd w:val="clear" w:color="auto" w:fill="FFFFFF"/>
        <w:spacing w:before="120" w:after="120"/>
        <w:ind w:firstLine="567"/>
        <w:jc w:val="both"/>
        <w:rPr>
          <w:sz w:val="28"/>
          <w:szCs w:val="28"/>
        </w:rPr>
      </w:pPr>
    </w:p>
    <w:p w14:paraId="7FFFA175" w14:textId="77777777" w:rsidR="0010083F" w:rsidRDefault="0010083F" w:rsidP="0010083F">
      <w:pPr>
        <w:shd w:val="clear" w:color="auto" w:fill="FFFFFF"/>
        <w:spacing w:before="120" w:after="120"/>
        <w:ind w:firstLine="567"/>
        <w:jc w:val="both"/>
        <w:rPr>
          <w:b/>
          <w:bCs/>
          <w:sz w:val="28"/>
          <w:szCs w:val="28"/>
        </w:rPr>
      </w:pPr>
    </w:p>
    <w:p w14:paraId="0CE1F108" w14:textId="77777777" w:rsidR="0010083F" w:rsidRDefault="0010083F" w:rsidP="0010083F">
      <w:pPr>
        <w:shd w:val="clear" w:color="auto" w:fill="FFFFFF"/>
        <w:spacing w:before="120" w:after="120"/>
        <w:ind w:firstLine="567"/>
        <w:jc w:val="both"/>
        <w:rPr>
          <w:b/>
          <w:bCs/>
          <w:sz w:val="28"/>
          <w:szCs w:val="28"/>
        </w:rPr>
      </w:pPr>
    </w:p>
    <w:p w14:paraId="52E86632" w14:textId="77777777" w:rsidR="0010083F" w:rsidRDefault="0010083F" w:rsidP="0010083F">
      <w:pPr>
        <w:shd w:val="clear" w:color="auto" w:fill="FFFFFF"/>
        <w:spacing w:before="120" w:after="120"/>
        <w:ind w:firstLine="567"/>
        <w:jc w:val="both"/>
        <w:rPr>
          <w:b/>
          <w:bCs/>
          <w:sz w:val="28"/>
          <w:szCs w:val="28"/>
        </w:rPr>
      </w:pPr>
    </w:p>
    <w:p w14:paraId="38A55F09" w14:textId="77777777" w:rsidR="0010083F" w:rsidRDefault="0010083F" w:rsidP="0010083F">
      <w:pPr>
        <w:shd w:val="clear" w:color="auto" w:fill="FFFFFF"/>
        <w:spacing w:before="120" w:after="120"/>
        <w:ind w:firstLine="567"/>
        <w:jc w:val="both"/>
        <w:rPr>
          <w:b/>
          <w:bCs/>
          <w:sz w:val="28"/>
          <w:szCs w:val="28"/>
        </w:rPr>
      </w:pPr>
    </w:p>
    <w:p w14:paraId="3B3BB210" w14:textId="77777777" w:rsidR="0010083F" w:rsidRDefault="0010083F" w:rsidP="0010083F">
      <w:pPr>
        <w:shd w:val="clear" w:color="auto" w:fill="FFFFFF"/>
        <w:spacing w:before="120" w:after="120"/>
        <w:ind w:firstLine="567"/>
        <w:jc w:val="both"/>
        <w:rPr>
          <w:b/>
          <w:bCs/>
          <w:sz w:val="28"/>
          <w:szCs w:val="28"/>
        </w:rPr>
      </w:pPr>
    </w:p>
    <w:p w14:paraId="7C2AE8D3" w14:textId="77777777" w:rsidR="0010083F" w:rsidRDefault="0010083F" w:rsidP="0010083F">
      <w:pPr>
        <w:shd w:val="clear" w:color="auto" w:fill="FFFFFF"/>
        <w:spacing w:before="120" w:after="120"/>
        <w:ind w:firstLine="567"/>
        <w:jc w:val="both"/>
        <w:rPr>
          <w:b/>
          <w:bCs/>
          <w:sz w:val="28"/>
          <w:szCs w:val="28"/>
        </w:rPr>
      </w:pPr>
    </w:p>
    <w:p w14:paraId="1532DEC4" w14:textId="77777777" w:rsidR="0010083F" w:rsidRDefault="0010083F" w:rsidP="0010083F">
      <w:pPr>
        <w:shd w:val="clear" w:color="auto" w:fill="FFFFFF"/>
        <w:spacing w:before="120" w:after="120"/>
        <w:ind w:firstLine="567"/>
        <w:jc w:val="both"/>
        <w:rPr>
          <w:b/>
          <w:bCs/>
          <w:sz w:val="28"/>
          <w:szCs w:val="28"/>
        </w:rPr>
      </w:pPr>
    </w:p>
    <w:p w14:paraId="5B98BF45" w14:textId="77777777" w:rsidR="0010083F" w:rsidRDefault="0010083F" w:rsidP="0010083F">
      <w:pPr>
        <w:shd w:val="clear" w:color="auto" w:fill="FFFFFF"/>
        <w:spacing w:before="120" w:after="120"/>
        <w:ind w:firstLine="567"/>
        <w:jc w:val="both"/>
        <w:rPr>
          <w:b/>
          <w:bCs/>
          <w:sz w:val="28"/>
          <w:szCs w:val="28"/>
        </w:rPr>
      </w:pPr>
    </w:p>
    <w:p w14:paraId="0DEEB181" w14:textId="77777777" w:rsidR="0010083F" w:rsidRDefault="0010083F" w:rsidP="0010083F">
      <w:pPr>
        <w:shd w:val="clear" w:color="auto" w:fill="FFFFFF"/>
        <w:spacing w:before="120" w:after="120"/>
        <w:ind w:firstLine="567"/>
        <w:jc w:val="both"/>
        <w:rPr>
          <w:b/>
          <w:bCs/>
          <w:sz w:val="28"/>
          <w:szCs w:val="28"/>
        </w:rPr>
      </w:pPr>
    </w:p>
    <w:p w14:paraId="44D2AE99" w14:textId="77777777" w:rsidR="00652B53" w:rsidRDefault="00652B53">
      <w:pPr>
        <w:spacing w:after="200" w:line="276" w:lineRule="auto"/>
        <w:rPr>
          <w:b/>
          <w:bCs/>
          <w:sz w:val="28"/>
          <w:szCs w:val="28"/>
        </w:rPr>
      </w:pPr>
      <w:r>
        <w:rPr>
          <w:bCs/>
        </w:rPr>
        <w:br w:type="page"/>
      </w:r>
    </w:p>
    <w:p w14:paraId="30F10FA7" w14:textId="6F30F923" w:rsidR="0010083F" w:rsidRPr="00C3559E" w:rsidRDefault="0010083F" w:rsidP="0010083F">
      <w:pPr>
        <w:pStyle w:val="MuPL"/>
        <w:spacing w:before="0" w:after="0" w:afterAutospacing="0"/>
        <w:jc w:val="right"/>
        <w:rPr>
          <w:b w:val="0"/>
          <w:color w:val="auto"/>
        </w:rPr>
      </w:pPr>
      <w:r w:rsidRPr="00C3559E">
        <w:rPr>
          <w:bCs/>
          <w:color w:val="auto"/>
        </w:rPr>
        <w:lastRenderedPageBreak/>
        <w:t xml:space="preserve">Phụ lục II - </w:t>
      </w:r>
      <w:r w:rsidRPr="00C3559E">
        <w:rPr>
          <w:color w:val="auto"/>
          <w:lang w:val="vi-VN"/>
        </w:rPr>
        <w:t>Mẫu số 0</w:t>
      </w:r>
      <w:r w:rsidRPr="00C3559E">
        <w:rPr>
          <w:color w:val="auto"/>
        </w:rPr>
        <w:t>1</w:t>
      </w:r>
    </w:p>
    <w:p w14:paraId="2AF24293" w14:textId="77777777" w:rsidR="0010083F" w:rsidRDefault="0010083F" w:rsidP="0010083F">
      <w:pPr>
        <w:jc w:val="center"/>
        <w:rPr>
          <w:b/>
          <w:sz w:val="28"/>
          <w:szCs w:val="28"/>
        </w:rPr>
      </w:pPr>
    </w:p>
    <w:p w14:paraId="2AF0D121" w14:textId="77777777" w:rsidR="0010083F" w:rsidRPr="00C3559E" w:rsidRDefault="0010083F" w:rsidP="0010083F">
      <w:pPr>
        <w:jc w:val="center"/>
        <w:rPr>
          <w:b/>
          <w:sz w:val="28"/>
          <w:szCs w:val="28"/>
        </w:rPr>
      </w:pPr>
      <w:r w:rsidRPr="00C3559E">
        <w:rPr>
          <w:b/>
          <w:sz w:val="28"/>
          <w:szCs w:val="28"/>
        </w:rPr>
        <w:t>CỘNG HÒA XÃ HỘI CHỦ NGHĨA VIỆT NAM</w:t>
      </w:r>
    </w:p>
    <w:p w14:paraId="73939CA7" w14:textId="77777777" w:rsidR="0010083F" w:rsidRPr="00C3559E" w:rsidRDefault="0010083F" w:rsidP="0010083F">
      <w:pPr>
        <w:jc w:val="center"/>
        <w:rPr>
          <w:b/>
          <w:bCs/>
          <w:sz w:val="28"/>
          <w:szCs w:val="28"/>
        </w:rPr>
      </w:pPr>
      <w:r w:rsidRPr="00C3559E">
        <w:rPr>
          <w:b/>
          <w:bCs/>
          <w:sz w:val="28"/>
          <w:szCs w:val="28"/>
        </w:rPr>
        <w:t>Độc lập - Tự do - Hạnh phúc</w:t>
      </w:r>
    </w:p>
    <w:p w14:paraId="00ED9F51" w14:textId="77777777" w:rsidR="0010083F" w:rsidRPr="00C3559E" w:rsidRDefault="0010083F" w:rsidP="0010083F">
      <w:pPr>
        <w:jc w:val="center"/>
        <w:rPr>
          <w:sz w:val="28"/>
          <w:szCs w:val="28"/>
          <w:vertAlign w:val="superscript"/>
        </w:rPr>
      </w:pPr>
      <w:r w:rsidRPr="00C3559E">
        <w:rPr>
          <w:sz w:val="28"/>
          <w:szCs w:val="28"/>
          <w:vertAlign w:val="superscript"/>
        </w:rPr>
        <w:t>_______________________________________</w:t>
      </w:r>
    </w:p>
    <w:p w14:paraId="3705A897" w14:textId="77777777" w:rsidR="0010083F" w:rsidRPr="00C3559E" w:rsidRDefault="0010083F" w:rsidP="0010083F">
      <w:pPr>
        <w:jc w:val="center"/>
        <w:rPr>
          <w:sz w:val="28"/>
          <w:szCs w:val="28"/>
          <w:vertAlign w:val="superscript"/>
        </w:rPr>
      </w:pPr>
    </w:p>
    <w:p w14:paraId="6F216B3E" w14:textId="77777777" w:rsidR="0010083F" w:rsidRPr="00C3559E" w:rsidRDefault="0010083F" w:rsidP="0010083F">
      <w:pPr>
        <w:jc w:val="center"/>
        <w:rPr>
          <w:b/>
          <w:bCs/>
          <w:sz w:val="28"/>
          <w:szCs w:val="28"/>
        </w:rPr>
      </w:pPr>
      <w:r w:rsidRPr="00C3559E">
        <w:rPr>
          <w:b/>
          <w:bCs/>
          <w:sz w:val="28"/>
          <w:szCs w:val="28"/>
        </w:rPr>
        <w:t>ĐƠN ĐỀ NGHỊ CẤP GIẤY PHÉP XÂY DỰNG</w:t>
      </w:r>
    </w:p>
    <w:p w14:paraId="701C0C47" w14:textId="77777777" w:rsidR="0010083F" w:rsidRPr="00C3559E" w:rsidRDefault="0010083F" w:rsidP="0010083F">
      <w:pPr>
        <w:jc w:val="center"/>
        <w:rPr>
          <w:i/>
          <w:iCs/>
          <w:spacing w:val="-6"/>
          <w:sz w:val="28"/>
          <w:szCs w:val="28"/>
        </w:rPr>
      </w:pPr>
      <w:r w:rsidRPr="00C3559E">
        <w:rPr>
          <w:i/>
          <w:iCs/>
          <w:spacing w:val="-6"/>
          <w:sz w:val="28"/>
          <w:szCs w:val="28"/>
        </w:rPr>
        <w:t>(Sử dụng cho công trình Sửa chữa, cải tạo)</w:t>
      </w:r>
    </w:p>
    <w:p w14:paraId="7F0FE937" w14:textId="77777777" w:rsidR="0010083F" w:rsidRPr="00C3559E" w:rsidRDefault="0010083F" w:rsidP="0010083F">
      <w:pPr>
        <w:jc w:val="center"/>
        <w:rPr>
          <w:iCs/>
          <w:sz w:val="28"/>
          <w:szCs w:val="28"/>
          <w:vertAlign w:val="superscript"/>
        </w:rPr>
      </w:pPr>
      <w:r w:rsidRPr="00C3559E">
        <w:rPr>
          <w:iCs/>
          <w:sz w:val="28"/>
          <w:szCs w:val="28"/>
          <w:vertAlign w:val="superscript"/>
        </w:rPr>
        <w:t>_______________</w:t>
      </w:r>
    </w:p>
    <w:p w14:paraId="2072D2B3" w14:textId="77777777" w:rsidR="0010083F" w:rsidRPr="00C3559E" w:rsidRDefault="0010083F" w:rsidP="0010083F">
      <w:pPr>
        <w:jc w:val="center"/>
        <w:rPr>
          <w:sz w:val="28"/>
          <w:szCs w:val="28"/>
        </w:rPr>
      </w:pPr>
    </w:p>
    <w:p w14:paraId="7009F045" w14:textId="77777777" w:rsidR="0010083F" w:rsidRPr="00C3559E" w:rsidRDefault="0010083F" w:rsidP="0010083F">
      <w:pPr>
        <w:jc w:val="center"/>
        <w:rPr>
          <w:sz w:val="28"/>
          <w:szCs w:val="28"/>
        </w:rPr>
      </w:pPr>
      <w:r w:rsidRPr="00C3559E">
        <w:rPr>
          <w:sz w:val="28"/>
          <w:szCs w:val="28"/>
        </w:rPr>
        <w:t xml:space="preserve">Kính gửi: </w:t>
      </w:r>
      <w:r>
        <w:rPr>
          <w:sz w:val="28"/>
          <w:szCs w:val="28"/>
        </w:rPr>
        <w:t>UBND cấp huyện.</w:t>
      </w:r>
    </w:p>
    <w:p w14:paraId="48537FB3" w14:textId="77777777" w:rsidR="0010083F" w:rsidRPr="00C3559E" w:rsidRDefault="0010083F" w:rsidP="0010083F">
      <w:pPr>
        <w:jc w:val="center"/>
        <w:rPr>
          <w:sz w:val="28"/>
          <w:szCs w:val="28"/>
        </w:rPr>
      </w:pPr>
    </w:p>
    <w:p w14:paraId="4656E0F3" w14:textId="77777777" w:rsidR="0010083F" w:rsidRPr="00C3559E" w:rsidRDefault="0010083F" w:rsidP="0010083F">
      <w:pPr>
        <w:ind w:firstLine="567"/>
        <w:jc w:val="both"/>
        <w:rPr>
          <w:sz w:val="28"/>
          <w:szCs w:val="28"/>
        </w:rPr>
      </w:pPr>
      <w:r w:rsidRPr="00C3559E">
        <w:rPr>
          <w:sz w:val="28"/>
          <w:szCs w:val="28"/>
        </w:rPr>
        <w:t>1. Tên chủ đầu tư (Chủ hộ):...........................................................................; Số định danh cá nhân/Mã số doanh nghiệp:............................................................</w:t>
      </w:r>
    </w:p>
    <w:p w14:paraId="0E00ABD6" w14:textId="77777777" w:rsidR="0010083F" w:rsidRPr="00C3559E" w:rsidRDefault="0010083F" w:rsidP="0010083F">
      <w:pPr>
        <w:ind w:firstLine="567"/>
        <w:rPr>
          <w:sz w:val="28"/>
          <w:szCs w:val="28"/>
        </w:rPr>
      </w:pPr>
      <w:r w:rsidRPr="00C3559E">
        <w:rPr>
          <w:sz w:val="28"/>
          <w:szCs w:val="28"/>
        </w:rPr>
        <w:t xml:space="preserve">- Người đại diện: .............................; Chức vụ: .............................................; </w:t>
      </w:r>
    </w:p>
    <w:p w14:paraId="4ACCF740" w14:textId="77777777" w:rsidR="0010083F" w:rsidRPr="00C3559E" w:rsidRDefault="0010083F" w:rsidP="0010083F">
      <w:pPr>
        <w:rPr>
          <w:sz w:val="28"/>
          <w:szCs w:val="28"/>
        </w:rPr>
      </w:pPr>
      <w:r w:rsidRPr="00C3559E">
        <w:rPr>
          <w:sz w:val="28"/>
          <w:szCs w:val="28"/>
        </w:rPr>
        <w:t>Số định danh cá nhân:................................Số điện thoại: .....................................</w:t>
      </w:r>
    </w:p>
    <w:p w14:paraId="3436292B" w14:textId="77777777" w:rsidR="0010083F" w:rsidRPr="00C3559E" w:rsidRDefault="0010083F" w:rsidP="0010083F">
      <w:pPr>
        <w:ind w:firstLine="567"/>
        <w:rPr>
          <w:sz w:val="28"/>
          <w:szCs w:val="28"/>
        </w:rPr>
      </w:pPr>
      <w:r w:rsidRPr="00C3559E">
        <w:rPr>
          <w:sz w:val="28"/>
          <w:szCs w:val="28"/>
        </w:rPr>
        <w:t xml:space="preserve">2. Thông tin công trình: </w:t>
      </w:r>
    </w:p>
    <w:p w14:paraId="1CD62513" w14:textId="77777777" w:rsidR="0010083F" w:rsidRPr="00C3559E" w:rsidRDefault="0010083F" w:rsidP="0010083F">
      <w:pPr>
        <w:ind w:firstLine="567"/>
        <w:rPr>
          <w:sz w:val="28"/>
          <w:szCs w:val="28"/>
        </w:rPr>
      </w:pPr>
      <w:r w:rsidRPr="00C3559E">
        <w:rPr>
          <w:sz w:val="28"/>
          <w:szCs w:val="28"/>
        </w:rPr>
        <w:t xml:space="preserve">- Địa điểm xây dựng: </w:t>
      </w:r>
    </w:p>
    <w:p w14:paraId="5E590432" w14:textId="77777777" w:rsidR="0010083F" w:rsidRPr="00C3559E" w:rsidRDefault="0010083F" w:rsidP="0010083F">
      <w:pPr>
        <w:ind w:firstLine="567"/>
        <w:rPr>
          <w:sz w:val="28"/>
          <w:szCs w:val="28"/>
        </w:rPr>
      </w:pPr>
      <w:r w:rsidRPr="00C3559E">
        <w:rPr>
          <w:sz w:val="28"/>
          <w:szCs w:val="28"/>
        </w:rPr>
        <w:t xml:space="preserve">  Lô đất số:..........................................Diện tích ..........................m</w:t>
      </w:r>
      <w:r w:rsidRPr="00C3559E">
        <w:rPr>
          <w:sz w:val="28"/>
          <w:szCs w:val="28"/>
          <w:vertAlign w:val="superscript"/>
        </w:rPr>
        <w:t>2</w:t>
      </w:r>
      <w:r w:rsidRPr="00C3559E">
        <w:rPr>
          <w:sz w:val="28"/>
          <w:szCs w:val="28"/>
        </w:rPr>
        <w:t xml:space="preserve">. </w:t>
      </w:r>
    </w:p>
    <w:p w14:paraId="1802D825" w14:textId="77777777" w:rsidR="0010083F" w:rsidRPr="00C3559E" w:rsidRDefault="0010083F" w:rsidP="0010083F">
      <w:pPr>
        <w:ind w:firstLine="567"/>
        <w:rPr>
          <w:sz w:val="28"/>
          <w:szCs w:val="28"/>
        </w:rPr>
      </w:pPr>
      <w:r w:rsidRPr="00C3559E">
        <w:rPr>
          <w:sz w:val="28"/>
          <w:szCs w:val="28"/>
        </w:rPr>
        <w:t xml:space="preserve">  Tại số nhà: ............................... đường/phố ..................................................</w:t>
      </w:r>
    </w:p>
    <w:p w14:paraId="402ABF16" w14:textId="77777777" w:rsidR="0010083F" w:rsidRPr="00C3559E" w:rsidRDefault="0010083F" w:rsidP="0010083F">
      <w:pPr>
        <w:ind w:firstLine="567"/>
        <w:rPr>
          <w:sz w:val="28"/>
          <w:szCs w:val="28"/>
        </w:rPr>
      </w:pPr>
      <w:r w:rsidRPr="00C3559E">
        <w:rPr>
          <w:sz w:val="28"/>
          <w:szCs w:val="28"/>
        </w:rPr>
        <w:t xml:space="preserve">  phường/xã: .......................................quận/huyện:.........................................</w:t>
      </w:r>
    </w:p>
    <w:p w14:paraId="42F178F2" w14:textId="77777777" w:rsidR="0010083F" w:rsidRPr="00C3559E" w:rsidRDefault="0010083F" w:rsidP="0010083F">
      <w:pPr>
        <w:ind w:firstLine="567"/>
        <w:rPr>
          <w:sz w:val="28"/>
          <w:szCs w:val="28"/>
        </w:rPr>
      </w:pPr>
      <w:r w:rsidRPr="00C3559E">
        <w:rPr>
          <w:sz w:val="28"/>
          <w:szCs w:val="28"/>
        </w:rPr>
        <w:t xml:space="preserve">  tỉnh, thành phố: ............................................................................................. </w:t>
      </w:r>
    </w:p>
    <w:p w14:paraId="44B9C078" w14:textId="77777777" w:rsidR="0010083F" w:rsidRPr="00C3559E" w:rsidRDefault="0010083F" w:rsidP="0010083F">
      <w:pPr>
        <w:ind w:firstLine="567"/>
        <w:rPr>
          <w:sz w:val="28"/>
          <w:szCs w:val="28"/>
        </w:rPr>
      </w:pPr>
      <w:r w:rsidRPr="00C3559E">
        <w:rPr>
          <w:sz w:val="28"/>
          <w:szCs w:val="28"/>
        </w:rPr>
        <w:t>3. Tổ chức/cá nhân lập, thẩm tra thiết kế xây dựng:</w:t>
      </w:r>
    </w:p>
    <w:p w14:paraId="25198C4B" w14:textId="77777777" w:rsidR="0010083F" w:rsidRPr="00C3559E" w:rsidRDefault="0010083F" w:rsidP="0010083F">
      <w:pPr>
        <w:ind w:firstLine="567"/>
        <w:rPr>
          <w:sz w:val="28"/>
          <w:szCs w:val="28"/>
        </w:rPr>
      </w:pPr>
      <w:r w:rsidRPr="00C3559E">
        <w:rPr>
          <w:sz w:val="28"/>
          <w:szCs w:val="28"/>
        </w:rPr>
        <w:t xml:space="preserve">3.1. Tổ chức/cá nhân lập thiết kế xây dựng: </w:t>
      </w:r>
    </w:p>
    <w:p w14:paraId="6027E4C6" w14:textId="77777777" w:rsidR="0010083F" w:rsidRPr="00C3559E" w:rsidRDefault="0010083F" w:rsidP="0010083F">
      <w:pPr>
        <w:ind w:firstLine="567"/>
        <w:rPr>
          <w:sz w:val="28"/>
          <w:szCs w:val="28"/>
        </w:rPr>
      </w:pPr>
      <w:r w:rsidRPr="00C3559E">
        <w:rPr>
          <w:sz w:val="28"/>
          <w:szCs w:val="28"/>
        </w:rPr>
        <w:t>- Tên tổ chức/cá nhân: ....................................................................................</w:t>
      </w:r>
    </w:p>
    <w:p w14:paraId="75805D5D" w14:textId="77777777" w:rsidR="0010083F" w:rsidRPr="00C3559E" w:rsidRDefault="0010083F" w:rsidP="0010083F">
      <w:pPr>
        <w:ind w:firstLine="567"/>
        <w:rPr>
          <w:sz w:val="28"/>
          <w:szCs w:val="28"/>
        </w:rPr>
      </w:pPr>
      <w:r w:rsidRPr="00C3559E">
        <w:rPr>
          <w:sz w:val="28"/>
          <w:szCs w:val="28"/>
        </w:rPr>
        <w:t>Mã số chứng chỉ năng lực/hành nghề:.............................................................</w:t>
      </w:r>
    </w:p>
    <w:p w14:paraId="588AA608" w14:textId="77777777" w:rsidR="0010083F" w:rsidRPr="00C3559E" w:rsidRDefault="0010083F" w:rsidP="0010083F">
      <w:pPr>
        <w:ind w:firstLine="567"/>
        <w:rPr>
          <w:spacing w:val="-8"/>
          <w:sz w:val="28"/>
          <w:szCs w:val="28"/>
        </w:rPr>
      </w:pPr>
      <w:r w:rsidRPr="00C3559E">
        <w:rPr>
          <w:spacing w:val="-8"/>
          <w:sz w:val="28"/>
          <w:szCs w:val="28"/>
        </w:rPr>
        <w:t>- Tên và mã số chứng chỉ hành nghề của các chủ nhiệm, chủ trì thiết kế: ……......</w:t>
      </w:r>
    </w:p>
    <w:p w14:paraId="5A105473" w14:textId="77777777" w:rsidR="0010083F" w:rsidRPr="00C3559E" w:rsidRDefault="0010083F" w:rsidP="0010083F">
      <w:pPr>
        <w:ind w:firstLine="567"/>
        <w:rPr>
          <w:sz w:val="28"/>
          <w:szCs w:val="28"/>
        </w:rPr>
      </w:pPr>
      <w:r w:rsidRPr="00C3559E">
        <w:rPr>
          <w:sz w:val="28"/>
          <w:szCs w:val="28"/>
        </w:rPr>
        <w:t xml:space="preserve">3.2. Tổ chức/cá nhân thẩm tra thiết kế xây dựng: </w:t>
      </w:r>
    </w:p>
    <w:p w14:paraId="3F84ADEC" w14:textId="77777777" w:rsidR="0010083F" w:rsidRPr="00C3559E" w:rsidRDefault="0010083F" w:rsidP="0010083F">
      <w:pPr>
        <w:ind w:firstLine="567"/>
        <w:rPr>
          <w:sz w:val="28"/>
          <w:szCs w:val="28"/>
        </w:rPr>
      </w:pPr>
      <w:r w:rsidRPr="00C3559E">
        <w:rPr>
          <w:sz w:val="28"/>
          <w:szCs w:val="28"/>
        </w:rPr>
        <w:t>- Tên tổ chức/cá nhân: ....................................................................................</w:t>
      </w:r>
    </w:p>
    <w:p w14:paraId="60111105" w14:textId="77777777" w:rsidR="0010083F" w:rsidRPr="00C3559E" w:rsidRDefault="0010083F" w:rsidP="0010083F">
      <w:pPr>
        <w:ind w:firstLine="567"/>
        <w:rPr>
          <w:sz w:val="28"/>
          <w:szCs w:val="28"/>
        </w:rPr>
      </w:pPr>
      <w:r w:rsidRPr="00C3559E">
        <w:rPr>
          <w:sz w:val="28"/>
          <w:szCs w:val="28"/>
        </w:rPr>
        <w:t>- Mã số chứng chỉ năng lực/hành nghề:..........................................................</w:t>
      </w:r>
    </w:p>
    <w:p w14:paraId="09C6E84D" w14:textId="77777777" w:rsidR="0010083F" w:rsidRPr="00C3559E" w:rsidRDefault="0010083F" w:rsidP="0010083F">
      <w:pPr>
        <w:ind w:firstLine="567"/>
        <w:rPr>
          <w:sz w:val="28"/>
          <w:szCs w:val="28"/>
        </w:rPr>
      </w:pPr>
      <w:r w:rsidRPr="00C3559E">
        <w:rPr>
          <w:sz w:val="28"/>
          <w:szCs w:val="28"/>
        </w:rPr>
        <w:t>- Tên và mã số chứng chỉ hành nghề của các chủ trì thẩm tra thiết kế: ….....</w:t>
      </w:r>
    </w:p>
    <w:p w14:paraId="2ECA92A3" w14:textId="77777777" w:rsidR="0010083F" w:rsidRPr="00C3559E" w:rsidRDefault="0010083F" w:rsidP="0010083F">
      <w:pPr>
        <w:ind w:firstLine="567"/>
        <w:rPr>
          <w:sz w:val="28"/>
          <w:szCs w:val="28"/>
        </w:rPr>
      </w:pPr>
      <w:r w:rsidRPr="00C3559E">
        <w:rPr>
          <w:sz w:val="28"/>
          <w:szCs w:val="28"/>
        </w:rPr>
        <w:t>4. Nội dung đề nghị cấp phép:</w:t>
      </w:r>
    </w:p>
    <w:p w14:paraId="2C6847B0" w14:textId="77777777" w:rsidR="0010083F" w:rsidRPr="00C3559E" w:rsidRDefault="0010083F" w:rsidP="0010083F">
      <w:pPr>
        <w:ind w:firstLine="567"/>
        <w:jc w:val="both"/>
        <w:rPr>
          <w:sz w:val="28"/>
          <w:szCs w:val="28"/>
        </w:rPr>
      </w:pPr>
      <w:r w:rsidRPr="00C3559E">
        <w:rPr>
          <w:sz w:val="28"/>
          <w:szCs w:val="28"/>
        </w:rPr>
        <w:t>- Loại công trình: ......................................Cấp công trình: ............................</w:t>
      </w:r>
    </w:p>
    <w:p w14:paraId="379307ED" w14:textId="77777777" w:rsidR="0010083F" w:rsidRDefault="0010083F" w:rsidP="0010083F">
      <w:pPr>
        <w:ind w:firstLine="567"/>
        <w:jc w:val="both"/>
        <w:rPr>
          <w:sz w:val="28"/>
          <w:szCs w:val="28"/>
        </w:rPr>
      </w:pPr>
      <w:r w:rsidRPr="00C3559E">
        <w:rPr>
          <w:sz w:val="28"/>
          <w:szCs w:val="28"/>
        </w:rPr>
        <w:t>- Các nội dung tương ứng với loại công trình</w:t>
      </w:r>
      <w:r>
        <w:rPr>
          <w:sz w:val="28"/>
          <w:szCs w:val="28"/>
        </w:rPr>
        <w:t>, cụ thể:</w:t>
      </w:r>
    </w:p>
    <w:p w14:paraId="1EA3D289" w14:textId="77777777" w:rsidR="0010083F" w:rsidRPr="00C3559E" w:rsidRDefault="0010083F" w:rsidP="0010083F">
      <w:pPr>
        <w:ind w:firstLine="567"/>
        <w:rPr>
          <w:sz w:val="28"/>
          <w:szCs w:val="28"/>
        </w:rPr>
      </w:pPr>
      <w:r w:rsidRPr="00C3559E">
        <w:rPr>
          <w:sz w:val="28"/>
          <w:szCs w:val="28"/>
        </w:rPr>
        <w:t xml:space="preserve">4.1. Đối với công trình không theo tuyến, tín ngưỡng, tôn giáo: </w:t>
      </w:r>
    </w:p>
    <w:p w14:paraId="0DD09788" w14:textId="77777777" w:rsidR="0010083F" w:rsidRPr="00C3559E" w:rsidRDefault="0010083F" w:rsidP="0010083F">
      <w:pPr>
        <w:ind w:firstLine="567"/>
        <w:rPr>
          <w:sz w:val="28"/>
          <w:szCs w:val="28"/>
        </w:rPr>
      </w:pPr>
      <w:r w:rsidRPr="00C3559E">
        <w:rPr>
          <w:sz w:val="28"/>
          <w:szCs w:val="28"/>
        </w:rPr>
        <w:t xml:space="preserve">- Loại công trình: .....................................Cấp công trình: ............................. </w:t>
      </w:r>
    </w:p>
    <w:p w14:paraId="1651F402" w14:textId="77777777" w:rsidR="0010083F" w:rsidRPr="00C3559E" w:rsidRDefault="0010083F" w:rsidP="0010083F">
      <w:pPr>
        <w:ind w:firstLine="567"/>
        <w:rPr>
          <w:sz w:val="28"/>
          <w:szCs w:val="28"/>
        </w:rPr>
      </w:pPr>
      <w:r w:rsidRPr="00C3559E">
        <w:rPr>
          <w:sz w:val="28"/>
          <w:szCs w:val="28"/>
        </w:rPr>
        <w:t>- Diện tích xây dựng: .........m</w:t>
      </w:r>
      <w:r w:rsidRPr="00C3559E">
        <w:rPr>
          <w:sz w:val="28"/>
          <w:szCs w:val="28"/>
          <w:vertAlign w:val="superscript"/>
        </w:rPr>
        <w:t>2</w:t>
      </w:r>
      <w:r w:rsidRPr="00C3559E">
        <w:rPr>
          <w:sz w:val="28"/>
          <w:szCs w:val="28"/>
        </w:rPr>
        <w:t>.</w:t>
      </w:r>
    </w:p>
    <w:p w14:paraId="610A9BA9" w14:textId="77777777" w:rsidR="0010083F" w:rsidRPr="00C3559E" w:rsidRDefault="0010083F" w:rsidP="0010083F">
      <w:pPr>
        <w:tabs>
          <w:tab w:val="left" w:pos="3800"/>
        </w:tabs>
        <w:ind w:firstLine="567"/>
        <w:rPr>
          <w:sz w:val="28"/>
          <w:szCs w:val="28"/>
        </w:rPr>
      </w:pPr>
      <w:r w:rsidRPr="00C3559E">
        <w:rPr>
          <w:sz w:val="28"/>
          <w:szCs w:val="28"/>
        </w:rPr>
        <w:t>- Cốt xây dựng: …….m.</w:t>
      </w:r>
      <w:r w:rsidRPr="00C3559E">
        <w:rPr>
          <w:sz w:val="28"/>
          <w:szCs w:val="28"/>
        </w:rPr>
        <w:tab/>
      </w:r>
    </w:p>
    <w:p w14:paraId="6F027F4E" w14:textId="77777777" w:rsidR="0010083F" w:rsidRPr="00C3559E" w:rsidRDefault="0010083F" w:rsidP="0010083F">
      <w:pPr>
        <w:ind w:firstLine="567"/>
        <w:rPr>
          <w:sz w:val="28"/>
          <w:szCs w:val="28"/>
        </w:rPr>
      </w:pPr>
      <w:r w:rsidRPr="00C3559E">
        <w:rPr>
          <w:sz w:val="28"/>
          <w:szCs w:val="28"/>
        </w:rPr>
        <w:t>- Khoảng lùi (nếu có): .....m.</w:t>
      </w:r>
    </w:p>
    <w:p w14:paraId="4DDAB62A" w14:textId="77777777" w:rsidR="0010083F" w:rsidRPr="00C3559E" w:rsidRDefault="0010083F" w:rsidP="0010083F">
      <w:pPr>
        <w:ind w:firstLine="567"/>
        <w:jc w:val="both"/>
        <w:rPr>
          <w:sz w:val="28"/>
          <w:szCs w:val="28"/>
        </w:rPr>
      </w:pPr>
      <w:r w:rsidRPr="00C3559E">
        <w:rPr>
          <w:sz w:val="28"/>
          <w:szCs w:val="28"/>
        </w:rPr>
        <w:t>- Tổng diện tích sàn (đối với công trình dân dụng và công trình có kết cấu dạng nhà):……….. m</w:t>
      </w:r>
      <w:r w:rsidRPr="00C3559E">
        <w:rPr>
          <w:sz w:val="28"/>
          <w:szCs w:val="28"/>
          <w:vertAlign w:val="superscript"/>
        </w:rPr>
        <w:t>2</w:t>
      </w:r>
      <w:r w:rsidRPr="00C3559E">
        <w:rPr>
          <w:sz w:val="28"/>
          <w:szCs w:val="28"/>
        </w:rPr>
        <w:t xml:space="preserve"> </w:t>
      </w:r>
      <w:r w:rsidRPr="00C3559E">
        <w:rPr>
          <w:i/>
          <w:sz w:val="28"/>
          <w:szCs w:val="28"/>
        </w:rPr>
        <w:t>(ghi rõ diện tích sàn các tầng hầm, tầng trên mặt đất, tầng kỹ thuật, tầng lửng, tum).</w:t>
      </w:r>
    </w:p>
    <w:p w14:paraId="5A8B5993" w14:textId="77777777" w:rsidR="0010083F" w:rsidRPr="00C3559E" w:rsidRDefault="0010083F" w:rsidP="0010083F">
      <w:pPr>
        <w:ind w:firstLine="567"/>
        <w:jc w:val="both"/>
        <w:rPr>
          <w:i/>
          <w:sz w:val="28"/>
          <w:szCs w:val="28"/>
        </w:rPr>
      </w:pPr>
      <w:r w:rsidRPr="00C3559E">
        <w:rPr>
          <w:sz w:val="28"/>
          <w:szCs w:val="28"/>
        </w:rPr>
        <w:t xml:space="preserve">- Chiều cao công trình: .....m </w:t>
      </w:r>
      <w:r w:rsidRPr="00C3559E">
        <w:rPr>
          <w:i/>
          <w:sz w:val="28"/>
          <w:szCs w:val="28"/>
        </w:rPr>
        <w:t>(trong đó ghi rõ chiều cao các tầng hầm, tầng trên mặt đất, tầng lửng, tum - nếu có).</w:t>
      </w:r>
    </w:p>
    <w:p w14:paraId="2EF840F5" w14:textId="77777777" w:rsidR="0010083F" w:rsidRPr="00C3559E" w:rsidRDefault="0010083F" w:rsidP="0010083F">
      <w:pPr>
        <w:ind w:firstLine="567"/>
        <w:jc w:val="both"/>
        <w:rPr>
          <w:sz w:val="28"/>
          <w:szCs w:val="28"/>
        </w:rPr>
      </w:pPr>
      <w:r w:rsidRPr="00C3559E">
        <w:rPr>
          <w:sz w:val="28"/>
          <w:szCs w:val="28"/>
        </w:rPr>
        <w:lastRenderedPageBreak/>
        <w:t>- Số tầng: ………….</w:t>
      </w:r>
      <w:r w:rsidRPr="00C3559E">
        <w:rPr>
          <w:i/>
          <w:sz w:val="28"/>
          <w:szCs w:val="28"/>
        </w:rPr>
        <w:t>(ghi rõ số tầng hầm, tầng trên mặt đất, tầng kỹ thuật, tầng lửng, tum - nếu có).</w:t>
      </w:r>
    </w:p>
    <w:p w14:paraId="04E0C7B5" w14:textId="77777777" w:rsidR="0010083F" w:rsidRPr="00C3559E" w:rsidRDefault="0010083F" w:rsidP="0010083F">
      <w:pPr>
        <w:ind w:firstLine="567"/>
        <w:rPr>
          <w:sz w:val="28"/>
          <w:szCs w:val="28"/>
        </w:rPr>
      </w:pPr>
      <w:r w:rsidRPr="00C3559E">
        <w:rPr>
          <w:sz w:val="28"/>
          <w:szCs w:val="28"/>
        </w:rPr>
        <w:t>4.2. Đối với công trình theo tuyến trong đô thị:</w:t>
      </w:r>
    </w:p>
    <w:p w14:paraId="3E5A0FEB" w14:textId="77777777" w:rsidR="0010083F" w:rsidRPr="00C3559E" w:rsidRDefault="0010083F" w:rsidP="0010083F">
      <w:pPr>
        <w:ind w:firstLine="567"/>
        <w:rPr>
          <w:sz w:val="28"/>
          <w:szCs w:val="28"/>
        </w:rPr>
      </w:pPr>
      <w:r w:rsidRPr="00C3559E">
        <w:rPr>
          <w:sz w:val="28"/>
          <w:szCs w:val="28"/>
        </w:rPr>
        <w:t>- Loại công trình: ......................................Cấp công trình: ............................</w:t>
      </w:r>
    </w:p>
    <w:p w14:paraId="202187CF" w14:textId="77777777" w:rsidR="0010083F" w:rsidRPr="00C3559E" w:rsidRDefault="0010083F" w:rsidP="0010083F">
      <w:pPr>
        <w:ind w:firstLine="567"/>
        <w:jc w:val="both"/>
        <w:rPr>
          <w:i/>
          <w:sz w:val="28"/>
          <w:szCs w:val="28"/>
        </w:rPr>
      </w:pPr>
      <w:r w:rsidRPr="00C3559E">
        <w:rPr>
          <w:sz w:val="28"/>
          <w:szCs w:val="28"/>
        </w:rPr>
        <w:t xml:space="preserve">- Tổng chiều dài công trình:………..m </w:t>
      </w:r>
      <w:r w:rsidRPr="00C3559E">
        <w:rPr>
          <w:i/>
          <w:sz w:val="28"/>
          <w:szCs w:val="28"/>
        </w:rPr>
        <w:t>(ghi rõ chiều dài qua từng khu vực đặc thù, qua từng địa giới hành chính xã, phường, quận, huyện, tỉnh, thành phố).</w:t>
      </w:r>
    </w:p>
    <w:p w14:paraId="4163D715" w14:textId="77777777" w:rsidR="0010083F" w:rsidRPr="00C3559E" w:rsidRDefault="0010083F" w:rsidP="0010083F">
      <w:pPr>
        <w:ind w:firstLine="567"/>
        <w:rPr>
          <w:i/>
          <w:sz w:val="28"/>
          <w:szCs w:val="28"/>
        </w:rPr>
      </w:pPr>
      <w:r w:rsidRPr="00C3559E">
        <w:rPr>
          <w:sz w:val="28"/>
          <w:szCs w:val="28"/>
        </w:rPr>
        <w:t xml:space="preserve">- Cốt xây dựng: ........m </w:t>
      </w:r>
      <w:r w:rsidRPr="00C3559E">
        <w:rPr>
          <w:i/>
          <w:sz w:val="28"/>
          <w:szCs w:val="28"/>
        </w:rPr>
        <w:t>(ghi rõ cốt qua từng khu vực).</w:t>
      </w:r>
    </w:p>
    <w:p w14:paraId="2E3F1407" w14:textId="77777777" w:rsidR="0010083F" w:rsidRPr="00C3559E" w:rsidRDefault="0010083F" w:rsidP="0010083F">
      <w:pPr>
        <w:ind w:firstLine="567"/>
        <w:rPr>
          <w:i/>
          <w:sz w:val="28"/>
          <w:szCs w:val="28"/>
        </w:rPr>
      </w:pPr>
      <w:r w:rsidRPr="00C3559E">
        <w:rPr>
          <w:spacing w:val="-6"/>
          <w:sz w:val="28"/>
          <w:szCs w:val="28"/>
        </w:rPr>
        <w:t xml:space="preserve">- Chiều cao tĩnh không của tuyến: .....m </w:t>
      </w:r>
      <w:r w:rsidRPr="00C3559E">
        <w:rPr>
          <w:i/>
          <w:spacing w:val="-6"/>
          <w:sz w:val="28"/>
          <w:szCs w:val="28"/>
        </w:rPr>
        <w:t>(ghi rõ chiều cao qua các khu vự</w:t>
      </w:r>
      <w:r w:rsidRPr="00C3559E">
        <w:rPr>
          <w:i/>
          <w:sz w:val="28"/>
          <w:szCs w:val="28"/>
        </w:rPr>
        <w:t>c).</w:t>
      </w:r>
    </w:p>
    <w:p w14:paraId="44F00A63" w14:textId="77777777" w:rsidR="0010083F" w:rsidRPr="00C3559E" w:rsidRDefault="0010083F" w:rsidP="0010083F">
      <w:pPr>
        <w:ind w:firstLine="567"/>
        <w:rPr>
          <w:sz w:val="28"/>
          <w:szCs w:val="28"/>
        </w:rPr>
      </w:pPr>
      <w:r w:rsidRPr="00C3559E">
        <w:rPr>
          <w:sz w:val="28"/>
          <w:szCs w:val="28"/>
        </w:rPr>
        <w:t xml:space="preserve">- Độ sâu công trình: .............m </w:t>
      </w:r>
      <w:r w:rsidRPr="00C3559E">
        <w:rPr>
          <w:i/>
          <w:sz w:val="28"/>
          <w:szCs w:val="28"/>
        </w:rPr>
        <w:t>(ghi rõ độ sâu qua từng khu vực).</w:t>
      </w:r>
      <w:r w:rsidRPr="00C3559E">
        <w:rPr>
          <w:sz w:val="28"/>
          <w:szCs w:val="28"/>
        </w:rPr>
        <w:t xml:space="preserve"> </w:t>
      </w:r>
    </w:p>
    <w:p w14:paraId="47CB5A7F" w14:textId="77777777" w:rsidR="0010083F" w:rsidRPr="00C3559E" w:rsidRDefault="0010083F" w:rsidP="0010083F">
      <w:pPr>
        <w:ind w:firstLine="567"/>
        <w:rPr>
          <w:iCs/>
          <w:sz w:val="28"/>
          <w:szCs w:val="28"/>
        </w:rPr>
      </w:pPr>
      <w:r w:rsidRPr="00C3559E">
        <w:rPr>
          <w:sz w:val="28"/>
          <w:szCs w:val="28"/>
        </w:rPr>
        <w:t>4.3.</w:t>
      </w:r>
      <w:r w:rsidRPr="00C3559E">
        <w:rPr>
          <w:iCs/>
          <w:sz w:val="28"/>
          <w:szCs w:val="28"/>
        </w:rPr>
        <w:t xml:space="preserve"> </w:t>
      </w:r>
      <w:r w:rsidRPr="00C3559E">
        <w:rPr>
          <w:sz w:val="28"/>
          <w:szCs w:val="28"/>
        </w:rPr>
        <w:t>Đối với c</w:t>
      </w:r>
      <w:r w:rsidRPr="00C3559E">
        <w:rPr>
          <w:iCs/>
          <w:sz w:val="28"/>
          <w:szCs w:val="28"/>
        </w:rPr>
        <w:t>ông trình tượng đài, tranh hoành tráng:</w:t>
      </w:r>
    </w:p>
    <w:p w14:paraId="5F5B8E81" w14:textId="77777777" w:rsidR="0010083F" w:rsidRPr="00C3559E" w:rsidRDefault="0010083F" w:rsidP="0010083F">
      <w:pPr>
        <w:ind w:firstLine="567"/>
        <w:rPr>
          <w:sz w:val="28"/>
          <w:szCs w:val="28"/>
        </w:rPr>
      </w:pPr>
      <w:r w:rsidRPr="00C3559E">
        <w:rPr>
          <w:sz w:val="28"/>
          <w:szCs w:val="28"/>
        </w:rPr>
        <w:t>- Loại công trình: .....................................Cấp công trình: .............................</w:t>
      </w:r>
    </w:p>
    <w:p w14:paraId="5676D8EF" w14:textId="77777777" w:rsidR="0010083F" w:rsidRPr="00C3559E" w:rsidRDefault="0010083F" w:rsidP="0010083F">
      <w:pPr>
        <w:ind w:firstLine="567"/>
        <w:rPr>
          <w:sz w:val="28"/>
          <w:szCs w:val="28"/>
        </w:rPr>
      </w:pPr>
      <w:r w:rsidRPr="00C3559E">
        <w:rPr>
          <w:sz w:val="28"/>
          <w:szCs w:val="28"/>
        </w:rPr>
        <w:t>- Diện tích xây dựng: .........m</w:t>
      </w:r>
      <w:r w:rsidRPr="00C3559E">
        <w:rPr>
          <w:sz w:val="28"/>
          <w:szCs w:val="28"/>
          <w:vertAlign w:val="superscript"/>
        </w:rPr>
        <w:t>2</w:t>
      </w:r>
      <w:r w:rsidRPr="00C3559E">
        <w:rPr>
          <w:sz w:val="28"/>
          <w:szCs w:val="28"/>
        </w:rPr>
        <w:t>.  Cốt xây dựng:.......................m.</w:t>
      </w:r>
    </w:p>
    <w:p w14:paraId="286D1C25" w14:textId="77777777" w:rsidR="0010083F" w:rsidRPr="00C3559E" w:rsidRDefault="0010083F" w:rsidP="0010083F">
      <w:pPr>
        <w:ind w:firstLine="567"/>
        <w:rPr>
          <w:sz w:val="28"/>
          <w:szCs w:val="28"/>
        </w:rPr>
      </w:pPr>
      <w:r w:rsidRPr="00C3559E">
        <w:rPr>
          <w:sz w:val="28"/>
          <w:szCs w:val="28"/>
        </w:rPr>
        <w:t>- Khoảng lùi (nếu có): ........m.   Chiều cao công trình: ……...m.</w:t>
      </w:r>
    </w:p>
    <w:p w14:paraId="7CDD90AD" w14:textId="77777777" w:rsidR="0010083F" w:rsidRPr="00C3559E" w:rsidRDefault="0010083F" w:rsidP="0010083F">
      <w:pPr>
        <w:ind w:firstLine="567"/>
        <w:rPr>
          <w:sz w:val="28"/>
          <w:szCs w:val="28"/>
        </w:rPr>
      </w:pPr>
      <w:r w:rsidRPr="00C3559E">
        <w:rPr>
          <w:sz w:val="28"/>
          <w:szCs w:val="28"/>
        </w:rPr>
        <w:t>4.4. Đối với công trình nhà ở riêng lẻ:</w:t>
      </w:r>
    </w:p>
    <w:p w14:paraId="5B0449DD" w14:textId="77777777" w:rsidR="0010083F" w:rsidRPr="00C3559E" w:rsidRDefault="0010083F" w:rsidP="0010083F">
      <w:pPr>
        <w:ind w:firstLine="567"/>
        <w:rPr>
          <w:sz w:val="28"/>
          <w:szCs w:val="28"/>
        </w:rPr>
      </w:pPr>
      <w:r w:rsidRPr="00C3559E">
        <w:rPr>
          <w:sz w:val="28"/>
          <w:szCs w:val="28"/>
        </w:rPr>
        <w:t xml:space="preserve">- Cấp công trình: ....................... </w:t>
      </w:r>
    </w:p>
    <w:p w14:paraId="4E92776E" w14:textId="77777777" w:rsidR="0010083F" w:rsidRPr="00C3559E" w:rsidRDefault="0010083F" w:rsidP="0010083F">
      <w:pPr>
        <w:ind w:firstLine="567"/>
        <w:rPr>
          <w:sz w:val="28"/>
          <w:szCs w:val="28"/>
        </w:rPr>
      </w:pPr>
      <w:r w:rsidRPr="00C3559E">
        <w:rPr>
          <w:sz w:val="28"/>
          <w:szCs w:val="28"/>
        </w:rPr>
        <w:t>- Cốt xây dựng: …….m.</w:t>
      </w:r>
    </w:p>
    <w:p w14:paraId="63FC9020" w14:textId="77777777" w:rsidR="0010083F" w:rsidRPr="00C3559E" w:rsidRDefault="0010083F" w:rsidP="0010083F">
      <w:pPr>
        <w:ind w:firstLine="567"/>
        <w:rPr>
          <w:sz w:val="28"/>
          <w:szCs w:val="28"/>
        </w:rPr>
      </w:pPr>
      <w:r w:rsidRPr="00C3559E">
        <w:rPr>
          <w:sz w:val="28"/>
          <w:szCs w:val="28"/>
        </w:rPr>
        <w:t>- Khoảng lùi (nếu có): .....m.</w:t>
      </w:r>
    </w:p>
    <w:p w14:paraId="6B31FB4E" w14:textId="77777777" w:rsidR="0010083F" w:rsidRPr="00C3559E" w:rsidRDefault="0010083F" w:rsidP="0010083F">
      <w:pPr>
        <w:ind w:firstLine="567"/>
        <w:jc w:val="both"/>
        <w:rPr>
          <w:sz w:val="28"/>
          <w:szCs w:val="28"/>
        </w:rPr>
      </w:pPr>
      <w:r w:rsidRPr="00C3559E">
        <w:rPr>
          <w:sz w:val="28"/>
          <w:szCs w:val="28"/>
        </w:rPr>
        <w:t>- Diện tích xây dựng tầng 1 (tầng trệt): .........m</w:t>
      </w:r>
      <w:r w:rsidRPr="00C3559E">
        <w:rPr>
          <w:sz w:val="28"/>
          <w:szCs w:val="28"/>
          <w:vertAlign w:val="superscript"/>
        </w:rPr>
        <w:t>2</w:t>
      </w:r>
      <w:r w:rsidRPr="00C3559E">
        <w:rPr>
          <w:sz w:val="28"/>
          <w:szCs w:val="28"/>
        </w:rPr>
        <w:t>.</w:t>
      </w:r>
    </w:p>
    <w:p w14:paraId="7782DDD0" w14:textId="77777777" w:rsidR="0010083F" w:rsidRPr="00C3559E" w:rsidRDefault="0010083F" w:rsidP="0010083F">
      <w:pPr>
        <w:ind w:firstLine="567"/>
        <w:jc w:val="both"/>
        <w:rPr>
          <w:i/>
          <w:sz w:val="28"/>
          <w:szCs w:val="28"/>
        </w:rPr>
      </w:pPr>
      <w:r w:rsidRPr="00C3559E">
        <w:rPr>
          <w:sz w:val="28"/>
          <w:szCs w:val="28"/>
        </w:rPr>
        <w:t>- Tổng diện tích sàn:……….. m</w:t>
      </w:r>
      <w:r w:rsidRPr="00C3559E">
        <w:rPr>
          <w:sz w:val="28"/>
          <w:szCs w:val="28"/>
          <w:vertAlign w:val="superscript"/>
        </w:rPr>
        <w:t>2</w:t>
      </w:r>
      <w:r w:rsidRPr="00C3559E">
        <w:rPr>
          <w:sz w:val="28"/>
          <w:szCs w:val="28"/>
        </w:rPr>
        <w:t xml:space="preserve"> </w:t>
      </w:r>
      <w:r w:rsidRPr="00C3559E">
        <w:rPr>
          <w:i/>
          <w:sz w:val="28"/>
          <w:szCs w:val="28"/>
        </w:rPr>
        <w:t>(trong đó ghi rõ diện tích sàn các tầng hầm, tầng trên mặt đất, tầng kỹ thuật, tầng lửng, tum).</w:t>
      </w:r>
    </w:p>
    <w:p w14:paraId="728465C7" w14:textId="77777777" w:rsidR="0010083F" w:rsidRPr="00C3559E" w:rsidRDefault="0010083F" w:rsidP="0010083F">
      <w:pPr>
        <w:ind w:firstLine="567"/>
        <w:jc w:val="both"/>
        <w:rPr>
          <w:i/>
          <w:sz w:val="28"/>
          <w:szCs w:val="28"/>
        </w:rPr>
      </w:pPr>
      <w:r w:rsidRPr="00C3559E">
        <w:rPr>
          <w:sz w:val="28"/>
          <w:szCs w:val="28"/>
        </w:rPr>
        <w:t xml:space="preserve">- Chiều cao công trình: .....m </w:t>
      </w:r>
      <w:r w:rsidRPr="00C3559E">
        <w:rPr>
          <w:i/>
          <w:sz w:val="28"/>
          <w:szCs w:val="28"/>
        </w:rPr>
        <w:t>(trong đó ghi rõ chiều cao các tầng hầm, tầng trên mặt đất, tầng lửng, tum).</w:t>
      </w:r>
    </w:p>
    <w:p w14:paraId="5C416ED0" w14:textId="77777777" w:rsidR="0010083F" w:rsidRPr="00C3559E" w:rsidRDefault="0010083F" w:rsidP="0010083F">
      <w:pPr>
        <w:ind w:firstLine="567"/>
        <w:jc w:val="both"/>
        <w:rPr>
          <w:i/>
          <w:sz w:val="28"/>
          <w:szCs w:val="28"/>
        </w:rPr>
      </w:pPr>
      <w:r w:rsidRPr="00C3559E">
        <w:rPr>
          <w:sz w:val="28"/>
          <w:szCs w:val="28"/>
        </w:rPr>
        <w:t xml:space="preserve">- Số tầng: </w:t>
      </w:r>
      <w:r w:rsidRPr="00C3559E">
        <w:rPr>
          <w:i/>
          <w:sz w:val="28"/>
          <w:szCs w:val="28"/>
        </w:rPr>
        <w:t>(trong đó ghi rõ số tầng hầm, tầng trên mặt đất, tầng kỹ thuật, tầng lửng, tum).</w:t>
      </w:r>
    </w:p>
    <w:p w14:paraId="55451494" w14:textId="77777777" w:rsidR="0010083F" w:rsidRPr="00C3559E" w:rsidRDefault="0010083F" w:rsidP="0010083F">
      <w:pPr>
        <w:ind w:firstLine="567"/>
        <w:rPr>
          <w:sz w:val="28"/>
          <w:szCs w:val="28"/>
        </w:rPr>
      </w:pPr>
      <w:r w:rsidRPr="00C3559E">
        <w:rPr>
          <w:sz w:val="28"/>
          <w:szCs w:val="28"/>
        </w:rPr>
        <w:t>5. Dự kiến thời gian hoàn thành công trình: ........................................ tháng.</w:t>
      </w:r>
    </w:p>
    <w:p w14:paraId="563344A3" w14:textId="77777777" w:rsidR="0010083F" w:rsidRPr="00C3559E" w:rsidRDefault="0010083F" w:rsidP="0010083F">
      <w:pPr>
        <w:ind w:firstLine="567"/>
        <w:jc w:val="both"/>
        <w:rPr>
          <w:sz w:val="28"/>
          <w:szCs w:val="28"/>
        </w:rPr>
      </w:pPr>
      <w:r w:rsidRPr="00C3559E">
        <w:rPr>
          <w:sz w:val="28"/>
          <w:szCs w:val="28"/>
        </w:rPr>
        <w:t>6. Cam kết: Tôi xin cam đoan làm theo đúng giấy phép được cấp, nếu sai tôi xin hoàn toàn chịu trách nhiệm và bị xử lý theo quy định của pháp luật.</w:t>
      </w:r>
    </w:p>
    <w:p w14:paraId="07DCF703" w14:textId="77777777" w:rsidR="0010083F" w:rsidRPr="00C3559E" w:rsidRDefault="0010083F" w:rsidP="0010083F">
      <w:pPr>
        <w:ind w:firstLine="567"/>
        <w:rPr>
          <w:i/>
          <w:iCs/>
          <w:sz w:val="28"/>
          <w:szCs w:val="28"/>
        </w:rPr>
      </w:pPr>
      <w:r w:rsidRPr="00C3559E">
        <w:rPr>
          <w:i/>
          <w:iCs/>
          <w:sz w:val="28"/>
          <w:szCs w:val="28"/>
        </w:rPr>
        <w:t>Gửi kèm theo Đơn này các tài liệu:</w:t>
      </w:r>
    </w:p>
    <w:p w14:paraId="42FCE0BE" w14:textId="77777777" w:rsidR="0010083F" w:rsidRPr="00C3559E" w:rsidRDefault="0010083F" w:rsidP="0010083F">
      <w:pPr>
        <w:ind w:firstLine="567"/>
        <w:rPr>
          <w:iCs/>
          <w:sz w:val="28"/>
          <w:szCs w:val="28"/>
        </w:rPr>
      </w:pPr>
      <w:r w:rsidRPr="00C3559E">
        <w:rPr>
          <w:iCs/>
          <w:sz w:val="28"/>
          <w:szCs w:val="28"/>
        </w:rPr>
        <w:t>1 -</w:t>
      </w:r>
    </w:p>
    <w:p w14:paraId="7A46AAC4" w14:textId="77777777" w:rsidR="0010083F" w:rsidRPr="00C3559E" w:rsidRDefault="0010083F" w:rsidP="0010083F">
      <w:pPr>
        <w:ind w:firstLine="567"/>
        <w:rPr>
          <w:iCs/>
          <w:sz w:val="28"/>
          <w:szCs w:val="28"/>
        </w:rPr>
      </w:pPr>
      <w:r w:rsidRPr="00C3559E">
        <w:rPr>
          <w:iCs/>
          <w:sz w:val="28"/>
          <w:szCs w:val="28"/>
        </w:rPr>
        <w:t xml:space="preserve">2 -                                                       </w:t>
      </w:r>
    </w:p>
    <w:tbl>
      <w:tblPr>
        <w:tblW w:w="9322" w:type="dxa"/>
        <w:tblLook w:val="04A0" w:firstRow="1" w:lastRow="0" w:firstColumn="1" w:lastColumn="0" w:noHBand="0" w:noVBand="1"/>
      </w:tblPr>
      <w:tblGrid>
        <w:gridCol w:w="3085"/>
        <w:gridCol w:w="6237"/>
      </w:tblGrid>
      <w:tr w:rsidR="0010083F" w:rsidRPr="00C3559E" w14:paraId="26D43E1D" w14:textId="77777777" w:rsidTr="0010083F">
        <w:tc>
          <w:tcPr>
            <w:tcW w:w="3085" w:type="dxa"/>
          </w:tcPr>
          <w:p w14:paraId="041227EE" w14:textId="77777777" w:rsidR="0010083F" w:rsidRPr="00C3559E" w:rsidRDefault="0010083F" w:rsidP="0010083F">
            <w:pPr>
              <w:jc w:val="center"/>
              <w:rPr>
                <w:sz w:val="28"/>
                <w:szCs w:val="28"/>
              </w:rPr>
            </w:pPr>
          </w:p>
        </w:tc>
        <w:tc>
          <w:tcPr>
            <w:tcW w:w="6237" w:type="dxa"/>
          </w:tcPr>
          <w:p w14:paraId="4792795A" w14:textId="77777777" w:rsidR="0010083F" w:rsidRPr="00C3559E" w:rsidRDefault="0010083F" w:rsidP="0010083F">
            <w:pPr>
              <w:jc w:val="center"/>
              <w:rPr>
                <w:i/>
                <w:iCs/>
                <w:sz w:val="28"/>
                <w:szCs w:val="28"/>
              </w:rPr>
            </w:pPr>
            <w:r w:rsidRPr="00C3559E">
              <w:rPr>
                <w:sz w:val="28"/>
                <w:szCs w:val="28"/>
              </w:rPr>
              <w:t>.....,</w:t>
            </w:r>
            <w:r w:rsidRPr="00C3559E">
              <w:rPr>
                <w:i/>
                <w:iCs/>
                <w:sz w:val="28"/>
                <w:szCs w:val="28"/>
              </w:rPr>
              <w:t xml:space="preserve"> ngày </w:t>
            </w:r>
            <w:r w:rsidRPr="00C3559E">
              <w:rPr>
                <w:sz w:val="28"/>
                <w:szCs w:val="28"/>
              </w:rPr>
              <w:t>.....</w:t>
            </w:r>
            <w:r w:rsidRPr="00C3559E">
              <w:rPr>
                <w:i/>
                <w:iCs/>
                <w:sz w:val="28"/>
                <w:szCs w:val="28"/>
              </w:rPr>
              <w:t xml:space="preserve"> tháng </w:t>
            </w:r>
            <w:r w:rsidRPr="00C3559E">
              <w:rPr>
                <w:sz w:val="28"/>
                <w:szCs w:val="28"/>
              </w:rPr>
              <w:t xml:space="preserve">..... </w:t>
            </w:r>
            <w:r w:rsidRPr="00C3559E">
              <w:rPr>
                <w:i/>
                <w:iCs/>
                <w:sz w:val="28"/>
                <w:szCs w:val="28"/>
              </w:rPr>
              <w:t xml:space="preserve">năm </w:t>
            </w:r>
            <w:r w:rsidRPr="00C3559E">
              <w:rPr>
                <w:sz w:val="28"/>
                <w:szCs w:val="28"/>
              </w:rPr>
              <w:t>.....</w:t>
            </w:r>
          </w:p>
          <w:p w14:paraId="59464BC2" w14:textId="77777777" w:rsidR="0010083F" w:rsidRPr="00C3559E" w:rsidRDefault="0010083F" w:rsidP="0010083F">
            <w:pPr>
              <w:jc w:val="center"/>
              <w:rPr>
                <w:b/>
                <w:bCs/>
                <w:sz w:val="28"/>
                <w:szCs w:val="28"/>
              </w:rPr>
            </w:pPr>
            <w:r w:rsidRPr="00C3559E">
              <w:rPr>
                <w:b/>
                <w:bCs/>
                <w:sz w:val="28"/>
                <w:szCs w:val="28"/>
              </w:rPr>
              <w:t>NGƯỜI LÀM ĐƠN/ĐẠI DIỆN CHỦ ĐẦU TƯ</w:t>
            </w:r>
          </w:p>
          <w:p w14:paraId="78D5380D" w14:textId="77777777" w:rsidR="0010083F" w:rsidRPr="00C3559E" w:rsidRDefault="0010083F" w:rsidP="0010083F">
            <w:pPr>
              <w:jc w:val="center"/>
              <w:rPr>
                <w:sz w:val="28"/>
                <w:szCs w:val="28"/>
              </w:rPr>
            </w:pPr>
            <w:r w:rsidRPr="00C3559E">
              <w:rPr>
                <w:i/>
                <w:iCs/>
                <w:sz w:val="28"/>
                <w:szCs w:val="28"/>
              </w:rPr>
              <w:t>(Ký, ghi rõ họ tên, đóng dấu (nếu có)</w:t>
            </w:r>
          </w:p>
        </w:tc>
      </w:tr>
    </w:tbl>
    <w:p w14:paraId="375FADE3" w14:textId="77777777" w:rsidR="0010083F" w:rsidRDefault="0010083F" w:rsidP="0010083F">
      <w:pPr>
        <w:shd w:val="clear" w:color="auto" w:fill="FFFFFF"/>
        <w:spacing w:before="120" w:after="120"/>
        <w:ind w:firstLine="567"/>
        <w:jc w:val="both"/>
        <w:rPr>
          <w:b/>
          <w:bCs/>
          <w:sz w:val="28"/>
          <w:szCs w:val="28"/>
        </w:rPr>
      </w:pPr>
    </w:p>
    <w:p w14:paraId="6C9E9EA6" w14:textId="77777777" w:rsidR="0010083F" w:rsidRDefault="0010083F" w:rsidP="0010083F">
      <w:pPr>
        <w:shd w:val="clear" w:color="auto" w:fill="FFFFFF"/>
        <w:spacing w:before="120" w:after="120"/>
        <w:ind w:firstLine="567"/>
        <w:jc w:val="both"/>
        <w:rPr>
          <w:b/>
          <w:bCs/>
          <w:sz w:val="28"/>
          <w:szCs w:val="28"/>
        </w:rPr>
      </w:pPr>
    </w:p>
    <w:p w14:paraId="1C39478F" w14:textId="77777777" w:rsidR="0010083F" w:rsidRDefault="0010083F" w:rsidP="0010083F">
      <w:pPr>
        <w:shd w:val="clear" w:color="auto" w:fill="FFFFFF"/>
        <w:spacing w:before="120" w:after="120"/>
        <w:ind w:firstLine="567"/>
        <w:jc w:val="both"/>
        <w:rPr>
          <w:b/>
          <w:bCs/>
          <w:sz w:val="28"/>
          <w:szCs w:val="28"/>
        </w:rPr>
      </w:pPr>
    </w:p>
    <w:p w14:paraId="5C7AF929" w14:textId="77777777" w:rsidR="0010083F" w:rsidRDefault="0010083F" w:rsidP="0010083F">
      <w:pPr>
        <w:shd w:val="clear" w:color="auto" w:fill="FFFFFF"/>
        <w:spacing w:before="120" w:after="120"/>
        <w:ind w:firstLine="567"/>
        <w:jc w:val="both"/>
        <w:rPr>
          <w:b/>
          <w:bCs/>
          <w:sz w:val="28"/>
          <w:szCs w:val="28"/>
        </w:rPr>
      </w:pPr>
    </w:p>
    <w:p w14:paraId="74B58D48" w14:textId="6180F939" w:rsidR="00652B53" w:rsidRDefault="00652B53">
      <w:pPr>
        <w:spacing w:after="200" w:line="276" w:lineRule="auto"/>
        <w:rPr>
          <w:b/>
          <w:bCs/>
          <w:sz w:val="28"/>
          <w:szCs w:val="28"/>
        </w:rPr>
      </w:pPr>
      <w:r>
        <w:rPr>
          <w:b/>
          <w:bCs/>
          <w:sz w:val="28"/>
          <w:szCs w:val="28"/>
        </w:rPr>
        <w:br w:type="page"/>
      </w:r>
    </w:p>
    <w:p w14:paraId="221099C6" w14:textId="77777777" w:rsidR="0010083F" w:rsidRPr="00CD3D4D" w:rsidRDefault="0010083F" w:rsidP="00655021">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CD3D4D">
        <w:rPr>
          <w:b/>
          <w:bCs/>
          <w:sz w:val="28"/>
          <w:szCs w:val="28"/>
        </w:rPr>
        <w:lastRenderedPageBreak/>
        <w:t xml:space="preserve">Thủ tục cấp giấy phép di dời đối với công trình cấp III, cấp IV (Công trình không theo tuyến/Theo tuyến trong đô thị/Tín ngưỡng, tôn giáo/Tượng đài, tranh hoành tráng/Theo giai đoạn cho công trình không theo tuyến/Theo giai đoạn cho công trình theo tuyến trong đô thị/Dự án) và nhà ở </w:t>
      </w:r>
      <w:r>
        <w:rPr>
          <w:b/>
          <w:bCs/>
          <w:sz w:val="28"/>
          <w:szCs w:val="28"/>
        </w:rPr>
        <w:t>riêng lẻ</w:t>
      </w:r>
    </w:p>
    <w:p w14:paraId="71E80363" w14:textId="77777777" w:rsidR="0010083F" w:rsidRPr="00CD3D4D"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Trình tự thực hiện</w:t>
      </w:r>
      <w:r w:rsidRPr="00CD3D4D">
        <w:rPr>
          <w:b/>
          <w:bCs/>
          <w:i/>
          <w:iCs/>
          <w:sz w:val="28"/>
          <w:szCs w:val="28"/>
        </w:rPr>
        <w:t xml:space="preserve"> </w:t>
      </w:r>
    </w:p>
    <w:p w14:paraId="6CD6F196" w14:textId="77777777" w:rsidR="0010083F" w:rsidRPr="00CD3D4D" w:rsidRDefault="0010083F" w:rsidP="0010083F">
      <w:pPr>
        <w:shd w:val="clear" w:color="auto" w:fill="FFFFFF"/>
        <w:spacing w:before="120"/>
        <w:ind w:firstLine="567"/>
        <w:jc w:val="both"/>
        <w:rPr>
          <w:sz w:val="28"/>
          <w:szCs w:val="28"/>
        </w:rPr>
      </w:pPr>
      <w:r w:rsidRPr="00CD3D4D">
        <w:rPr>
          <w:sz w:val="28"/>
          <w:szCs w:val="28"/>
        </w:rPr>
        <w:t xml:space="preserve">- Chủ đầu tư nộp 02 bộ hồ sơ đề nghị cấp giấy phép di dời công trình </w:t>
      </w:r>
      <w:r w:rsidRPr="00040B60">
        <w:rPr>
          <w:sz w:val="28"/>
          <w:szCs w:val="28"/>
        </w:rPr>
        <w:t>cho Bộ phận tiếp nhận và trả kết quả giải quyết thủ tục hành chính của Ủy ban nhân dân cấp huyện</w:t>
      </w:r>
      <w:r w:rsidRPr="00A214C7">
        <w:rPr>
          <w:rFonts w:eastAsia="Calibri"/>
          <w:sz w:val="28"/>
          <w:szCs w:val="28"/>
        </w:rPr>
        <w:t>,</w:t>
      </w:r>
      <w:r w:rsidRPr="00C51FC3">
        <w:rPr>
          <w:rFonts w:eastAsia="Calibri"/>
          <w:sz w:val="28"/>
          <w:szCs w:val="28"/>
        </w:rPr>
        <w:t> thời gian nhận hồ sơ và trả kết quả vào giờ hành chính các ngày làm việc trong tuần (trừ ngày lễ, tết).</w:t>
      </w:r>
    </w:p>
    <w:p w14:paraId="0CFEF4D1" w14:textId="77777777" w:rsidR="0010083F" w:rsidRPr="00CD3D4D" w:rsidRDefault="0010083F" w:rsidP="0010083F">
      <w:pPr>
        <w:shd w:val="clear" w:color="auto" w:fill="FFFFFF"/>
        <w:spacing w:before="120"/>
        <w:ind w:firstLine="567"/>
        <w:jc w:val="both"/>
        <w:rPr>
          <w:sz w:val="28"/>
          <w:szCs w:val="28"/>
        </w:rPr>
      </w:pPr>
      <w:r w:rsidRPr="00CD3D4D">
        <w:rPr>
          <w:sz w:val="28"/>
          <w:szCs w:val="28"/>
        </w:rPr>
        <w:t xml:space="preserve">- Trong thời hạn 07 ngày làm việc kể từ ngày tiếp nhận hồ sơ, </w:t>
      </w:r>
      <w:r w:rsidRPr="00040B60">
        <w:rPr>
          <w:sz w:val="28"/>
          <w:szCs w:val="28"/>
        </w:rPr>
        <w:t>Ủy ban nhân dân cấp huyện</w:t>
      </w:r>
      <w:r w:rsidRPr="00CD3D4D">
        <w:rPr>
          <w:sz w:val="28"/>
          <w:szCs w:val="28"/>
        </w:rPr>
        <w:t xml:space="preserve"> phải tổ chức thẩm định hồ sơ, kiểm tra thực địa, thông báo 1 lần bằng văn bản cho chủ đầu tư bổ sung, hoàn thiện hồ sơ nếu tài liệu còn thiếu, tài liệu không đúng quy định hoặc không đúng thực tế. </w:t>
      </w:r>
      <w:r w:rsidRPr="00040B60">
        <w:rPr>
          <w:sz w:val="28"/>
          <w:szCs w:val="28"/>
        </w:rPr>
        <w:t>Ủy ban nhân dân cấp huyện</w:t>
      </w:r>
      <w:r w:rsidRPr="00CD3D4D">
        <w:rPr>
          <w:sz w:val="28"/>
          <w:szCs w:val="28"/>
        </w:rPr>
        <w:t xml:space="preserve"> có trách nhiệm kiểm tra các điều kiện cấp giấy phép xây dựng theo quy định tại tại Điều 50 Nghị định số 175/2024/NĐ-CP ngày 30/12/2024 của Chính phủ. Việc kiểm tra được thực hiện như sau:</w:t>
      </w:r>
    </w:p>
    <w:p w14:paraId="2C02AA01" w14:textId="77777777" w:rsidR="0010083F" w:rsidRPr="00CD3D4D" w:rsidRDefault="0010083F" w:rsidP="0010083F">
      <w:pPr>
        <w:shd w:val="clear" w:color="auto" w:fill="FFFFFF"/>
        <w:spacing w:before="120"/>
        <w:ind w:firstLine="567"/>
        <w:jc w:val="both"/>
        <w:rPr>
          <w:sz w:val="28"/>
          <w:szCs w:val="28"/>
        </w:rPr>
      </w:pPr>
      <w:r w:rsidRPr="00CD3D4D">
        <w:rPr>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7D40A50D" w14:textId="77777777" w:rsidR="0010083F" w:rsidRPr="00CD3D4D" w:rsidRDefault="0010083F" w:rsidP="0010083F">
      <w:pPr>
        <w:shd w:val="clear" w:color="auto" w:fill="FFFFFF"/>
        <w:spacing w:before="120"/>
        <w:ind w:firstLine="567"/>
        <w:jc w:val="both"/>
        <w:rPr>
          <w:sz w:val="28"/>
          <w:szCs w:val="28"/>
        </w:rPr>
      </w:pPr>
      <w:r w:rsidRPr="00CD3D4D">
        <w:rPr>
          <w:sz w:val="28"/>
          <w:szCs w:val="28"/>
        </w:rPr>
        <w:t>+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14:paraId="3408E8DF" w14:textId="77777777" w:rsidR="0010083F" w:rsidRPr="00CD3D4D" w:rsidRDefault="0010083F" w:rsidP="0010083F">
      <w:pPr>
        <w:shd w:val="clear" w:color="auto" w:fill="FFFFFF"/>
        <w:spacing w:before="120"/>
        <w:ind w:firstLine="567"/>
        <w:jc w:val="both"/>
        <w:rPr>
          <w:sz w:val="28"/>
          <w:szCs w:val="28"/>
        </w:rPr>
      </w:pPr>
      <w:r w:rsidRPr="00CD3D4D">
        <w:rPr>
          <w:sz w:val="28"/>
          <w:szCs w:val="28"/>
        </w:rPr>
        <w:t>+ Kiểm tra tính đầy đủ, hợp lệ của báo cáo kết quả thẩm tra đối với công trình có yêu cầu phải thẩm tra thiết kế theo quy định tại Nghị định số 175/2024/NĐ-CP.</w:t>
      </w:r>
    </w:p>
    <w:p w14:paraId="54DA844F" w14:textId="77777777" w:rsidR="0010083F" w:rsidRPr="00CD3D4D" w:rsidRDefault="0010083F" w:rsidP="0010083F">
      <w:pPr>
        <w:shd w:val="clear" w:color="auto" w:fill="FFFFFF"/>
        <w:spacing w:before="120"/>
        <w:ind w:firstLine="567"/>
        <w:jc w:val="both"/>
        <w:rPr>
          <w:sz w:val="28"/>
          <w:szCs w:val="28"/>
        </w:rPr>
      </w:pPr>
      <w:r w:rsidRPr="00CD3D4D">
        <w:rPr>
          <w:sz w:val="28"/>
          <w:szCs w:val="28"/>
        </w:rPr>
        <w:t xml:space="preserve">- Trong thời hạn 05 ngày làm việc kể từ ngày nhận bổ sung hồ sơ nhưng chưa đáp ứng được yêu cầu theo văn bản thông báo, </w:t>
      </w:r>
      <w:r w:rsidRPr="00040B60">
        <w:rPr>
          <w:sz w:val="28"/>
          <w:szCs w:val="28"/>
        </w:rPr>
        <w:t>Ủy ban nhân dân cấp huyện</w:t>
      </w:r>
      <w:r w:rsidRPr="00CD3D4D">
        <w:rPr>
          <w:sz w:val="28"/>
          <w:szCs w:val="28"/>
        </w:rPr>
        <w:t xml:space="preserve"> 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040B60">
        <w:rPr>
          <w:sz w:val="28"/>
          <w:szCs w:val="28"/>
        </w:rPr>
        <w:t>Ủy ban nhân dân cấp huyện</w:t>
      </w:r>
      <w:r w:rsidRPr="00CD3D4D">
        <w:rPr>
          <w:sz w:val="28"/>
          <w:szCs w:val="28"/>
        </w:rPr>
        <w:t xml:space="preserve"> có trách nhiệm thông báo đến chủ đầu tư về lý do không cấp giấy phép di dời công trình xây dựng.</w:t>
      </w:r>
    </w:p>
    <w:p w14:paraId="5E12A79C" w14:textId="77777777" w:rsidR="0010083F" w:rsidRPr="00CD3D4D" w:rsidRDefault="0010083F" w:rsidP="0010083F">
      <w:pPr>
        <w:shd w:val="clear" w:color="auto" w:fill="FFFFFF"/>
        <w:spacing w:before="120"/>
        <w:ind w:firstLine="567"/>
        <w:jc w:val="both"/>
        <w:rPr>
          <w:sz w:val="28"/>
          <w:szCs w:val="28"/>
        </w:rPr>
      </w:pPr>
      <w:r w:rsidRPr="00CD3D4D">
        <w:rPr>
          <w:sz w:val="28"/>
          <w:szCs w:val="28"/>
        </w:rPr>
        <w:t xml:space="preserve">- </w:t>
      </w:r>
      <w:r w:rsidRPr="00040B60">
        <w:rPr>
          <w:sz w:val="28"/>
          <w:szCs w:val="28"/>
        </w:rPr>
        <w:t>Ủy ban nhân dân cấp huyện</w:t>
      </w:r>
      <w:r w:rsidRPr="00CD3D4D">
        <w:rPr>
          <w:sz w:val="28"/>
          <w:szCs w:val="28"/>
        </w:rPr>
        <w:t xml:space="preserve"> 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040B60">
        <w:rPr>
          <w:sz w:val="28"/>
          <w:szCs w:val="28"/>
        </w:rPr>
        <w:t>Ủy ban nhân dân cấp huyện</w:t>
      </w:r>
      <w:r w:rsidRPr="00CD3D4D">
        <w:rPr>
          <w:sz w:val="28"/>
          <w:szCs w:val="28"/>
        </w:rPr>
        <w:t xml:space="preserve"> căn cứ các quy định hiện hành để quyết định việc cấp giấy phép di dời công trình xây dựng.</w:t>
      </w:r>
    </w:p>
    <w:p w14:paraId="0CB4EE81" w14:textId="77777777" w:rsidR="0010083F" w:rsidRPr="00CD3D4D" w:rsidRDefault="0010083F" w:rsidP="0010083F">
      <w:pPr>
        <w:shd w:val="clear" w:color="auto" w:fill="FFFFFF"/>
        <w:spacing w:before="120"/>
        <w:ind w:firstLine="567"/>
        <w:jc w:val="both"/>
        <w:rPr>
          <w:sz w:val="28"/>
          <w:szCs w:val="28"/>
        </w:rPr>
      </w:pPr>
      <w:r w:rsidRPr="00CD3D4D">
        <w:rPr>
          <w:sz w:val="28"/>
          <w:szCs w:val="28"/>
        </w:rPr>
        <w:lastRenderedPageBreak/>
        <w:t xml:space="preserve">- Trong thời hạn 20 ngày kể từ ngày nhận đủ hồ sơ hợp lệ, </w:t>
      </w:r>
      <w:r w:rsidRPr="00040B60">
        <w:rPr>
          <w:sz w:val="28"/>
          <w:szCs w:val="28"/>
        </w:rPr>
        <w:t>Ủy ban nhân dân cấp huyện</w:t>
      </w:r>
      <w:r w:rsidRPr="00CD3D4D">
        <w:rPr>
          <w:sz w:val="28"/>
          <w:szCs w:val="28"/>
        </w:rPr>
        <w:t xml:space="preserve"> có trách nhiệm xem xét cấp giấy phép di dời công trình xây dựng.</w:t>
      </w:r>
    </w:p>
    <w:p w14:paraId="142E94BF" w14:textId="77777777" w:rsidR="0010083F" w:rsidRPr="00CD3D4D"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CD3D4D">
        <w:rPr>
          <w:b/>
          <w:bCs/>
          <w:i/>
          <w:iCs/>
          <w:sz w:val="28"/>
          <w:szCs w:val="28"/>
        </w:rPr>
        <w:t>Cách thức thực hiện:</w:t>
      </w:r>
      <w:r w:rsidRPr="00CD3D4D">
        <w:rPr>
          <w:sz w:val="28"/>
          <w:szCs w:val="28"/>
        </w:rPr>
        <w:t xml:space="preserve"> </w:t>
      </w:r>
      <w:r>
        <w:rPr>
          <w:sz w:val="28"/>
          <w:szCs w:val="28"/>
        </w:rPr>
        <w:t>N</w:t>
      </w:r>
      <w:r w:rsidRPr="00CD3D4D">
        <w:rPr>
          <w:sz w:val="28"/>
          <w:szCs w:val="28"/>
        </w:rPr>
        <w:t>ộp hồ sơ trực tiếp hoặc trực tuyến hoặc gửi qua dịch vụ bưu chính.</w:t>
      </w:r>
    </w:p>
    <w:p w14:paraId="5A0D1A9C"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r w:rsidRPr="00A27933">
        <w:rPr>
          <w:b/>
          <w:bCs/>
          <w:i/>
          <w:iCs/>
          <w:sz w:val="28"/>
          <w:szCs w:val="28"/>
        </w:rPr>
        <w:t xml:space="preserve"> </w:t>
      </w:r>
    </w:p>
    <w:p w14:paraId="43C2A77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Đơn đề nghị cấp giấy phép di dời công trình theo Mẫu số 1 Phụ lục số II Nghị định số 175/2024/NĐ-CP ngày 30/12/2024 của Chính phủ.</w:t>
      </w:r>
    </w:p>
    <w:p w14:paraId="1DA057E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Các tài liệu quy định tại Khoản 2, Khoản 3, Khoản 4 và Khoản 5 Điều 97 Luật Xây dựng năm 2014 bao gồm: </w:t>
      </w:r>
    </w:p>
    <w:p w14:paraId="2B5A000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Bản sao giấy tờ chứng minh quyền sử dụng đất nơi công trình sẽ di dời đến và giấy tờ hợp pháp về sở hữu công trình theo quy định của pháp luật.</w:t>
      </w:r>
    </w:p>
    <w:p w14:paraId="36C0F493"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Bản vẽ hoàn công công trình (nếu có) hoặc bản vẽ thiết kế mô tả thực trạng công trình được di dời, gồm mặt bằng, mặt cắt móng và bản vẽ kết cấu chịu lực chính; bản vẽ tổng mặt bằng địa điểm công trình sẽ được di dời tới; bản vẽ mặt bằng, mặt cắt móng tại địa điểm công trình sẽ di dời đến.</w:t>
      </w:r>
    </w:p>
    <w:p w14:paraId="23737CE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Báo cáo kết quả khảo sát đánh giá chất lượng hiện trạng của công trình do tổ chức, cá nhân có đủ điều kiện năng lực thực hiện.</w:t>
      </w:r>
    </w:p>
    <w:p w14:paraId="208C5B8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 Phương án di dời do tổ chức, cá nhân có đủ điều kiện năng lực thực hiện gồm:  Phần thuyết minh về hiện trạng công trình và khu vực công trình sẽ được di dời đến; giải pháp di dời, phương án bố trí sử dụng phương tiện, thiết bị, nhân lực; giải pháp bảo đảm an toàn cho công trình, người, máy móc, thiết bị và công trình lân cận; bảo đảm vệ sinh môi trường; tiến độ di dời; tổ chức, cá nhân thực hiện di dời công trình; phần bản vẽ biện pháp thi công di dời công trình.</w:t>
      </w:r>
    </w:p>
    <w:p w14:paraId="43A106B1" w14:textId="77777777" w:rsidR="0010083F" w:rsidRPr="00A27933" w:rsidRDefault="0010083F" w:rsidP="0010083F">
      <w:pPr>
        <w:shd w:val="clear" w:color="auto" w:fill="FFFFFF"/>
        <w:spacing w:before="120"/>
        <w:ind w:firstLine="567"/>
        <w:jc w:val="both"/>
        <w:rPr>
          <w:sz w:val="28"/>
          <w:szCs w:val="28"/>
        </w:rPr>
      </w:pPr>
      <w:r w:rsidRPr="00A2793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138A7F4F" w14:textId="796A005D" w:rsidR="0010083F"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Thời hạn giải quyết: </w:t>
      </w:r>
      <w:r w:rsidR="00DC3F27" w:rsidRPr="0053605D">
        <w:rPr>
          <w:rFonts w:eastAsia="Calibri"/>
          <w:sz w:val="28"/>
          <w:szCs w:val="28"/>
        </w:rPr>
        <w:t>20 ngày đối với công trình và 15 ngày đối với nhà ở riêng lẻ kể từ ngày nhận đủ hồ sơ hợp lệ</w:t>
      </w:r>
      <w:r w:rsidRPr="00A27933">
        <w:rPr>
          <w:sz w:val="28"/>
          <w:szCs w:val="28"/>
        </w:rPr>
        <w:t>. Trường hợp cần phải xem xét thêm, cơ quan có thẩm quyền cấp giấy phép xây dựng phải thông báo bằng văn bản cho chủ đầu tư biết lý do nhưng không được quá 10 ngày kể từ ngày hết thời hạn quy định.</w:t>
      </w:r>
    </w:p>
    <w:p w14:paraId="4342A65B"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A27933">
        <w:rPr>
          <w:b/>
          <w:bCs/>
          <w:i/>
          <w:iCs/>
          <w:sz w:val="28"/>
          <w:szCs w:val="28"/>
        </w:rPr>
        <w:t>Đối tư</w:t>
      </w:r>
      <w:r w:rsidRPr="00A27933">
        <w:rPr>
          <w:b/>
          <w:bCs/>
          <w:i/>
          <w:iCs/>
          <w:sz w:val="28"/>
          <w:szCs w:val="28"/>
        </w:rPr>
        <w:softHyphen/>
        <w:t>ợng giải quyết thủ tục hành chính:</w:t>
      </w:r>
      <w:r w:rsidRPr="00A27933">
        <w:rPr>
          <w:sz w:val="28"/>
          <w:szCs w:val="28"/>
        </w:rPr>
        <w:t xml:space="preserve"> Cơ quan, tổ chức, cá nhân (gọi tắt là Chủ đầu tư)</w:t>
      </w:r>
    </w:p>
    <w:p w14:paraId="6EF4D4C9"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A27933">
        <w:rPr>
          <w:b/>
          <w:bCs/>
          <w:i/>
          <w:iCs/>
          <w:sz w:val="28"/>
          <w:szCs w:val="28"/>
        </w:rPr>
        <w:t>Cơ quan giải quyết thủ tục hành chính:</w:t>
      </w:r>
      <w:r w:rsidRPr="00A27933">
        <w:rPr>
          <w:sz w:val="28"/>
          <w:szCs w:val="28"/>
        </w:rPr>
        <w:t xml:space="preserve"> Ủy ban nhân dân cấp huyện.</w:t>
      </w:r>
    </w:p>
    <w:p w14:paraId="41941A28"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sidRPr="00A27933">
        <w:rPr>
          <w:b/>
          <w:bCs/>
          <w:i/>
          <w:iCs/>
          <w:sz w:val="28"/>
          <w:szCs w:val="28"/>
        </w:rPr>
        <w:t xml:space="preserve"> Kết quả thực hiện thủ tục hành chính:  </w:t>
      </w:r>
      <w:r w:rsidRPr="00A27933">
        <w:rPr>
          <w:sz w:val="28"/>
          <w:szCs w:val="28"/>
        </w:rPr>
        <w:t xml:space="preserve">Giấy phép xây dựng kèm theo hồ sơ thiết kế trình xin cấp giấy phép xây dựng có đóng dấu của Ủy ban nhân dân cấp huyện.                                </w:t>
      </w:r>
    </w:p>
    <w:p w14:paraId="69BC432D"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Lệ phí</w:t>
      </w:r>
      <w:r w:rsidRPr="00847956">
        <w:rPr>
          <w:sz w:val="28"/>
          <w:szCs w:val="28"/>
        </w:rPr>
        <w:t> </w:t>
      </w:r>
    </w:p>
    <w:p w14:paraId="7669FC99" w14:textId="77777777" w:rsidR="0010083F" w:rsidRPr="00847956" w:rsidRDefault="0010083F" w:rsidP="0010083F">
      <w:pPr>
        <w:shd w:val="clear" w:color="auto" w:fill="FFFFFF"/>
        <w:spacing w:before="120"/>
        <w:ind w:firstLine="567"/>
        <w:jc w:val="both"/>
        <w:rPr>
          <w:sz w:val="28"/>
          <w:szCs w:val="28"/>
        </w:rPr>
      </w:pPr>
      <w:r w:rsidRPr="00847956">
        <w:rPr>
          <w:sz w:val="28"/>
          <w:szCs w:val="28"/>
        </w:rPr>
        <w:lastRenderedPageBreak/>
        <w:t>- Hồ sơ nộp trực tiếp hoặc qua dịch vụ bưu chính: 150.000đ (theo Nghị quyết số 07/2016/NQ-HĐND</w:t>
      </w:r>
      <w:r>
        <w:rPr>
          <w:sz w:val="28"/>
          <w:szCs w:val="28"/>
        </w:rPr>
        <w:t xml:space="preserve"> của HĐND tỉnh Quảng Bình</w:t>
      </w:r>
      <w:r w:rsidRPr="00847956">
        <w:rPr>
          <w:sz w:val="28"/>
          <w:szCs w:val="28"/>
        </w:rPr>
        <w:t>).</w:t>
      </w:r>
    </w:p>
    <w:p w14:paraId="5B0C5EF5"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nộp trực tuyến: 120.000đ (Nghị quyết số 02/2021/NQ-HĐND</w:t>
      </w:r>
      <w:r w:rsidRPr="00A27933">
        <w:rPr>
          <w:sz w:val="28"/>
          <w:szCs w:val="28"/>
        </w:rPr>
        <w:t xml:space="preserve"> </w:t>
      </w:r>
      <w:r>
        <w:rPr>
          <w:sz w:val="28"/>
          <w:szCs w:val="28"/>
        </w:rPr>
        <w:t>của HĐND tỉnh Quảng Bình</w:t>
      </w:r>
      <w:r w:rsidRPr="00847956">
        <w:rPr>
          <w:sz w:val="28"/>
          <w:szCs w:val="28"/>
        </w:rPr>
        <w:t>).</w:t>
      </w:r>
    </w:p>
    <w:p w14:paraId="04A3D412"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sidRPr="00A27933">
        <w:rPr>
          <w:b/>
          <w:bCs/>
          <w:i/>
          <w:iCs/>
          <w:sz w:val="28"/>
          <w:szCs w:val="28"/>
        </w:rPr>
        <w:t xml:space="preserve"> Tên mẫu đơn, mẫu tờ khai</w:t>
      </w:r>
      <w:r w:rsidRPr="00A27933">
        <w:rPr>
          <w:sz w:val="28"/>
          <w:szCs w:val="28"/>
        </w:rPr>
        <w:t xml:space="preserve">: Đơn đề nghị cấp giấy phép di dời công trình theo Mẫu số 1 Phụ lục số II Nghị định số 175/2024/NĐ-CP ngày 30/12/2024 của Chính phủ quy định chi tiết một số điều và biện pháp thi hành Luật Xây dựng về quản lý hoạt động xây dựng. </w:t>
      </w:r>
    </w:p>
    <w:p w14:paraId="1C0B5BB5"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A27933">
        <w:rPr>
          <w:b/>
          <w:bCs/>
          <w:i/>
          <w:iCs/>
          <w:sz w:val="28"/>
          <w:szCs w:val="28"/>
        </w:rPr>
        <w:t>Yêu cầu, điều kiệ</w:t>
      </w:r>
      <w:r>
        <w:rPr>
          <w:b/>
          <w:bCs/>
          <w:i/>
          <w:iCs/>
          <w:sz w:val="28"/>
          <w:szCs w:val="28"/>
        </w:rPr>
        <w:t>n thực hiện thủ tục hành chính</w:t>
      </w:r>
    </w:p>
    <w:p w14:paraId="7AC9E5D3" w14:textId="77777777" w:rsidR="0010083F" w:rsidRPr="00A27933" w:rsidRDefault="0010083F" w:rsidP="0010083F">
      <w:pPr>
        <w:shd w:val="clear" w:color="auto" w:fill="FFFFFF"/>
        <w:spacing w:before="120"/>
        <w:ind w:firstLine="567"/>
        <w:jc w:val="both"/>
        <w:rPr>
          <w:sz w:val="28"/>
          <w:szCs w:val="28"/>
        </w:rPr>
      </w:pPr>
      <w:r w:rsidRPr="00A27933">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2E82BCE6" w14:textId="77777777" w:rsidR="0010083F" w:rsidRPr="00A27933" w:rsidRDefault="0010083F" w:rsidP="0010083F">
      <w:pPr>
        <w:shd w:val="clear" w:color="auto" w:fill="FFFFFF"/>
        <w:spacing w:before="120"/>
        <w:ind w:firstLine="567"/>
        <w:jc w:val="both"/>
        <w:rPr>
          <w:sz w:val="28"/>
          <w:szCs w:val="28"/>
        </w:rPr>
      </w:pPr>
      <w:r w:rsidRPr="00A27933">
        <w:rPr>
          <w:sz w:val="28"/>
          <w:szCs w:val="28"/>
        </w:rPr>
        <w:t>- Phù hợp với mục đích sử dụng đất theo quy định của pháp luật về đất đai.</w:t>
      </w:r>
    </w:p>
    <w:p w14:paraId="68959719"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4DD2883A" w14:textId="77777777" w:rsidR="0010083F" w:rsidRPr="00A27933" w:rsidRDefault="0010083F" w:rsidP="0010083F">
      <w:pPr>
        <w:shd w:val="clear" w:color="auto" w:fill="FFFFFF"/>
        <w:spacing w:before="120"/>
        <w:ind w:firstLine="567"/>
        <w:jc w:val="both"/>
        <w:rPr>
          <w:sz w:val="28"/>
          <w:szCs w:val="28"/>
        </w:rPr>
      </w:pPr>
      <w:r w:rsidRPr="00A27933">
        <w:rPr>
          <w:sz w:val="28"/>
          <w:szCs w:val="28"/>
        </w:rPr>
        <w:t>- Thiết kế xây dựng công trình đã được thẩm định, phê duyệt theo quy định.</w:t>
      </w:r>
    </w:p>
    <w:p w14:paraId="20C0F35C" w14:textId="77777777" w:rsidR="0010083F" w:rsidRPr="00A27933" w:rsidRDefault="0010083F" w:rsidP="0010083F">
      <w:pPr>
        <w:shd w:val="clear" w:color="auto" w:fill="FFFFFF"/>
        <w:spacing w:before="120"/>
        <w:ind w:firstLine="567"/>
        <w:jc w:val="both"/>
        <w:rPr>
          <w:sz w:val="28"/>
          <w:szCs w:val="28"/>
        </w:rPr>
      </w:pPr>
      <w:r w:rsidRPr="00A27933">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2544E58B" w14:textId="77777777" w:rsidR="0010083F" w:rsidRPr="00A27933" w:rsidRDefault="0010083F" w:rsidP="0010083F">
      <w:pPr>
        <w:shd w:val="clear" w:color="auto" w:fill="FFFFFF"/>
        <w:spacing w:before="120"/>
        <w:ind w:firstLine="567"/>
        <w:jc w:val="both"/>
        <w:rPr>
          <w:sz w:val="28"/>
          <w:szCs w:val="28"/>
        </w:rPr>
      </w:pPr>
      <w:r w:rsidRPr="00A27933">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5F26C628" w14:textId="77777777" w:rsidR="0010083F" w:rsidRPr="00A27933" w:rsidRDefault="0010083F" w:rsidP="0010083F">
      <w:pPr>
        <w:shd w:val="clear" w:color="auto" w:fill="FFFFFF"/>
        <w:spacing w:before="120"/>
        <w:ind w:firstLine="567"/>
        <w:jc w:val="both"/>
        <w:rPr>
          <w:sz w:val="28"/>
          <w:szCs w:val="28"/>
        </w:rPr>
      </w:pPr>
      <w:r w:rsidRPr="00A27933">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6D8CE35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50FB6A22" w14:textId="77777777" w:rsidR="0010083F" w:rsidRPr="00A27933" w:rsidRDefault="0010083F" w:rsidP="0010083F">
      <w:pPr>
        <w:shd w:val="clear" w:color="auto" w:fill="FFFFFF"/>
        <w:spacing w:before="120"/>
        <w:ind w:firstLine="567"/>
        <w:jc w:val="both"/>
        <w:rPr>
          <w:sz w:val="28"/>
          <w:szCs w:val="28"/>
        </w:rPr>
      </w:pPr>
      <w:r w:rsidRPr="00A27933">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58238439"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Văn bản chấp thuận về vị trí, hướng tuyến và tổng mặt bằng của dự án theo quy định của pháp luật có liên quan. Việc chấp thuận về vị trí, hướng tuyến và tổng </w:t>
      </w:r>
      <w:r w:rsidRPr="00A27933">
        <w:rPr>
          <w:sz w:val="28"/>
          <w:szCs w:val="28"/>
        </w:rPr>
        <w:lastRenderedPageBreak/>
        <w:t>mặt bằng của dự án thực hiện theo quy định tại khoản 5 Điều 121 Nghị định 175/2024/NĐ-CP.</w:t>
      </w:r>
    </w:p>
    <w:p w14:paraId="659471CB"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0ADE78F4"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13D2D3F4"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1A19EAAB"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 pháp lý c</w:t>
      </w:r>
      <w:r>
        <w:rPr>
          <w:b/>
          <w:bCs/>
          <w:i/>
          <w:iCs/>
          <w:sz w:val="28"/>
          <w:szCs w:val="28"/>
        </w:rPr>
        <w:t>ủa thủ tục hành chính</w:t>
      </w:r>
    </w:p>
    <w:p w14:paraId="6F4C7058" w14:textId="77777777" w:rsidR="0010083F" w:rsidRPr="00A27933" w:rsidRDefault="0010083F" w:rsidP="0010083F">
      <w:pPr>
        <w:shd w:val="clear" w:color="auto" w:fill="FFFFFF"/>
        <w:spacing w:before="120" w:after="120"/>
        <w:ind w:firstLine="567"/>
        <w:jc w:val="both"/>
        <w:rPr>
          <w:sz w:val="28"/>
          <w:szCs w:val="28"/>
        </w:rPr>
      </w:pPr>
      <w:r w:rsidRPr="00A27933">
        <w:rPr>
          <w:sz w:val="28"/>
          <w:szCs w:val="28"/>
        </w:rPr>
        <w:t>- Luật Xây dựng số 50/2014/QH13 ngày 18/6/2014;</w:t>
      </w:r>
    </w:p>
    <w:p w14:paraId="627ED215" w14:textId="77777777" w:rsidR="0010083F" w:rsidRPr="00A27933" w:rsidRDefault="0010083F" w:rsidP="0010083F">
      <w:pPr>
        <w:shd w:val="clear" w:color="auto" w:fill="FFFFFF"/>
        <w:spacing w:before="120" w:after="120"/>
        <w:ind w:firstLine="567"/>
        <w:jc w:val="both"/>
        <w:rPr>
          <w:sz w:val="28"/>
          <w:szCs w:val="28"/>
        </w:rPr>
      </w:pPr>
      <w:r w:rsidRPr="00A27933">
        <w:rPr>
          <w:sz w:val="28"/>
          <w:szCs w:val="28"/>
        </w:rPr>
        <w:t>- Luật sửa đổi, bổ sung một số điều của Luật Xây dựng số 62/2020/QH14;</w:t>
      </w:r>
    </w:p>
    <w:p w14:paraId="364E620C" w14:textId="77777777" w:rsidR="0010083F" w:rsidRPr="00A27933" w:rsidRDefault="0010083F" w:rsidP="0010083F">
      <w:pPr>
        <w:shd w:val="clear" w:color="auto" w:fill="FFFFFF"/>
        <w:spacing w:before="120" w:after="120"/>
        <w:ind w:firstLine="567"/>
        <w:jc w:val="both"/>
        <w:rPr>
          <w:sz w:val="28"/>
          <w:szCs w:val="28"/>
        </w:rPr>
      </w:pPr>
      <w:r w:rsidRPr="00A27933">
        <w:rPr>
          <w:sz w:val="28"/>
          <w:szCs w:val="28"/>
        </w:rPr>
        <w:t xml:space="preserve">- Nghị định số 175/2024/NĐ-CP ngày 30/12/2024 của Chính phủ quy định chi tiết một số điều và biện pháp thi hành Luật Xây dựng về quản lý hoạt động xây dựng. </w:t>
      </w:r>
    </w:p>
    <w:p w14:paraId="781427D8"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166437D5" w14:textId="1D29B385" w:rsidR="0010083F" w:rsidRPr="00847956" w:rsidRDefault="0010083F" w:rsidP="00655021">
      <w:pPr>
        <w:shd w:val="clear" w:color="auto" w:fill="FFFFFF"/>
        <w:spacing w:before="120" w:after="120"/>
        <w:ind w:firstLine="567"/>
        <w:jc w:val="both"/>
        <w:rPr>
          <w:b/>
          <w:bCs/>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3B01035B" w14:textId="77777777" w:rsidR="00652B53" w:rsidRDefault="00652B53">
      <w:pPr>
        <w:spacing w:after="200" w:line="276" w:lineRule="auto"/>
        <w:rPr>
          <w:b/>
          <w:bCs/>
          <w:sz w:val="28"/>
          <w:szCs w:val="28"/>
        </w:rPr>
      </w:pPr>
      <w:r>
        <w:rPr>
          <w:bCs/>
        </w:rPr>
        <w:br w:type="page"/>
      </w:r>
    </w:p>
    <w:p w14:paraId="5E960BFE" w14:textId="2F6118CB" w:rsidR="0010083F" w:rsidRPr="00A27933" w:rsidRDefault="0010083F" w:rsidP="0010083F">
      <w:pPr>
        <w:pStyle w:val="MuPL"/>
        <w:spacing w:before="0" w:after="0" w:afterAutospacing="0"/>
        <w:jc w:val="right"/>
        <w:rPr>
          <w:b w:val="0"/>
          <w:color w:val="auto"/>
        </w:rPr>
      </w:pPr>
      <w:r w:rsidRPr="00A27933">
        <w:rPr>
          <w:bCs/>
          <w:color w:val="auto"/>
        </w:rPr>
        <w:lastRenderedPageBreak/>
        <w:t xml:space="preserve">Phụ lục II - </w:t>
      </w:r>
      <w:r w:rsidRPr="00A27933">
        <w:rPr>
          <w:color w:val="auto"/>
          <w:lang w:val="vi-VN"/>
        </w:rPr>
        <w:t>Mẫu số 0</w:t>
      </w:r>
      <w:r w:rsidRPr="00A27933">
        <w:rPr>
          <w:color w:val="auto"/>
        </w:rPr>
        <w:t>1</w:t>
      </w:r>
    </w:p>
    <w:p w14:paraId="3D56EF8F" w14:textId="77777777" w:rsidR="0010083F" w:rsidRDefault="0010083F" w:rsidP="0010083F">
      <w:pPr>
        <w:jc w:val="center"/>
        <w:rPr>
          <w:b/>
          <w:sz w:val="28"/>
          <w:szCs w:val="28"/>
        </w:rPr>
      </w:pPr>
    </w:p>
    <w:p w14:paraId="4B310416" w14:textId="77777777" w:rsidR="0010083F" w:rsidRPr="00A27933" w:rsidRDefault="0010083F" w:rsidP="0010083F">
      <w:pPr>
        <w:jc w:val="center"/>
        <w:rPr>
          <w:b/>
          <w:sz w:val="28"/>
          <w:szCs w:val="28"/>
        </w:rPr>
      </w:pPr>
      <w:r w:rsidRPr="00A27933">
        <w:rPr>
          <w:b/>
          <w:sz w:val="28"/>
          <w:szCs w:val="28"/>
        </w:rPr>
        <w:t>CỘNG HÒA XÃ HỘI CHỦ NGHĨA VIỆT NAM</w:t>
      </w:r>
    </w:p>
    <w:p w14:paraId="3276903E" w14:textId="77777777" w:rsidR="0010083F" w:rsidRPr="00A27933" w:rsidRDefault="0010083F" w:rsidP="0010083F">
      <w:pPr>
        <w:jc w:val="center"/>
        <w:rPr>
          <w:b/>
          <w:bCs/>
          <w:sz w:val="28"/>
          <w:szCs w:val="28"/>
        </w:rPr>
      </w:pPr>
      <w:r w:rsidRPr="00A27933">
        <w:rPr>
          <w:b/>
          <w:bCs/>
          <w:sz w:val="28"/>
          <w:szCs w:val="28"/>
        </w:rPr>
        <w:t>Độc lập - Tự do - Hạnh phúc</w:t>
      </w:r>
    </w:p>
    <w:p w14:paraId="0988629C" w14:textId="77777777" w:rsidR="0010083F" w:rsidRPr="00A27933" w:rsidRDefault="0010083F" w:rsidP="0010083F">
      <w:pPr>
        <w:jc w:val="center"/>
        <w:rPr>
          <w:sz w:val="28"/>
          <w:szCs w:val="28"/>
          <w:vertAlign w:val="superscript"/>
        </w:rPr>
      </w:pPr>
      <w:r w:rsidRPr="00A27933">
        <w:rPr>
          <w:sz w:val="28"/>
          <w:szCs w:val="28"/>
          <w:vertAlign w:val="superscript"/>
        </w:rPr>
        <w:t>_______________________________________</w:t>
      </w:r>
    </w:p>
    <w:p w14:paraId="503BA41B" w14:textId="77777777" w:rsidR="0010083F" w:rsidRPr="00A27933" w:rsidRDefault="0010083F" w:rsidP="0010083F">
      <w:pPr>
        <w:jc w:val="center"/>
        <w:rPr>
          <w:sz w:val="28"/>
          <w:szCs w:val="28"/>
          <w:vertAlign w:val="superscript"/>
        </w:rPr>
      </w:pPr>
    </w:p>
    <w:p w14:paraId="1B138ACF" w14:textId="77777777" w:rsidR="0010083F" w:rsidRPr="00A27933" w:rsidRDefault="0010083F" w:rsidP="0010083F">
      <w:pPr>
        <w:jc w:val="center"/>
        <w:rPr>
          <w:b/>
          <w:bCs/>
          <w:sz w:val="28"/>
          <w:szCs w:val="28"/>
        </w:rPr>
      </w:pPr>
      <w:r w:rsidRPr="00A27933">
        <w:rPr>
          <w:b/>
          <w:bCs/>
          <w:sz w:val="28"/>
          <w:szCs w:val="28"/>
        </w:rPr>
        <w:t>ĐƠN ĐỀ NGHỊ CẤP GIẤY PHÉP XÂY DỰNG</w:t>
      </w:r>
    </w:p>
    <w:p w14:paraId="57C0E95C" w14:textId="77777777" w:rsidR="0010083F" w:rsidRPr="00A27933" w:rsidRDefault="0010083F" w:rsidP="0010083F">
      <w:pPr>
        <w:jc w:val="center"/>
        <w:rPr>
          <w:i/>
          <w:iCs/>
          <w:sz w:val="28"/>
          <w:szCs w:val="28"/>
        </w:rPr>
      </w:pPr>
      <w:r w:rsidRPr="00A27933">
        <w:rPr>
          <w:i/>
          <w:iCs/>
          <w:sz w:val="28"/>
          <w:szCs w:val="28"/>
        </w:rPr>
        <w:t>(Sử dụng cho Di dời công trình)</w:t>
      </w:r>
    </w:p>
    <w:p w14:paraId="1EC5572D" w14:textId="77777777" w:rsidR="0010083F" w:rsidRPr="00A27933" w:rsidRDefault="0010083F" w:rsidP="0010083F">
      <w:pPr>
        <w:jc w:val="center"/>
        <w:rPr>
          <w:iCs/>
          <w:sz w:val="28"/>
          <w:szCs w:val="28"/>
          <w:vertAlign w:val="superscript"/>
        </w:rPr>
      </w:pPr>
      <w:r w:rsidRPr="00A27933">
        <w:rPr>
          <w:iCs/>
          <w:sz w:val="28"/>
          <w:szCs w:val="28"/>
          <w:vertAlign w:val="superscript"/>
        </w:rPr>
        <w:t>_______________</w:t>
      </w:r>
    </w:p>
    <w:p w14:paraId="13AE0A47" w14:textId="77777777" w:rsidR="0010083F" w:rsidRPr="00A27933" w:rsidRDefault="0010083F" w:rsidP="0010083F">
      <w:pPr>
        <w:spacing w:before="120" w:after="120"/>
        <w:jc w:val="center"/>
        <w:rPr>
          <w:sz w:val="28"/>
          <w:szCs w:val="28"/>
        </w:rPr>
      </w:pPr>
      <w:r w:rsidRPr="00A27933">
        <w:rPr>
          <w:sz w:val="28"/>
          <w:szCs w:val="28"/>
        </w:rPr>
        <w:t xml:space="preserve">Kính gửi: </w:t>
      </w:r>
      <w:r>
        <w:rPr>
          <w:sz w:val="28"/>
          <w:szCs w:val="28"/>
        </w:rPr>
        <w:t>UBND cấp huyện.</w:t>
      </w:r>
    </w:p>
    <w:p w14:paraId="16CD10B9" w14:textId="77777777" w:rsidR="0010083F" w:rsidRPr="00A27933" w:rsidRDefault="0010083F" w:rsidP="0010083F">
      <w:pPr>
        <w:spacing w:before="120"/>
        <w:ind w:firstLine="567"/>
        <w:jc w:val="both"/>
        <w:rPr>
          <w:sz w:val="28"/>
          <w:szCs w:val="28"/>
        </w:rPr>
      </w:pPr>
      <w:r w:rsidRPr="00A27933">
        <w:rPr>
          <w:sz w:val="28"/>
          <w:szCs w:val="28"/>
        </w:rPr>
        <w:t>1. Tên chủ đầu tư (Chủ hộ):...........................................................................; Số định danh cá nhân/Mã số doanh nghiệp:............................................................</w:t>
      </w:r>
    </w:p>
    <w:p w14:paraId="54075542" w14:textId="77777777" w:rsidR="0010083F" w:rsidRPr="00A27933" w:rsidRDefault="0010083F" w:rsidP="0010083F">
      <w:pPr>
        <w:spacing w:before="120"/>
        <w:ind w:firstLine="567"/>
        <w:rPr>
          <w:sz w:val="28"/>
          <w:szCs w:val="28"/>
        </w:rPr>
      </w:pPr>
      <w:r w:rsidRPr="00A27933">
        <w:rPr>
          <w:sz w:val="28"/>
          <w:szCs w:val="28"/>
        </w:rPr>
        <w:t xml:space="preserve">- Người đại diện: .............................; Chức vụ: .............................................; </w:t>
      </w:r>
    </w:p>
    <w:p w14:paraId="385EACD4" w14:textId="77777777" w:rsidR="0010083F" w:rsidRPr="00A27933" w:rsidRDefault="0010083F" w:rsidP="0010083F">
      <w:pPr>
        <w:spacing w:before="120"/>
        <w:rPr>
          <w:sz w:val="28"/>
          <w:szCs w:val="28"/>
        </w:rPr>
      </w:pPr>
      <w:r w:rsidRPr="00A27933">
        <w:rPr>
          <w:sz w:val="28"/>
          <w:szCs w:val="28"/>
        </w:rPr>
        <w:t>Số định danh cá nhân:................................Số điện thoại: .....................................</w:t>
      </w:r>
    </w:p>
    <w:p w14:paraId="2319116A" w14:textId="77777777" w:rsidR="0010083F" w:rsidRPr="00A27933" w:rsidRDefault="0010083F" w:rsidP="0010083F">
      <w:pPr>
        <w:spacing w:before="120"/>
        <w:ind w:firstLine="567"/>
        <w:rPr>
          <w:sz w:val="28"/>
          <w:szCs w:val="28"/>
        </w:rPr>
      </w:pPr>
      <w:r w:rsidRPr="00A27933">
        <w:rPr>
          <w:sz w:val="28"/>
          <w:szCs w:val="28"/>
        </w:rPr>
        <w:t xml:space="preserve">2. Thông tin công trình: </w:t>
      </w:r>
    </w:p>
    <w:p w14:paraId="13BDE587" w14:textId="77777777" w:rsidR="0010083F" w:rsidRPr="00A27933" w:rsidRDefault="0010083F" w:rsidP="0010083F">
      <w:pPr>
        <w:spacing w:before="120"/>
        <w:ind w:firstLine="567"/>
        <w:rPr>
          <w:sz w:val="28"/>
          <w:szCs w:val="28"/>
        </w:rPr>
      </w:pPr>
      <w:r w:rsidRPr="00A27933">
        <w:rPr>
          <w:sz w:val="28"/>
          <w:szCs w:val="28"/>
        </w:rPr>
        <w:t xml:space="preserve">- Địa điểm xây dựng: </w:t>
      </w:r>
    </w:p>
    <w:p w14:paraId="771B3399" w14:textId="77777777" w:rsidR="0010083F" w:rsidRPr="00A27933" w:rsidRDefault="0010083F" w:rsidP="0010083F">
      <w:pPr>
        <w:spacing w:before="120"/>
        <w:ind w:firstLine="567"/>
        <w:rPr>
          <w:sz w:val="28"/>
          <w:szCs w:val="28"/>
        </w:rPr>
      </w:pPr>
      <w:r w:rsidRPr="00A27933">
        <w:rPr>
          <w:sz w:val="28"/>
          <w:szCs w:val="28"/>
        </w:rPr>
        <w:t xml:space="preserve">  Lô đất số:..........................................Diện tích ..........................m</w:t>
      </w:r>
      <w:r w:rsidRPr="00A27933">
        <w:rPr>
          <w:sz w:val="28"/>
          <w:szCs w:val="28"/>
          <w:vertAlign w:val="superscript"/>
        </w:rPr>
        <w:t>2</w:t>
      </w:r>
      <w:r w:rsidRPr="00A27933">
        <w:rPr>
          <w:sz w:val="28"/>
          <w:szCs w:val="28"/>
        </w:rPr>
        <w:t xml:space="preserve">. </w:t>
      </w:r>
    </w:p>
    <w:p w14:paraId="69976054" w14:textId="77777777" w:rsidR="0010083F" w:rsidRPr="00A27933" w:rsidRDefault="0010083F" w:rsidP="0010083F">
      <w:pPr>
        <w:spacing w:before="120"/>
        <w:ind w:firstLine="567"/>
        <w:rPr>
          <w:sz w:val="28"/>
          <w:szCs w:val="28"/>
        </w:rPr>
      </w:pPr>
      <w:r w:rsidRPr="00A27933">
        <w:rPr>
          <w:sz w:val="28"/>
          <w:szCs w:val="28"/>
        </w:rPr>
        <w:t xml:space="preserve">  Tại số nhà: ............................... đường/phố ..................................................</w:t>
      </w:r>
    </w:p>
    <w:p w14:paraId="6F575825" w14:textId="77777777" w:rsidR="0010083F" w:rsidRPr="00A27933" w:rsidRDefault="0010083F" w:rsidP="0010083F">
      <w:pPr>
        <w:spacing w:before="120"/>
        <w:ind w:firstLine="567"/>
        <w:rPr>
          <w:sz w:val="28"/>
          <w:szCs w:val="28"/>
        </w:rPr>
      </w:pPr>
      <w:r w:rsidRPr="00A27933">
        <w:rPr>
          <w:sz w:val="28"/>
          <w:szCs w:val="28"/>
        </w:rPr>
        <w:t xml:space="preserve">  phường/xã: .......................................quận/huyện:.........................................</w:t>
      </w:r>
    </w:p>
    <w:p w14:paraId="04DD7749" w14:textId="77777777" w:rsidR="0010083F" w:rsidRPr="00A27933" w:rsidRDefault="0010083F" w:rsidP="0010083F">
      <w:pPr>
        <w:spacing w:before="120"/>
        <w:ind w:firstLine="567"/>
        <w:rPr>
          <w:sz w:val="28"/>
          <w:szCs w:val="28"/>
        </w:rPr>
      </w:pPr>
      <w:r w:rsidRPr="00A27933">
        <w:rPr>
          <w:sz w:val="28"/>
          <w:szCs w:val="28"/>
        </w:rPr>
        <w:t xml:space="preserve">  tỉnh, thành phố: ............................................................................................. </w:t>
      </w:r>
    </w:p>
    <w:p w14:paraId="3F35D81A" w14:textId="77777777" w:rsidR="0010083F" w:rsidRPr="00A27933" w:rsidRDefault="0010083F" w:rsidP="0010083F">
      <w:pPr>
        <w:spacing w:before="120"/>
        <w:ind w:firstLine="567"/>
        <w:rPr>
          <w:sz w:val="28"/>
          <w:szCs w:val="28"/>
        </w:rPr>
      </w:pPr>
      <w:r w:rsidRPr="00A27933">
        <w:rPr>
          <w:sz w:val="28"/>
          <w:szCs w:val="28"/>
        </w:rPr>
        <w:t>3. Tổ chức/cá nhân lập, thẩm tra thiết kế xây dựng:</w:t>
      </w:r>
    </w:p>
    <w:p w14:paraId="0FB03A36" w14:textId="77777777" w:rsidR="0010083F" w:rsidRPr="00A27933" w:rsidRDefault="0010083F" w:rsidP="0010083F">
      <w:pPr>
        <w:spacing w:before="120"/>
        <w:ind w:firstLine="567"/>
        <w:rPr>
          <w:sz w:val="28"/>
          <w:szCs w:val="28"/>
        </w:rPr>
      </w:pPr>
      <w:r w:rsidRPr="00A27933">
        <w:rPr>
          <w:sz w:val="28"/>
          <w:szCs w:val="28"/>
        </w:rPr>
        <w:t xml:space="preserve">3.1. Tổ chức/cá nhân lập thiết kế xây dựng: </w:t>
      </w:r>
    </w:p>
    <w:p w14:paraId="76B5D825" w14:textId="77777777" w:rsidR="0010083F" w:rsidRPr="00A27933" w:rsidRDefault="0010083F" w:rsidP="0010083F">
      <w:pPr>
        <w:spacing w:before="120"/>
        <w:ind w:firstLine="567"/>
        <w:rPr>
          <w:sz w:val="28"/>
          <w:szCs w:val="28"/>
        </w:rPr>
      </w:pPr>
      <w:r w:rsidRPr="00A27933">
        <w:rPr>
          <w:sz w:val="28"/>
          <w:szCs w:val="28"/>
        </w:rPr>
        <w:t>- Tên tổ chức/cá nhân: ....................................................................................</w:t>
      </w:r>
    </w:p>
    <w:p w14:paraId="3931FBED" w14:textId="77777777" w:rsidR="0010083F" w:rsidRPr="00A27933" w:rsidRDefault="0010083F" w:rsidP="0010083F">
      <w:pPr>
        <w:spacing w:before="120"/>
        <w:ind w:firstLine="567"/>
        <w:rPr>
          <w:sz w:val="28"/>
          <w:szCs w:val="28"/>
        </w:rPr>
      </w:pPr>
      <w:r w:rsidRPr="00A27933">
        <w:rPr>
          <w:sz w:val="28"/>
          <w:szCs w:val="28"/>
        </w:rPr>
        <w:t>Mã số chứng chỉ năng lực/hành nghề:.............................................................</w:t>
      </w:r>
    </w:p>
    <w:p w14:paraId="4D9A8FEF" w14:textId="77777777" w:rsidR="0010083F" w:rsidRPr="00A27933" w:rsidRDefault="0010083F" w:rsidP="0010083F">
      <w:pPr>
        <w:spacing w:before="120"/>
        <w:ind w:firstLine="567"/>
        <w:rPr>
          <w:spacing w:val="-8"/>
          <w:sz w:val="28"/>
          <w:szCs w:val="28"/>
        </w:rPr>
      </w:pPr>
      <w:r w:rsidRPr="00A27933">
        <w:rPr>
          <w:spacing w:val="-8"/>
          <w:sz w:val="28"/>
          <w:szCs w:val="28"/>
        </w:rPr>
        <w:t>- Tên và mã số chứng chỉ hành nghề của các chủ nhiệm, chủ trì thiết kế: ……......</w:t>
      </w:r>
    </w:p>
    <w:p w14:paraId="3D909FB0" w14:textId="77777777" w:rsidR="0010083F" w:rsidRPr="00A27933" w:rsidRDefault="0010083F" w:rsidP="0010083F">
      <w:pPr>
        <w:spacing w:before="120"/>
        <w:ind w:firstLine="567"/>
        <w:rPr>
          <w:sz w:val="28"/>
          <w:szCs w:val="28"/>
        </w:rPr>
      </w:pPr>
      <w:r w:rsidRPr="00A27933">
        <w:rPr>
          <w:sz w:val="28"/>
          <w:szCs w:val="28"/>
        </w:rPr>
        <w:t xml:space="preserve">3.2. Tổ chức/cá nhân thẩm tra thiết kế xây dựng: </w:t>
      </w:r>
    </w:p>
    <w:p w14:paraId="704AF0EF" w14:textId="77777777" w:rsidR="0010083F" w:rsidRPr="00A27933" w:rsidRDefault="0010083F" w:rsidP="0010083F">
      <w:pPr>
        <w:spacing w:before="120"/>
        <w:ind w:firstLine="567"/>
        <w:rPr>
          <w:sz w:val="28"/>
          <w:szCs w:val="28"/>
        </w:rPr>
      </w:pPr>
      <w:r w:rsidRPr="00A27933">
        <w:rPr>
          <w:sz w:val="28"/>
          <w:szCs w:val="28"/>
        </w:rPr>
        <w:t>- Tên tổ chức/cá nhân: ....................................................................................</w:t>
      </w:r>
    </w:p>
    <w:p w14:paraId="060A0467" w14:textId="77777777" w:rsidR="0010083F" w:rsidRPr="00A27933" w:rsidRDefault="0010083F" w:rsidP="0010083F">
      <w:pPr>
        <w:spacing w:before="120"/>
        <w:ind w:firstLine="567"/>
        <w:rPr>
          <w:sz w:val="28"/>
          <w:szCs w:val="28"/>
        </w:rPr>
      </w:pPr>
      <w:r w:rsidRPr="00A27933">
        <w:rPr>
          <w:sz w:val="28"/>
          <w:szCs w:val="28"/>
        </w:rPr>
        <w:t>- Mã số chứng chỉ năng lực/hành nghề:..........................................................</w:t>
      </w:r>
    </w:p>
    <w:p w14:paraId="49579565" w14:textId="77777777" w:rsidR="0010083F" w:rsidRPr="00A27933" w:rsidRDefault="0010083F" w:rsidP="0010083F">
      <w:pPr>
        <w:spacing w:before="120"/>
        <w:ind w:firstLine="567"/>
        <w:rPr>
          <w:sz w:val="28"/>
          <w:szCs w:val="28"/>
        </w:rPr>
      </w:pPr>
      <w:r w:rsidRPr="00A27933">
        <w:rPr>
          <w:sz w:val="28"/>
          <w:szCs w:val="28"/>
        </w:rPr>
        <w:t>- Tên và mã số chứng chỉ hành nghề của các chủ trì thẩm tra thiết kế: ….....</w:t>
      </w:r>
    </w:p>
    <w:p w14:paraId="400B2373" w14:textId="77777777" w:rsidR="0010083F" w:rsidRPr="00A27933" w:rsidRDefault="0010083F" w:rsidP="0010083F">
      <w:pPr>
        <w:spacing w:before="120"/>
        <w:ind w:firstLine="567"/>
        <w:rPr>
          <w:sz w:val="28"/>
          <w:szCs w:val="28"/>
        </w:rPr>
      </w:pPr>
      <w:r w:rsidRPr="00A27933">
        <w:rPr>
          <w:sz w:val="28"/>
          <w:szCs w:val="28"/>
        </w:rPr>
        <w:t>4. Nội dung đề nghị cấp phép:</w:t>
      </w:r>
    </w:p>
    <w:p w14:paraId="065BD1DD" w14:textId="77777777" w:rsidR="0010083F" w:rsidRPr="00A27933" w:rsidRDefault="0010083F" w:rsidP="0010083F">
      <w:pPr>
        <w:spacing w:before="120"/>
        <w:ind w:firstLine="567"/>
        <w:rPr>
          <w:sz w:val="28"/>
          <w:szCs w:val="28"/>
        </w:rPr>
      </w:pPr>
      <w:r w:rsidRPr="00A27933">
        <w:rPr>
          <w:sz w:val="28"/>
          <w:szCs w:val="28"/>
        </w:rPr>
        <w:t>- Công trình cần di dời:</w:t>
      </w:r>
    </w:p>
    <w:p w14:paraId="0B8ED205" w14:textId="77777777" w:rsidR="0010083F" w:rsidRPr="00A27933" w:rsidRDefault="0010083F" w:rsidP="0010083F">
      <w:pPr>
        <w:spacing w:before="120"/>
        <w:ind w:firstLine="567"/>
        <w:rPr>
          <w:sz w:val="28"/>
          <w:szCs w:val="28"/>
        </w:rPr>
      </w:pPr>
      <w:r w:rsidRPr="00A27933">
        <w:rPr>
          <w:sz w:val="28"/>
          <w:szCs w:val="28"/>
        </w:rPr>
        <w:t>- Loại công trình: ......................................Cấp công trình: ............................</w:t>
      </w:r>
    </w:p>
    <w:p w14:paraId="011BCF47" w14:textId="77777777" w:rsidR="0010083F" w:rsidRPr="00A27933" w:rsidRDefault="0010083F" w:rsidP="0010083F">
      <w:pPr>
        <w:spacing w:before="120"/>
        <w:ind w:firstLine="567"/>
        <w:rPr>
          <w:sz w:val="28"/>
          <w:szCs w:val="28"/>
        </w:rPr>
      </w:pPr>
      <w:r w:rsidRPr="00A27933">
        <w:rPr>
          <w:sz w:val="28"/>
          <w:szCs w:val="28"/>
        </w:rPr>
        <w:t>- Diện tích xây dựng tầng 1 (tầng trệt): .....................................................m</w:t>
      </w:r>
      <w:r w:rsidRPr="00A27933">
        <w:rPr>
          <w:sz w:val="28"/>
          <w:szCs w:val="28"/>
          <w:vertAlign w:val="superscript"/>
        </w:rPr>
        <w:t>2</w:t>
      </w:r>
      <w:r w:rsidRPr="00A27933">
        <w:rPr>
          <w:sz w:val="28"/>
          <w:szCs w:val="28"/>
        </w:rPr>
        <w:t>.</w:t>
      </w:r>
    </w:p>
    <w:p w14:paraId="22EB98E2" w14:textId="77777777" w:rsidR="0010083F" w:rsidRPr="00A27933" w:rsidRDefault="0010083F" w:rsidP="0010083F">
      <w:pPr>
        <w:spacing w:before="120"/>
        <w:ind w:firstLine="567"/>
        <w:rPr>
          <w:sz w:val="28"/>
          <w:szCs w:val="28"/>
        </w:rPr>
      </w:pPr>
      <w:r w:rsidRPr="00A27933">
        <w:rPr>
          <w:sz w:val="28"/>
          <w:szCs w:val="28"/>
        </w:rPr>
        <w:t>- Tổng diện tích sàn: .................................................................................m</w:t>
      </w:r>
      <w:r w:rsidRPr="00A27933">
        <w:rPr>
          <w:sz w:val="28"/>
          <w:szCs w:val="28"/>
          <w:vertAlign w:val="superscript"/>
        </w:rPr>
        <w:t>2</w:t>
      </w:r>
      <w:r w:rsidRPr="00A27933">
        <w:rPr>
          <w:sz w:val="28"/>
          <w:szCs w:val="28"/>
        </w:rPr>
        <w:t>.</w:t>
      </w:r>
    </w:p>
    <w:p w14:paraId="4354D185" w14:textId="77777777" w:rsidR="0010083F" w:rsidRPr="00A27933" w:rsidRDefault="0010083F" w:rsidP="0010083F">
      <w:pPr>
        <w:spacing w:before="120"/>
        <w:ind w:firstLine="567"/>
        <w:rPr>
          <w:sz w:val="28"/>
          <w:szCs w:val="28"/>
        </w:rPr>
      </w:pPr>
      <w:r w:rsidRPr="00A27933">
        <w:rPr>
          <w:sz w:val="28"/>
          <w:szCs w:val="28"/>
        </w:rPr>
        <w:t>- Chiều cao công trình: ...............................................................................m.</w:t>
      </w:r>
    </w:p>
    <w:p w14:paraId="27F6C23B" w14:textId="77777777" w:rsidR="0010083F" w:rsidRPr="00A27933" w:rsidRDefault="0010083F" w:rsidP="0010083F">
      <w:pPr>
        <w:spacing w:before="120"/>
        <w:ind w:firstLine="567"/>
        <w:rPr>
          <w:sz w:val="28"/>
          <w:szCs w:val="28"/>
        </w:rPr>
      </w:pPr>
      <w:r w:rsidRPr="00A27933">
        <w:rPr>
          <w:sz w:val="28"/>
          <w:szCs w:val="28"/>
        </w:rPr>
        <w:lastRenderedPageBreak/>
        <w:t xml:space="preserve">- Địa điểm công trình di dời đến: </w:t>
      </w:r>
    </w:p>
    <w:p w14:paraId="40862A99" w14:textId="77777777" w:rsidR="0010083F" w:rsidRPr="00A27933" w:rsidRDefault="0010083F" w:rsidP="0010083F">
      <w:pPr>
        <w:spacing w:before="120"/>
        <w:ind w:firstLine="567"/>
        <w:rPr>
          <w:sz w:val="28"/>
          <w:szCs w:val="28"/>
        </w:rPr>
      </w:pPr>
      <w:r w:rsidRPr="00A27933">
        <w:rPr>
          <w:sz w:val="28"/>
          <w:szCs w:val="28"/>
        </w:rPr>
        <w:t xml:space="preserve">  Lô đất số:.........................................Diện tích ........................................ m</w:t>
      </w:r>
      <w:r w:rsidRPr="00A27933">
        <w:rPr>
          <w:sz w:val="28"/>
          <w:szCs w:val="28"/>
          <w:vertAlign w:val="superscript"/>
        </w:rPr>
        <w:t>2</w:t>
      </w:r>
      <w:r w:rsidRPr="00A27933">
        <w:rPr>
          <w:sz w:val="28"/>
          <w:szCs w:val="28"/>
        </w:rPr>
        <w:t xml:space="preserve">. </w:t>
      </w:r>
    </w:p>
    <w:p w14:paraId="761D0F43" w14:textId="77777777" w:rsidR="0010083F" w:rsidRPr="00A27933" w:rsidRDefault="0010083F" w:rsidP="0010083F">
      <w:pPr>
        <w:spacing w:before="120"/>
        <w:ind w:firstLine="567"/>
        <w:rPr>
          <w:sz w:val="28"/>
          <w:szCs w:val="28"/>
        </w:rPr>
      </w:pPr>
      <w:r w:rsidRPr="00A27933">
        <w:rPr>
          <w:sz w:val="28"/>
          <w:szCs w:val="28"/>
        </w:rPr>
        <w:t xml:space="preserve">  Tại: ............................................. đường: .....................................................</w:t>
      </w:r>
    </w:p>
    <w:p w14:paraId="53DF7BD1" w14:textId="77777777" w:rsidR="0010083F" w:rsidRPr="00A27933" w:rsidRDefault="0010083F" w:rsidP="0010083F">
      <w:pPr>
        <w:spacing w:before="120"/>
        <w:ind w:firstLine="567"/>
        <w:rPr>
          <w:sz w:val="28"/>
          <w:szCs w:val="28"/>
        </w:rPr>
      </w:pPr>
      <w:r w:rsidRPr="00A27933">
        <w:rPr>
          <w:sz w:val="28"/>
          <w:szCs w:val="28"/>
        </w:rPr>
        <w:t xml:space="preserve">  phường (xã) .................................quận (huyện) ...........................................</w:t>
      </w:r>
    </w:p>
    <w:p w14:paraId="3F9DF225" w14:textId="77777777" w:rsidR="0010083F" w:rsidRPr="00A27933" w:rsidRDefault="0010083F" w:rsidP="0010083F">
      <w:pPr>
        <w:spacing w:before="120"/>
        <w:ind w:firstLine="567"/>
        <w:rPr>
          <w:sz w:val="28"/>
          <w:szCs w:val="28"/>
        </w:rPr>
      </w:pPr>
      <w:r w:rsidRPr="00A27933">
        <w:rPr>
          <w:sz w:val="28"/>
          <w:szCs w:val="28"/>
        </w:rPr>
        <w:t xml:space="preserve">  tỉnh, thành phố: ............................................................................................. </w:t>
      </w:r>
    </w:p>
    <w:p w14:paraId="295F3A87" w14:textId="77777777" w:rsidR="0010083F" w:rsidRPr="00A27933" w:rsidRDefault="0010083F" w:rsidP="0010083F">
      <w:pPr>
        <w:spacing w:before="120"/>
        <w:ind w:firstLine="567"/>
        <w:rPr>
          <w:sz w:val="28"/>
          <w:szCs w:val="28"/>
        </w:rPr>
      </w:pPr>
      <w:r w:rsidRPr="00A27933">
        <w:rPr>
          <w:sz w:val="28"/>
          <w:szCs w:val="28"/>
        </w:rPr>
        <w:t>- Số tầng: ........................................................................................................</w:t>
      </w:r>
    </w:p>
    <w:p w14:paraId="455512A7" w14:textId="77777777" w:rsidR="0010083F" w:rsidRPr="00A27933" w:rsidRDefault="0010083F" w:rsidP="0010083F">
      <w:pPr>
        <w:spacing w:before="120"/>
        <w:ind w:firstLine="567"/>
        <w:rPr>
          <w:sz w:val="28"/>
          <w:szCs w:val="28"/>
        </w:rPr>
      </w:pPr>
      <w:r w:rsidRPr="00A27933">
        <w:rPr>
          <w:sz w:val="28"/>
          <w:szCs w:val="28"/>
        </w:rPr>
        <w:t>- Cốt xây dựng: …….m.</w:t>
      </w:r>
    </w:p>
    <w:p w14:paraId="6BB960B0" w14:textId="77777777" w:rsidR="0010083F" w:rsidRPr="00A27933" w:rsidRDefault="0010083F" w:rsidP="0010083F">
      <w:pPr>
        <w:spacing w:before="120"/>
        <w:ind w:firstLine="567"/>
        <w:rPr>
          <w:sz w:val="28"/>
          <w:szCs w:val="28"/>
        </w:rPr>
      </w:pPr>
      <w:r w:rsidRPr="00A27933">
        <w:rPr>
          <w:sz w:val="28"/>
          <w:szCs w:val="28"/>
        </w:rPr>
        <w:t>- Khoảng lùi (nếu có): .....m.</w:t>
      </w:r>
    </w:p>
    <w:p w14:paraId="41BF3FD7" w14:textId="77777777" w:rsidR="0010083F" w:rsidRPr="00A27933" w:rsidRDefault="0010083F" w:rsidP="0010083F">
      <w:pPr>
        <w:spacing w:before="120"/>
        <w:ind w:firstLine="567"/>
        <w:rPr>
          <w:sz w:val="28"/>
          <w:szCs w:val="28"/>
        </w:rPr>
      </w:pPr>
      <w:r w:rsidRPr="00A27933">
        <w:rPr>
          <w:sz w:val="28"/>
          <w:szCs w:val="28"/>
        </w:rPr>
        <w:t>5. Dự kiến thời gian hoàn thành công trình: ........................................ tháng.</w:t>
      </w:r>
    </w:p>
    <w:p w14:paraId="6100F757" w14:textId="77777777" w:rsidR="0010083F" w:rsidRPr="00A27933" w:rsidRDefault="0010083F" w:rsidP="0010083F">
      <w:pPr>
        <w:spacing w:before="120"/>
        <w:ind w:firstLine="567"/>
        <w:jc w:val="both"/>
        <w:rPr>
          <w:sz w:val="28"/>
          <w:szCs w:val="28"/>
        </w:rPr>
      </w:pPr>
      <w:r w:rsidRPr="00A27933">
        <w:rPr>
          <w:sz w:val="28"/>
          <w:szCs w:val="28"/>
        </w:rPr>
        <w:t>6. Cam kết: Tôi xin cam đoan làm theo đúng giấy phép được cấp, nếu sai tôi xin hoàn toàn chịu trách nhiệm và bị xử lý theo quy định của pháp luật.</w:t>
      </w:r>
    </w:p>
    <w:p w14:paraId="7D1DB572" w14:textId="77777777" w:rsidR="0010083F" w:rsidRPr="00A27933" w:rsidRDefault="0010083F" w:rsidP="0010083F">
      <w:pPr>
        <w:spacing w:before="120"/>
        <w:ind w:firstLine="567"/>
        <w:rPr>
          <w:i/>
          <w:iCs/>
          <w:sz w:val="28"/>
          <w:szCs w:val="28"/>
        </w:rPr>
      </w:pPr>
      <w:r w:rsidRPr="00A27933">
        <w:rPr>
          <w:i/>
          <w:iCs/>
          <w:sz w:val="28"/>
          <w:szCs w:val="28"/>
        </w:rPr>
        <w:t>Gửi kèm theo Đơn này các tài liệu:</w:t>
      </w:r>
    </w:p>
    <w:p w14:paraId="77C6C561" w14:textId="77777777" w:rsidR="0010083F" w:rsidRPr="00A27933" w:rsidRDefault="0010083F" w:rsidP="0010083F">
      <w:pPr>
        <w:ind w:firstLine="567"/>
        <w:rPr>
          <w:iCs/>
          <w:sz w:val="28"/>
          <w:szCs w:val="28"/>
        </w:rPr>
      </w:pPr>
      <w:r w:rsidRPr="00A27933">
        <w:rPr>
          <w:iCs/>
          <w:sz w:val="28"/>
          <w:szCs w:val="28"/>
        </w:rPr>
        <w:t>1 -</w:t>
      </w:r>
    </w:p>
    <w:p w14:paraId="1F8F1AE4" w14:textId="77777777" w:rsidR="0010083F" w:rsidRPr="00A27933" w:rsidRDefault="0010083F" w:rsidP="0010083F">
      <w:pPr>
        <w:ind w:firstLine="567"/>
        <w:rPr>
          <w:iCs/>
          <w:sz w:val="28"/>
          <w:szCs w:val="28"/>
        </w:rPr>
      </w:pPr>
      <w:r w:rsidRPr="00A27933">
        <w:rPr>
          <w:iCs/>
          <w:sz w:val="28"/>
          <w:szCs w:val="28"/>
        </w:rPr>
        <w:t xml:space="preserve">2 -                                                       </w:t>
      </w:r>
    </w:p>
    <w:tbl>
      <w:tblPr>
        <w:tblW w:w="9322" w:type="dxa"/>
        <w:tblLook w:val="04A0" w:firstRow="1" w:lastRow="0" w:firstColumn="1" w:lastColumn="0" w:noHBand="0" w:noVBand="1"/>
      </w:tblPr>
      <w:tblGrid>
        <w:gridCol w:w="3085"/>
        <w:gridCol w:w="6237"/>
      </w:tblGrid>
      <w:tr w:rsidR="0010083F" w:rsidRPr="00A27933" w14:paraId="0F16D46E" w14:textId="77777777" w:rsidTr="0010083F">
        <w:tc>
          <w:tcPr>
            <w:tcW w:w="3085" w:type="dxa"/>
          </w:tcPr>
          <w:p w14:paraId="50077205" w14:textId="77777777" w:rsidR="0010083F" w:rsidRPr="00A27933" w:rsidRDefault="0010083F" w:rsidP="0010083F">
            <w:pPr>
              <w:jc w:val="center"/>
              <w:rPr>
                <w:sz w:val="28"/>
                <w:szCs w:val="28"/>
              </w:rPr>
            </w:pPr>
          </w:p>
        </w:tc>
        <w:tc>
          <w:tcPr>
            <w:tcW w:w="6237" w:type="dxa"/>
          </w:tcPr>
          <w:p w14:paraId="48AE17D0" w14:textId="77777777" w:rsidR="0010083F" w:rsidRPr="00A27933" w:rsidRDefault="0010083F" w:rsidP="0010083F">
            <w:pPr>
              <w:jc w:val="center"/>
              <w:rPr>
                <w:i/>
                <w:iCs/>
                <w:sz w:val="28"/>
                <w:szCs w:val="28"/>
              </w:rPr>
            </w:pPr>
            <w:r w:rsidRPr="00A27933">
              <w:rPr>
                <w:sz w:val="28"/>
                <w:szCs w:val="28"/>
              </w:rPr>
              <w:t>.....,</w:t>
            </w:r>
            <w:r w:rsidRPr="00A27933">
              <w:rPr>
                <w:i/>
                <w:iCs/>
                <w:sz w:val="28"/>
                <w:szCs w:val="28"/>
              </w:rPr>
              <w:t xml:space="preserve"> ngày </w:t>
            </w:r>
            <w:r w:rsidRPr="00A27933">
              <w:rPr>
                <w:sz w:val="28"/>
                <w:szCs w:val="28"/>
              </w:rPr>
              <w:t>.....</w:t>
            </w:r>
            <w:r w:rsidRPr="00A27933">
              <w:rPr>
                <w:i/>
                <w:iCs/>
                <w:sz w:val="28"/>
                <w:szCs w:val="28"/>
              </w:rPr>
              <w:t xml:space="preserve"> tháng </w:t>
            </w:r>
            <w:r w:rsidRPr="00A27933">
              <w:rPr>
                <w:sz w:val="28"/>
                <w:szCs w:val="28"/>
              </w:rPr>
              <w:t xml:space="preserve">..... </w:t>
            </w:r>
            <w:r w:rsidRPr="00A27933">
              <w:rPr>
                <w:i/>
                <w:iCs/>
                <w:sz w:val="28"/>
                <w:szCs w:val="28"/>
              </w:rPr>
              <w:t xml:space="preserve">năm </w:t>
            </w:r>
            <w:r w:rsidRPr="00A27933">
              <w:rPr>
                <w:sz w:val="28"/>
                <w:szCs w:val="28"/>
              </w:rPr>
              <w:t>.....</w:t>
            </w:r>
          </w:p>
          <w:p w14:paraId="59D452EA" w14:textId="77777777" w:rsidR="0010083F" w:rsidRPr="00A27933" w:rsidRDefault="0010083F" w:rsidP="0010083F">
            <w:pPr>
              <w:jc w:val="center"/>
              <w:rPr>
                <w:b/>
                <w:bCs/>
                <w:sz w:val="28"/>
                <w:szCs w:val="28"/>
              </w:rPr>
            </w:pPr>
            <w:r w:rsidRPr="00A27933">
              <w:rPr>
                <w:b/>
                <w:bCs/>
                <w:sz w:val="28"/>
                <w:szCs w:val="28"/>
              </w:rPr>
              <w:t>NGƯỜI LÀM ĐƠN/ĐẠI DIỆN CHỦ ĐẦU TƯ</w:t>
            </w:r>
          </w:p>
          <w:p w14:paraId="417DB85E" w14:textId="77777777" w:rsidR="0010083F" w:rsidRPr="00A27933" w:rsidRDefault="0010083F" w:rsidP="0010083F">
            <w:pPr>
              <w:jc w:val="center"/>
              <w:rPr>
                <w:sz w:val="28"/>
                <w:szCs w:val="28"/>
              </w:rPr>
            </w:pPr>
            <w:r w:rsidRPr="00A27933">
              <w:rPr>
                <w:i/>
                <w:iCs/>
                <w:sz w:val="28"/>
                <w:szCs w:val="28"/>
              </w:rPr>
              <w:t>(Ký, ghi rõ họ tên, đóng dấu (nếu có)</w:t>
            </w:r>
          </w:p>
        </w:tc>
      </w:tr>
    </w:tbl>
    <w:p w14:paraId="79E0311C" w14:textId="77777777" w:rsidR="0010083F" w:rsidRDefault="0010083F" w:rsidP="0010083F">
      <w:pPr>
        <w:shd w:val="clear" w:color="auto" w:fill="FFFFFF"/>
        <w:spacing w:before="120" w:after="120"/>
        <w:ind w:firstLine="567"/>
        <w:jc w:val="both"/>
        <w:rPr>
          <w:b/>
          <w:bCs/>
          <w:sz w:val="28"/>
          <w:szCs w:val="28"/>
        </w:rPr>
      </w:pPr>
    </w:p>
    <w:p w14:paraId="28C9055F" w14:textId="77777777" w:rsidR="0010083F" w:rsidRDefault="0010083F" w:rsidP="0010083F">
      <w:pPr>
        <w:shd w:val="clear" w:color="auto" w:fill="FFFFFF"/>
        <w:spacing w:before="120" w:after="120"/>
        <w:ind w:firstLine="567"/>
        <w:jc w:val="both"/>
        <w:rPr>
          <w:b/>
          <w:bCs/>
          <w:sz w:val="28"/>
          <w:szCs w:val="28"/>
        </w:rPr>
      </w:pPr>
    </w:p>
    <w:p w14:paraId="42DFCD47" w14:textId="77777777" w:rsidR="0010083F" w:rsidRDefault="0010083F" w:rsidP="0010083F">
      <w:pPr>
        <w:shd w:val="clear" w:color="auto" w:fill="FFFFFF"/>
        <w:spacing w:before="120" w:after="120"/>
        <w:ind w:firstLine="567"/>
        <w:jc w:val="both"/>
        <w:rPr>
          <w:b/>
          <w:bCs/>
          <w:sz w:val="28"/>
          <w:szCs w:val="28"/>
        </w:rPr>
      </w:pPr>
    </w:p>
    <w:p w14:paraId="1ED2E660" w14:textId="77777777" w:rsidR="0010083F" w:rsidRDefault="0010083F" w:rsidP="0010083F">
      <w:pPr>
        <w:shd w:val="clear" w:color="auto" w:fill="FFFFFF"/>
        <w:spacing w:before="120" w:after="120"/>
        <w:ind w:firstLine="567"/>
        <w:jc w:val="both"/>
        <w:rPr>
          <w:b/>
          <w:bCs/>
          <w:sz w:val="28"/>
          <w:szCs w:val="28"/>
        </w:rPr>
      </w:pPr>
    </w:p>
    <w:p w14:paraId="1BDCB297" w14:textId="77777777" w:rsidR="0010083F" w:rsidRDefault="0010083F" w:rsidP="0010083F">
      <w:pPr>
        <w:shd w:val="clear" w:color="auto" w:fill="FFFFFF"/>
        <w:spacing w:before="120" w:after="120"/>
        <w:ind w:firstLine="567"/>
        <w:jc w:val="both"/>
        <w:rPr>
          <w:b/>
          <w:bCs/>
          <w:sz w:val="28"/>
          <w:szCs w:val="28"/>
        </w:rPr>
      </w:pPr>
    </w:p>
    <w:p w14:paraId="7CBC09CB" w14:textId="77777777" w:rsidR="0010083F" w:rsidRDefault="0010083F" w:rsidP="0010083F">
      <w:pPr>
        <w:shd w:val="clear" w:color="auto" w:fill="FFFFFF"/>
        <w:spacing w:before="120" w:after="120"/>
        <w:ind w:firstLine="567"/>
        <w:jc w:val="both"/>
        <w:rPr>
          <w:b/>
          <w:bCs/>
          <w:sz w:val="28"/>
          <w:szCs w:val="28"/>
        </w:rPr>
      </w:pPr>
    </w:p>
    <w:p w14:paraId="54D0A0C3" w14:textId="77777777" w:rsidR="0010083F" w:rsidRDefault="0010083F" w:rsidP="0010083F">
      <w:pPr>
        <w:shd w:val="clear" w:color="auto" w:fill="FFFFFF"/>
        <w:spacing w:before="120" w:after="120"/>
        <w:ind w:firstLine="567"/>
        <w:jc w:val="both"/>
        <w:rPr>
          <w:b/>
          <w:bCs/>
          <w:sz w:val="28"/>
          <w:szCs w:val="28"/>
        </w:rPr>
      </w:pPr>
    </w:p>
    <w:p w14:paraId="62B447F5" w14:textId="77777777" w:rsidR="0010083F" w:rsidRDefault="0010083F" w:rsidP="0010083F">
      <w:pPr>
        <w:shd w:val="clear" w:color="auto" w:fill="FFFFFF"/>
        <w:spacing w:before="120" w:after="120"/>
        <w:ind w:firstLine="567"/>
        <w:jc w:val="both"/>
        <w:rPr>
          <w:b/>
          <w:bCs/>
          <w:sz w:val="28"/>
          <w:szCs w:val="28"/>
        </w:rPr>
      </w:pPr>
    </w:p>
    <w:p w14:paraId="39396A28" w14:textId="77777777" w:rsidR="0010083F" w:rsidRDefault="0010083F" w:rsidP="0010083F">
      <w:pPr>
        <w:shd w:val="clear" w:color="auto" w:fill="FFFFFF"/>
        <w:spacing w:before="120" w:after="120"/>
        <w:ind w:firstLine="567"/>
        <w:jc w:val="both"/>
        <w:rPr>
          <w:b/>
          <w:bCs/>
          <w:sz w:val="28"/>
          <w:szCs w:val="28"/>
        </w:rPr>
      </w:pPr>
    </w:p>
    <w:p w14:paraId="6AAA4670" w14:textId="77777777" w:rsidR="0010083F" w:rsidRDefault="0010083F" w:rsidP="0010083F">
      <w:pPr>
        <w:shd w:val="clear" w:color="auto" w:fill="FFFFFF"/>
        <w:spacing w:before="120" w:after="120"/>
        <w:ind w:firstLine="567"/>
        <w:jc w:val="both"/>
        <w:rPr>
          <w:b/>
          <w:bCs/>
          <w:sz w:val="28"/>
          <w:szCs w:val="28"/>
        </w:rPr>
      </w:pPr>
    </w:p>
    <w:p w14:paraId="215D2296" w14:textId="77777777" w:rsidR="0010083F" w:rsidRDefault="0010083F" w:rsidP="0010083F">
      <w:pPr>
        <w:shd w:val="clear" w:color="auto" w:fill="FFFFFF"/>
        <w:spacing w:before="120" w:after="120"/>
        <w:ind w:firstLine="567"/>
        <w:jc w:val="both"/>
        <w:rPr>
          <w:b/>
          <w:bCs/>
          <w:sz w:val="28"/>
          <w:szCs w:val="28"/>
        </w:rPr>
      </w:pPr>
    </w:p>
    <w:p w14:paraId="0D049D8D" w14:textId="77777777" w:rsidR="0010083F" w:rsidRDefault="0010083F" w:rsidP="0010083F">
      <w:pPr>
        <w:shd w:val="clear" w:color="auto" w:fill="FFFFFF"/>
        <w:spacing w:before="120" w:after="120"/>
        <w:ind w:firstLine="567"/>
        <w:jc w:val="both"/>
        <w:rPr>
          <w:b/>
          <w:bCs/>
          <w:sz w:val="28"/>
          <w:szCs w:val="28"/>
        </w:rPr>
      </w:pPr>
    </w:p>
    <w:p w14:paraId="051CE186" w14:textId="30EA8B35" w:rsidR="00652B53" w:rsidRDefault="00652B53">
      <w:pPr>
        <w:spacing w:after="200" w:line="276" w:lineRule="auto"/>
        <w:rPr>
          <w:b/>
          <w:bCs/>
          <w:sz w:val="28"/>
          <w:szCs w:val="28"/>
        </w:rPr>
      </w:pPr>
      <w:r>
        <w:rPr>
          <w:b/>
          <w:bCs/>
          <w:sz w:val="28"/>
          <w:szCs w:val="28"/>
        </w:rPr>
        <w:br w:type="page"/>
      </w:r>
    </w:p>
    <w:p w14:paraId="5AEDFBF2" w14:textId="77777777" w:rsidR="0010083F" w:rsidRDefault="0010083F" w:rsidP="00655021">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A27933">
        <w:rPr>
          <w:b/>
          <w:bCs/>
          <w:sz w:val="28"/>
          <w:szCs w:val="28"/>
        </w:rPr>
        <w:lastRenderedPageBreak/>
        <w:t>Thủ tục cấp điều chỉnh giấy phép xây dựng đối với công trình cấp III, cấp IV (công trình Không theo tuyến/Theo tuyến trong đô thị/Tín ngưỡng, tôn giáo/Tượng đài, tranh hoành tráng/Theo giai đoạn cho công trình không theo tuyến/Theo giai đoạn cho công trình theo tuyến trong đô thị/Dự án</w:t>
      </w:r>
      <w:r>
        <w:rPr>
          <w:b/>
          <w:bCs/>
          <w:sz w:val="28"/>
          <w:szCs w:val="28"/>
        </w:rPr>
        <w:t>) và nhà ở riêng lẻ</w:t>
      </w:r>
    </w:p>
    <w:p w14:paraId="76E7669A"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Trình tự thực hiện</w:t>
      </w:r>
    </w:p>
    <w:p w14:paraId="26580D2B"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Chủ đầu tư nộp 02 bộ hồ sơ đề nghị cấp điều chỉnh </w:t>
      </w:r>
      <w:r>
        <w:rPr>
          <w:sz w:val="28"/>
          <w:szCs w:val="28"/>
        </w:rPr>
        <w:t xml:space="preserve">giấy phép xây dựng </w:t>
      </w:r>
      <w:r w:rsidRPr="00847956">
        <w:rPr>
          <w:sz w:val="28"/>
          <w:szCs w:val="28"/>
        </w:rPr>
        <w:t>cho Bộ phận tiếp nhận và trả kết quả giải quyết thủ tục hành chính của Ủy ban nhân dân cấp huyện, thời gian nhận hồ sơ và trả kết quả vào giờ hành chính các ngày làm việc trong tuần (trừ ngày lễ, tết).</w:t>
      </w:r>
    </w:p>
    <w:p w14:paraId="1AFE01C4"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Trong thời hạn 07 ngày làm việc kể từ ngày tiếp nhận hồ sơ, </w:t>
      </w:r>
      <w:r w:rsidRPr="00847956">
        <w:rPr>
          <w:sz w:val="28"/>
          <w:szCs w:val="28"/>
        </w:rPr>
        <w:t>Ủy ban nhân dân cấp huyện</w:t>
      </w:r>
      <w:r w:rsidRPr="00A27933">
        <w:rPr>
          <w:sz w:val="28"/>
          <w:szCs w:val="28"/>
        </w:rPr>
        <w:t xml:space="preserve"> phải tổ chức thẩm định hồ sơ, kiểm tra thực địa, thông báo 1 lần bằng văn bản cho chủ đầu tư bổ sung, hoàn thiện hồ sơ nếu tài liệu còn thiếu, tài liệu không đúng quy định hoặc không đúng thực tế. </w:t>
      </w:r>
      <w:r w:rsidRPr="00847956">
        <w:rPr>
          <w:sz w:val="28"/>
          <w:szCs w:val="28"/>
        </w:rPr>
        <w:t>Ủy ban nhân dân cấp huyện</w:t>
      </w:r>
      <w:r w:rsidRPr="00A27933">
        <w:rPr>
          <w:sz w:val="28"/>
          <w:szCs w:val="28"/>
        </w:rPr>
        <w:t xml:space="preserve"> có trách nhiệm kiểm tra các điều kiện cấp giấy phép xây dựng theo quy định tại tại Điều 50 Nghị định số 175/2024/NĐ-CP ngày 30/12/2024 của Chính phủ. Việc kiểm tra được thực hiện như sau:</w:t>
      </w:r>
    </w:p>
    <w:p w14:paraId="1D967932"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14:paraId="30B44776" w14:textId="77777777" w:rsidR="0010083F" w:rsidRPr="00A27933" w:rsidRDefault="0010083F" w:rsidP="0010083F">
      <w:pPr>
        <w:shd w:val="clear" w:color="auto" w:fill="FFFFFF"/>
        <w:spacing w:before="120"/>
        <w:ind w:firstLine="567"/>
        <w:jc w:val="both"/>
        <w:rPr>
          <w:sz w:val="28"/>
          <w:szCs w:val="28"/>
        </w:rPr>
      </w:pPr>
      <w:r w:rsidRPr="00A27933">
        <w:rPr>
          <w:sz w:val="28"/>
          <w:szCs w:val="28"/>
        </w:rPr>
        <w:t>+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14:paraId="0F263A9C" w14:textId="77777777" w:rsidR="0010083F" w:rsidRPr="00A27933" w:rsidRDefault="0010083F" w:rsidP="0010083F">
      <w:pPr>
        <w:shd w:val="clear" w:color="auto" w:fill="FFFFFF"/>
        <w:spacing w:before="120"/>
        <w:ind w:firstLine="567"/>
        <w:jc w:val="both"/>
        <w:rPr>
          <w:sz w:val="28"/>
          <w:szCs w:val="28"/>
        </w:rPr>
      </w:pPr>
      <w:r w:rsidRPr="00A27933">
        <w:rPr>
          <w:sz w:val="28"/>
          <w:szCs w:val="28"/>
        </w:rPr>
        <w:t>+ Kiểm tra tính đầy đủ, hợp lệ của báo cáo kết quả thẩm tra đối với công trình có yêu cầu phải thẩm tra thiết kế theo quy định tại Nghị định số 175/2024/NĐ-CP.</w:t>
      </w:r>
    </w:p>
    <w:p w14:paraId="48A323C0"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Trong thời hạn 05 ngày làm việc kể từ ngày nhận bổ sung hồ sơ nhưng chưa đáp ứng được yêu cầu theo văn bản thông báo, </w:t>
      </w:r>
      <w:r w:rsidRPr="00847956">
        <w:rPr>
          <w:sz w:val="28"/>
          <w:szCs w:val="28"/>
        </w:rPr>
        <w:t>Ủy ban nhân dân cấp huyện</w:t>
      </w:r>
      <w:r w:rsidRPr="00A27933">
        <w:rPr>
          <w:sz w:val="28"/>
          <w:szCs w:val="28"/>
        </w:rPr>
        <w:t xml:space="preserve"> có trách nhiệm thông báo bằng văn bản hướng dẫn cho chủ đầu tư tiếp tục hoàn thiện hồ sơ. Trường hợp việc bổ sung hồ sơ vẫn không đáp ứng được các nội dung theo thông báo thì trong thời hạn 03 ngày làm việc kể từ ngày nhận hồ sơ bổ sung, </w:t>
      </w:r>
      <w:r w:rsidRPr="00847956">
        <w:rPr>
          <w:sz w:val="28"/>
          <w:szCs w:val="28"/>
        </w:rPr>
        <w:t>Ủy ban nhân dân cấp huyện</w:t>
      </w:r>
      <w:r w:rsidRPr="00A27933">
        <w:rPr>
          <w:sz w:val="28"/>
          <w:szCs w:val="28"/>
        </w:rPr>
        <w:t xml:space="preserve"> có trách nhiệm thông báo đến chủ đầu tư về lý do không cấp điều chỉnh giấy phép xây dựng.</w:t>
      </w:r>
    </w:p>
    <w:p w14:paraId="359F559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w:t>
      </w:r>
      <w:r w:rsidRPr="00847956">
        <w:rPr>
          <w:sz w:val="28"/>
          <w:szCs w:val="28"/>
        </w:rPr>
        <w:t>Ủy ban nhân dân cấp huyện</w:t>
      </w:r>
      <w:r w:rsidRPr="00A27933">
        <w:rPr>
          <w:sz w:val="28"/>
          <w:szCs w:val="28"/>
        </w:rPr>
        <w:t xml:space="preserve"> đối chiếu các điều kiện theo quy định của Luật Xây dựng để gửi văn bản lấy ý kiến của cơ quan quản lý nhà nước liên quan. Trong thời gian 12 ngày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w:t>
      </w:r>
      <w:r w:rsidRPr="00847956">
        <w:rPr>
          <w:sz w:val="28"/>
          <w:szCs w:val="28"/>
        </w:rPr>
        <w:t>Ủy ban nhân dân cấp huyện</w:t>
      </w:r>
      <w:r w:rsidRPr="00A27933">
        <w:rPr>
          <w:sz w:val="28"/>
          <w:szCs w:val="28"/>
        </w:rPr>
        <w:t xml:space="preserve"> căn cứ các quy định hiện hành để quyết định việc cấp điều chỉnh giấy phép xây dựng.</w:t>
      </w:r>
    </w:p>
    <w:p w14:paraId="3CA45236" w14:textId="77777777" w:rsidR="0010083F" w:rsidRPr="00A27933" w:rsidRDefault="0010083F" w:rsidP="0010083F">
      <w:pPr>
        <w:shd w:val="clear" w:color="auto" w:fill="FFFFFF"/>
        <w:spacing w:before="120"/>
        <w:ind w:firstLine="567"/>
        <w:jc w:val="both"/>
        <w:rPr>
          <w:sz w:val="28"/>
          <w:szCs w:val="28"/>
        </w:rPr>
      </w:pPr>
      <w:r w:rsidRPr="00A27933">
        <w:rPr>
          <w:sz w:val="28"/>
          <w:szCs w:val="28"/>
        </w:rPr>
        <w:lastRenderedPageBreak/>
        <w:t xml:space="preserve">- Trong thời hạn 20 ngày kể từ ngày nhận đủ hồ sơ hợp lệ, </w:t>
      </w:r>
      <w:r w:rsidRPr="00847956">
        <w:rPr>
          <w:sz w:val="28"/>
          <w:szCs w:val="28"/>
        </w:rPr>
        <w:t>Ủy ban nhân dân cấp huyện</w:t>
      </w:r>
      <w:r w:rsidRPr="00A27933">
        <w:rPr>
          <w:sz w:val="28"/>
          <w:szCs w:val="28"/>
        </w:rPr>
        <w:t xml:space="preserve"> có trách nhiệm xem xét cấp điều chỉnh giấy phép xây dựng.</w:t>
      </w:r>
    </w:p>
    <w:p w14:paraId="06F2A3DC"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586B4B">
        <w:rPr>
          <w:b/>
          <w:bCs/>
          <w:i/>
          <w:iCs/>
          <w:sz w:val="28"/>
          <w:szCs w:val="28"/>
        </w:rPr>
        <w:t>Cách thức thực hiện:</w:t>
      </w:r>
      <w:r w:rsidRPr="00A27933">
        <w:rPr>
          <w:sz w:val="28"/>
          <w:szCs w:val="28"/>
        </w:rPr>
        <w:t xml:space="preserve"> Chủ đầu tư nộp hồ sơ trực tiếp hoặc trực tuyến hoặc gửi qua dịch vụ bưu chính.</w:t>
      </w:r>
    </w:p>
    <w:p w14:paraId="2584D1EA" w14:textId="77777777"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Thành phần, số l</w:t>
      </w:r>
      <w:r>
        <w:rPr>
          <w:b/>
          <w:bCs/>
          <w:i/>
          <w:iCs/>
          <w:sz w:val="28"/>
          <w:szCs w:val="28"/>
        </w:rPr>
        <w:softHyphen/>
        <w:t>ượng hồ sơ</w:t>
      </w:r>
      <w:r w:rsidRPr="00586B4B">
        <w:rPr>
          <w:b/>
          <w:bCs/>
          <w:i/>
          <w:iCs/>
          <w:sz w:val="28"/>
          <w:szCs w:val="28"/>
        </w:rPr>
        <w:t xml:space="preserve"> </w:t>
      </w:r>
    </w:p>
    <w:p w14:paraId="7375D12D" w14:textId="77777777" w:rsidR="0010083F" w:rsidRPr="00A27933" w:rsidRDefault="0010083F" w:rsidP="0010083F">
      <w:pPr>
        <w:shd w:val="clear" w:color="auto" w:fill="FFFFFF"/>
        <w:spacing w:before="120"/>
        <w:ind w:firstLine="567"/>
        <w:jc w:val="both"/>
        <w:rPr>
          <w:sz w:val="28"/>
          <w:szCs w:val="28"/>
        </w:rPr>
      </w:pPr>
      <w:r w:rsidRPr="00A27933">
        <w:rPr>
          <w:sz w:val="28"/>
          <w:szCs w:val="28"/>
        </w:rPr>
        <w:t>a) Thành phần hồ sơ:</w:t>
      </w:r>
    </w:p>
    <w:p w14:paraId="09E69D04"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Đơn đề nghị điều chỉnh, gia hạn, cấp lại giấy phép xây dựng theo Mẫu số 02 Phụ lục II Nghị định số 175/2024/NĐ-CP;</w:t>
      </w:r>
    </w:p>
    <w:p w14:paraId="6F226B0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Bản chính giấy phép xây dựng đã được cấp kèm theo bản vẽ đã được cấp kèm theo giấy xây dựng;</w:t>
      </w:r>
    </w:p>
    <w:p w14:paraId="1671F8AA" w14:textId="77777777" w:rsidR="0010083F" w:rsidRPr="00A27933" w:rsidRDefault="0010083F" w:rsidP="0010083F">
      <w:pPr>
        <w:shd w:val="clear" w:color="auto" w:fill="FFFFFF"/>
        <w:spacing w:before="120"/>
        <w:ind w:firstLine="567"/>
        <w:jc w:val="both"/>
        <w:rPr>
          <w:sz w:val="28"/>
          <w:szCs w:val="28"/>
        </w:rPr>
      </w:pPr>
      <w:r w:rsidRPr="00A27933">
        <w:rPr>
          <w:sz w:val="28"/>
          <w:szCs w:val="28"/>
        </w:rPr>
        <w:t>- 02 bộ bản vẽ thiết kế xây dựng trong hồ sơ thiết kế xây dựng điều chỉnh triển khai sau thiết kế cơ sở được phê duyệt theo quy định của pháp luật về xây dựng tương ứng theo quy định tại Điều 55, Điều 56, Điều 57, Điều 58, Điều 59 Nghị định số 175/2024/NĐ-CP;</w:t>
      </w:r>
    </w:p>
    <w:p w14:paraId="2D5D5FE9"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 Báo cáo kết quả thẩm định và văn bản phê duyệt thiết kế xây dựng điều chỉnh (trừ nhà ở riêng lẻ) của chủ đầu tư, trong đó phải có nội dung về bảo đảm an toàn chịu lực, an toàn phòng, chống cháy, nổ, bảo vệ môi trường; kèm theo các hồ sơ theo quy định tại điểm c khoản 1 Điều 55 Nghị định số 175/2024/NĐ-CP tương ứng với phần điều chỉnh thiết kế;</w:t>
      </w:r>
    </w:p>
    <w:p w14:paraId="7235326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Đối với trường hợp việc điều chỉnh thiết kế có thay đổi về diện tích sử dụng đất hoặc chức năng sử dụng đất của công trình đề nghị cấp giấy phép xây dựng thì phải có một trong các loại giấy tờ hợp pháp về đất đai để cấp giấy phép xây dựng theo quy định tại Điều 53 Nghị định số 175/2024/NĐ-CP bao gồm:</w:t>
      </w:r>
    </w:p>
    <w:p w14:paraId="7DDC760E" w14:textId="77777777" w:rsidR="0010083F" w:rsidRPr="00A27933" w:rsidRDefault="0010083F" w:rsidP="0010083F">
      <w:pPr>
        <w:shd w:val="clear" w:color="auto" w:fill="FFFFFF"/>
        <w:spacing w:before="120"/>
        <w:ind w:firstLine="567"/>
        <w:jc w:val="both"/>
        <w:rPr>
          <w:sz w:val="28"/>
          <w:szCs w:val="28"/>
        </w:rPr>
      </w:pPr>
      <w:r w:rsidRPr="00A27933">
        <w:rPr>
          <w:sz w:val="28"/>
          <w:szCs w:val="28"/>
        </w:rPr>
        <w:t>+ Giấy chứng nhận quyền sử dụng đất được cấp theo quy định của Luật Đất đai qua các thời kỳ.</w:t>
      </w:r>
    </w:p>
    <w:p w14:paraId="0DA9FE09"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Giấy chứng nhận quyền sử dụng đất, quyền sở hữu tài sản gắn liền với đất được cấp theo quy định của pháp luật về đất đai qua các thời kỳ. </w:t>
      </w:r>
    </w:p>
    <w:p w14:paraId="4D8357F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Giấy chứng nhận quyền sở hữu nhà ở và quyền sử dụng đất ở được cấp theo quy định của pháp luật về đất đai, pháp luật về nhà ở qua các thời kỳ.</w:t>
      </w:r>
    </w:p>
    <w:p w14:paraId="42D37202" w14:textId="77777777" w:rsidR="0010083F" w:rsidRPr="00A27933" w:rsidRDefault="0010083F" w:rsidP="0010083F">
      <w:pPr>
        <w:shd w:val="clear" w:color="auto" w:fill="FFFFFF"/>
        <w:spacing w:before="120"/>
        <w:ind w:firstLine="567"/>
        <w:jc w:val="both"/>
        <w:rPr>
          <w:sz w:val="28"/>
          <w:szCs w:val="28"/>
        </w:rPr>
      </w:pPr>
      <w:r w:rsidRPr="00A27933">
        <w:rPr>
          <w:sz w:val="28"/>
          <w:szCs w:val="28"/>
        </w:rPr>
        <w:t>+ Giấy chứng nhận quyền sở hữu nhà ở; giấy chứng nhận quyền sở hữu công trình xây dựng đã được cấp theo quy định của pháp luật về đất đai, pháp luật về nhà ở, pháp luật về xây dựng qua các thời kỳ.</w:t>
      </w:r>
    </w:p>
    <w:p w14:paraId="44C97C2F" w14:textId="77777777" w:rsidR="0010083F" w:rsidRPr="00A27933" w:rsidRDefault="0010083F" w:rsidP="0010083F">
      <w:pPr>
        <w:shd w:val="clear" w:color="auto" w:fill="FFFFFF"/>
        <w:spacing w:before="120"/>
        <w:ind w:firstLine="567"/>
        <w:jc w:val="both"/>
        <w:rPr>
          <w:sz w:val="28"/>
          <w:szCs w:val="28"/>
        </w:rPr>
      </w:pPr>
      <w:r w:rsidRPr="00A27933">
        <w:rPr>
          <w:sz w:val="28"/>
          <w:szCs w:val="28"/>
        </w:rPr>
        <w:t>+ Các loại giấy tờ đủ điều kiện để cấp giấy chứng nhận quyền sử dụng đất, quyền sở hữu nhà ở và tài sản khác gắn liền với đất nhưng chưa được cấp giấy chứng nhận gồm: Các loại giấy tờ quy định tại Điều 137 của Luật đất đai năm 2024; hoặc giấy xác nhận của Ủy ban nhân dân cấp xã và được tổ chức đăng ký đất đai xác nhận đủ điều kiện để cấp giấy chứng nhận quyền sử dụng đất, quyền sở hữu nhà ở và tài sản khác gắn liền với đất theo quy định của pháp luật về đất đai.</w:t>
      </w:r>
    </w:p>
    <w:p w14:paraId="00ADFF87"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Giấy tờ về đất đai đối với trường hợp được Nhà nước giao đất, cho thuê đất, chuyển mục đích sử dụng đất từ sau ngày 01 tháng 7 năm 2004 nhưng không có giấy </w:t>
      </w:r>
      <w:r w:rsidRPr="00A27933">
        <w:rPr>
          <w:sz w:val="28"/>
          <w:szCs w:val="28"/>
        </w:rPr>
        <w:lastRenderedPageBreak/>
        <w:t>chứng nhận quyền sử dụng đất, quyền sở hữu nhà ở và tài sản khác gắn liền với đất theo quy định của pháp luật về đất đai, gồm: Quyết định giao đất của cơ quan nhà nước có thẩm quyền hoặc Quyết định cho thuê đất của cơ quan nhà nước có thẩm quyền và hợp đồng thuê đất kèm theo (nếu có) hoặc giấy tờ về trúng đấu giá quyền sử dụng đất, đấu thầu dự án có sử dụng đất.</w:t>
      </w:r>
    </w:p>
    <w:p w14:paraId="2E309976" w14:textId="77777777" w:rsidR="0010083F" w:rsidRPr="00A27933" w:rsidRDefault="0010083F" w:rsidP="0010083F">
      <w:pPr>
        <w:shd w:val="clear" w:color="auto" w:fill="FFFFFF"/>
        <w:spacing w:before="120"/>
        <w:ind w:firstLine="567"/>
        <w:jc w:val="both"/>
        <w:rPr>
          <w:sz w:val="28"/>
          <w:szCs w:val="28"/>
        </w:rPr>
      </w:pPr>
      <w:r w:rsidRPr="00A27933">
        <w:rPr>
          <w:sz w:val="28"/>
          <w:szCs w:val="28"/>
        </w:rPr>
        <w:t>+ Báo cáo hiện trạng sử dụng đất đối với trường hợp tổ chức, cơ sở tôn giáo đang sử dụng mà chưa được cấp giấy chứng nhận quyền sử dụng đất, quyền sở hữu nhà ở và tài sản khác gắn liền với đất được Ủy ban nhân dân cấp tỉnh nơi có đất kiểm tra thực tế sử dụng và xử lý theo quy định tại Điều 142, Điều 145 Luật Đất đai năm 2024.</w:t>
      </w:r>
    </w:p>
    <w:p w14:paraId="197C1F49"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Giấy tờ về việc xếp hạng di tích lịch sử - văn hóa, danh lam thắng cảnh hoặc danh mục kiểm kê di tích theo quy định của pháp luật về di sản văn hoá của Uỷ ban nhân dân cấp tỉnh đối với trường hợp cấp giấy phép xây dựng để thực hiện xây dựng mới, sửa chữa, cải tạo hoặc di dời các công trình di tích lịch sử - văn hóa, danh lam thắng cảnh nhưng chưa được cấp giấy chứng nhận quyền sử dụng đất, quyền sở hữu nhà ở và tài sản khác gắn liền với đất theo quy định. </w:t>
      </w:r>
    </w:p>
    <w:p w14:paraId="49C8E336" w14:textId="77777777" w:rsidR="0010083F" w:rsidRPr="00A27933" w:rsidRDefault="0010083F" w:rsidP="0010083F">
      <w:pPr>
        <w:shd w:val="clear" w:color="auto" w:fill="FFFFFF"/>
        <w:spacing w:before="120"/>
        <w:ind w:firstLine="567"/>
        <w:jc w:val="both"/>
        <w:rPr>
          <w:sz w:val="28"/>
          <w:szCs w:val="28"/>
        </w:rPr>
      </w:pPr>
      <w:r w:rsidRPr="00A27933">
        <w:rPr>
          <w:sz w:val="28"/>
          <w:szCs w:val="28"/>
        </w:rPr>
        <w:t xml:space="preserve">+ Văn bản chấp thuận về địa điểm xây dựng của Ủy ban nhân dân cấp huyện đối với công trình xây dựng biển quảng cáo, trạm viễn thông, cột ăng-ten và các công trình tương tự khác theo quy định của pháp luật có liên quan tại khu vực không thuộc nhóm đất có mục đích sử dụng để xây dựng đối với loại công trình này và không được chuyển đổi mục đích sử dụng đất. </w:t>
      </w:r>
    </w:p>
    <w:p w14:paraId="3AC16CD7" w14:textId="77777777" w:rsidR="0010083F" w:rsidRPr="00A27933" w:rsidRDefault="0010083F" w:rsidP="0010083F">
      <w:pPr>
        <w:shd w:val="clear" w:color="auto" w:fill="FFFFFF"/>
        <w:spacing w:before="120"/>
        <w:ind w:firstLine="567"/>
        <w:jc w:val="both"/>
        <w:rPr>
          <w:sz w:val="28"/>
          <w:szCs w:val="28"/>
        </w:rPr>
      </w:pPr>
      <w:r w:rsidRPr="00A27933">
        <w:rPr>
          <w:sz w:val="28"/>
          <w:szCs w:val="28"/>
        </w:rPr>
        <w:t>+ Giấy tờ hợp pháp về đất đai của chủ rừng và hợp đồng cho thuê môi trường rừng giữa chủ rừng và tổ chức, cá nhân thực hiện dự án du lịch sinh thái, nghỉ dưỡng, giải trí theo quy định của pháp luật về lâm nghiệp.</w:t>
      </w:r>
    </w:p>
    <w:p w14:paraId="29794A93" w14:textId="77777777" w:rsidR="0010083F" w:rsidRPr="00A27933" w:rsidRDefault="0010083F" w:rsidP="0010083F">
      <w:pPr>
        <w:shd w:val="clear" w:color="auto" w:fill="FFFFFF"/>
        <w:spacing w:before="120"/>
        <w:ind w:firstLine="567"/>
        <w:jc w:val="both"/>
        <w:rPr>
          <w:sz w:val="28"/>
          <w:szCs w:val="28"/>
        </w:rPr>
      </w:pPr>
      <w:r w:rsidRPr="00A27933">
        <w:rPr>
          <w:sz w:val="28"/>
          <w:szCs w:val="28"/>
        </w:rPr>
        <w:t>+ Giấy chứng nhận quyền sử dụng đất hoặc quyết định giao đất hoặc quyết định cho thuê đất của cơ quan nhà nước có thẩm quyền có mục đích sử dụng đất chính đối với trường hợp xây dựng công trình trên đất được sử dụng kết hợp đa mục đích theo quy định tại Điều 218 của Luật Đất đai năm 2024.</w:t>
      </w:r>
    </w:p>
    <w:p w14:paraId="2D2EB468" w14:textId="77777777" w:rsidR="0010083F" w:rsidRPr="00A27933" w:rsidRDefault="0010083F" w:rsidP="0010083F">
      <w:pPr>
        <w:shd w:val="clear" w:color="auto" w:fill="FFFFFF"/>
        <w:spacing w:before="120"/>
        <w:ind w:firstLine="567"/>
        <w:jc w:val="both"/>
        <w:rPr>
          <w:sz w:val="28"/>
          <w:szCs w:val="28"/>
        </w:rPr>
      </w:pPr>
      <w:r w:rsidRPr="00A27933">
        <w:rPr>
          <w:sz w:val="28"/>
          <w:szCs w:val="28"/>
        </w:rPr>
        <w:t>+ Hợp đồng thuê đất được giữa chủ đầu tư xây dựng công trình và người quản lý, sử dụng công trình giao thông hoặc văn bản chấp thuận của cơ quan quản lý nhà nước có thẩm quyền về giao thông đối với công trình được phép xây dựng trong phạm vi đất dành cho giao thông theo quy định của pháp luật.</w:t>
      </w:r>
    </w:p>
    <w:p w14:paraId="73CBCCCD" w14:textId="77777777" w:rsidR="0010083F" w:rsidRPr="00A27933" w:rsidRDefault="0010083F" w:rsidP="0010083F">
      <w:pPr>
        <w:shd w:val="clear" w:color="auto" w:fill="FFFFFF"/>
        <w:spacing w:before="120"/>
        <w:ind w:firstLine="567"/>
        <w:jc w:val="both"/>
        <w:rPr>
          <w:sz w:val="28"/>
          <w:szCs w:val="28"/>
        </w:rPr>
      </w:pPr>
      <w:r w:rsidRPr="00A27933">
        <w:rPr>
          <w:sz w:val="28"/>
          <w:szCs w:val="28"/>
        </w:rPr>
        <w:t>+ Văn bản của cơ quan nhà nước có thẩm quyền đã cấp giấy chứng nhận quyền sử dụng đất (theo đề nghị của cơ quan cấp giấy phép xây dựng) xác định diện tích các loại đất đối với trường hợp người sử dụng đất có một trong các loại giấy tờ hợp pháp về đất đai theo quy định tại các khoản 1, 2, 3, 4 và 5 Điều 53 Nghị định số 175/2024/NĐ-CP nhưng trên các giấy tờ đó không ghi rõ diện tích các loại đất để làm cơ sở cấp giấy phép xây dựng.</w:t>
      </w:r>
    </w:p>
    <w:p w14:paraId="6C7CB833" w14:textId="77777777" w:rsidR="0010083F" w:rsidRPr="00A27933" w:rsidRDefault="0010083F" w:rsidP="0010083F">
      <w:pPr>
        <w:shd w:val="clear" w:color="auto" w:fill="FFFFFF"/>
        <w:spacing w:before="120"/>
        <w:ind w:firstLine="567"/>
        <w:jc w:val="both"/>
        <w:rPr>
          <w:sz w:val="28"/>
          <w:szCs w:val="28"/>
        </w:rPr>
      </w:pPr>
      <w:r w:rsidRPr="00A27933">
        <w:rPr>
          <w:sz w:val="28"/>
          <w:szCs w:val="28"/>
        </w:rPr>
        <w:t>+ Trường hợp chủ đầu tư thuê đất hoặc thuê công trình, bộ phận công trình của chủ sử dụng đất, chủ sở hữu công trình để đầu tư xây dựng thì ngoài một trong các giấy tờ nêu trên, người đề nghị cấp giấy phép xây dựng bổ sung hợp đồng hợp pháp về việc thuê đất hoặc thuê công trình, bộ phận công trình tương ứng.</w:t>
      </w:r>
    </w:p>
    <w:p w14:paraId="07B373BE" w14:textId="77777777" w:rsidR="0010083F" w:rsidRPr="00A27933" w:rsidRDefault="0010083F" w:rsidP="0010083F">
      <w:pPr>
        <w:shd w:val="clear" w:color="auto" w:fill="FFFFFF"/>
        <w:spacing w:before="120"/>
        <w:ind w:firstLine="567"/>
        <w:jc w:val="both"/>
        <w:rPr>
          <w:sz w:val="28"/>
          <w:szCs w:val="28"/>
        </w:rPr>
      </w:pPr>
      <w:r w:rsidRPr="00A27933">
        <w:rPr>
          <w:sz w:val="28"/>
          <w:szCs w:val="28"/>
        </w:rPr>
        <w:lastRenderedPageBreak/>
        <w:t xml:space="preserve">+ Các giấy tờ hợp pháp khác theo quy định của pháp luật về đất đai. </w:t>
      </w:r>
    </w:p>
    <w:p w14:paraId="0A6BF334" w14:textId="77777777" w:rsidR="0010083F" w:rsidRPr="00A27933" w:rsidRDefault="0010083F" w:rsidP="0010083F">
      <w:pPr>
        <w:shd w:val="clear" w:color="auto" w:fill="FFFFFF"/>
        <w:spacing w:before="120"/>
        <w:ind w:firstLine="567"/>
        <w:jc w:val="both"/>
        <w:rPr>
          <w:sz w:val="28"/>
          <w:szCs w:val="28"/>
        </w:rPr>
      </w:pPr>
      <w:r w:rsidRPr="00A27933">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6A5DC7B0" w14:textId="77777777" w:rsidR="0010083F" w:rsidRPr="00A27933" w:rsidRDefault="0010083F" w:rsidP="0010083F">
      <w:pPr>
        <w:shd w:val="clear" w:color="auto" w:fill="FFFFFF"/>
        <w:spacing w:before="120"/>
        <w:ind w:firstLine="567"/>
        <w:jc w:val="both"/>
        <w:rPr>
          <w:sz w:val="28"/>
          <w:szCs w:val="28"/>
        </w:rPr>
      </w:pPr>
      <w:r w:rsidRPr="00A27933">
        <w:rPr>
          <w:sz w:val="28"/>
          <w:szCs w:val="28"/>
        </w:rPr>
        <w:t>b) Số lượng hồ sơ: 02 (bộ)</w:t>
      </w:r>
    </w:p>
    <w:p w14:paraId="2AC294D0" w14:textId="23173329"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sidRPr="00586B4B">
        <w:rPr>
          <w:b/>
          <w:bCs/>
          <w:i/>
          <w:iCs/>
          <w:sz w:val="28"/>
          <w:szCs w:val="28"/>
        </w:rPr>
        <w:t xml:space="preserve"> Thời hạn giải quyết: </w:t>
      </w:r>
      <w:r w:rsidR="00DC3F27" w:rsidRPr="00DC3F27">
        <w:rPr>
          <w:sz w:val="28"/>
          <w:szCs w:val="28"/>
        </w:rPr>
        <w:t>20 ngày đối với công trình và 15 ngày đối với nhà ở riêng lẻ kể từ ngày nhận đủ hồ sơ hợp lệ</w:t>
      </w:r>
      <w:r w:rsidRPr="00586B4B">
        <w:rPr>
          <w:sz w:val="28"/>
          <w:szCs w:val="28"/>
        </w:rPr>
        <w:t>. Trường hợp cần phải xem xét thêm, cơ quan có thẩm quyền cấp giấy phép xây dựng phải thông báo bằng văn bản cho chủ đầu tư biết lý do nhưng không được quá 10 ngày kể từ ngày hết thời hạn quy định.</w:t>
      </w:r>
    </w:p>
    <w:p w14:paraId="05D3BC4B"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586B4B">
        <w:rPr>
          <w:b/>
          <w:bCs/>
          <w:i/>
          <w:iCs/>
          <w:sz w:val="28"/>
          <w:szCs w:val="28"/>
        </w:rPr>
        <w:t>Đối tư</w:t>
      </w:r>
      <w:r w:rsidRPr="00586B4B">
        <w:rPr>
          <w:b/>
          <w:bCs/>
          <w:i/>
          <w:iCs/>
          <w:sz w:val="28"/>
          <w:szCs w:val="28"/>
        </w:rPr>
        <w:softHyphen/>
        <w:t>ợng giải quyết thủ tục hành chính:</w:t>
      </w:r>
      <w:r w:rsidRPr="00A27933">
        <w:rPr>
          <w:sz w:val="28"/>
          <w:szCs w:val="28"/>
        </w:rPr>
        <w:t xml:space="preserve"> Cơ quan, tổ chức, cá nhân (gọi tắt là Chủ đầu tư)</w:t>
      </w:r>
    </w:p>
    <w:p w14:paraId="26EB3CB9" w14:textId="77777777" w:rsidR="0010083F" w:rsidRPr="00A27933"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586B4B">
        <w:rPr>
          <w:b/>
          <w:bCs/>
          <w:i/>
          <w:iCs/>
          <w:sz w:val="28"/>
          <w:szCs w:val="28"/>
        </w:rPr>
        <w:t>Cơ quan giải quyết thủ tục hành chính:</w:t>
      </w:r>
      <w:r w:rsidRPr="00A27933">
        <w:rPr>
          <w:sz w:val="28"/>
          <w:szCs w:val="28"/>
        </w:rPr>
        <w:t xml:space="preserve"> Ủy ban nhân dân cấp huyện.</w:t>
      </w:r>
    </w:p>
    <w:p w14:paraId="298556E1" w14:textId="77777777"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sidRPr="00586B4B">
        <w:rPr>
          <w:b/>
          <w:bCs/>
          <w:i/>
          <w:iCs/>
          <w:sz w:val="28"/>
          <w:szCs w:val="28"/>
        </w:rPr>
        <w:t xml:space="preserve"> Kết quả</w:t>
      </w:r>
      <w:r>
        <w:rPr>
          <w:b/>
          <w:bCs/>
          <w:i/>
          <w:iCs/>
          <w:sz w:val="28"/>
          <w:szCs w:val="28"/>
        </w:rPr>
        <w:t xml:space="preserve"> thực hiện thủ tục hành chính:  </w:t>
      </w:r>
      <w:r w:rsidRPr="00586B4B">
        <w:rPr>
          <w:sz w:val="28"/>
          <w:szCs w:val="28"/>
        </w:rPr>
        <w:t xml:space="preserve">Giấy phép xây dựng được điều chỉnh.                </w:t>
      </w:r>
    </w:p>
    <w:p w14:paraId="7B62CF20" w14:textId="77777777"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Lệ phí</w:t>
      </w:r>
      <w:r w:rsidRPr="00586B4B">
        <w:rPr>
          <w:b/>
          <w:bCs/>
          <w:i/>
          <w:iCs/>
          <w:sz w:val="28"/>
          <w:szCs w:val="28"/>
        </w:rPr>
        <w:t> </w:t>
      </w:r>
    </w:p>
    <w:p w14:paraId="18B0F337"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nộp trực tiếp hoặc qua dịch vụ bưu chính (theo Nghị quyết số 07/2016/NQ-HĐND</w:t>
      </w:r>
      <w:r>
        <w:rPr>
          <w:sz w:val="28"/>
          <w:szCs w:val="28"/>
        </w:rPr>
        <w:t xml:space="preserve"> của HĐND tỉnh Quảng Bình</w:t>
      </w:r>
      <w:r w:rsidRPr="00847956">
        <w:rPr>
          <w:sz w:val="28"/>
          <w:szCs w:val="28"/>
        </w:rPr>
        <w:t xml:space="preserve">): </w:t>
      </w:r>
    </w:p>
    <w:p w14:paraId="576F50BB"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Công trình nhà ở riêng lẻ: 75.000đ.</w:t>
      </w:r>
    </w:p>
    <w:p w14:paraId="64790846"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Các công trình còn lại: 150.000đ.</w:t>
      </w:r>
    </w:p>
    <w:p w14:paraId="123F4651"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nộp trực tuyến (theo Nghị quyết số 02/2021/NQ-HĐND</w:t>
      </w:r>
      <w:r w:rsidRPr="00586B4B">
        <w:rPr>
          <w:sz w:val="28"/>
          <w:szCs w:val="28"/>
        </w:rPr>
        <w:t xml:space="preserve"> </w:t>
      </w:r>
      <w:r>
        <w:rPr>
          <w:sz w:val="28"/>
          <w:szCs w:val="28"/>
        </w:rPr>
        <w:t>của HĐND tỉnh Quảng Bình</w:t>
      </w:r>
      <w:r w:rsidRPr="00847956">
        <w:rPr>
          <w:sz w:val="28"/>
          <w:szCs w:val="28"/>
        </w:rPr>
        <w:t>):</w:t>
      </w:r>
    </w:p>
    <w:p w14:paraId="20793F95"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Công trình nhà ở riêng lẻ: 60.000đ.</w:t>
      </w:r>
    </w:p>
    <w:p w14:paraId="66890CC5" w14:textId="77777777" w:rsidR="0010083F" w:rsidRPr="00847956" w:rsidRDefault="0010083F" w:rsidP="0010083F">
      <w:pPr>
        <w:shd w:val="clear" w:color="auto" w:fill="FFFFFF"/>
        <w:spacing w:before="120"/>
        <w:ind w:firstLine="567"/>
        <w:jc w:val="both"/>
        <w:rPr>
          <w:sz w:val="28"/>
          <w:szCs w:val="28"/>
        </w:rPr>
      </w:pPr>
      <w:r w:rsidRPr="00847956">
        <w:rPr>
          <w:sz w:val="28"/>
          <w:szCs w:val="28"/>
        </w:rPr>
        <w:t>+  Các công trình còn lại: 120.000đ.</w:t>
      </w:r>
    </w:p>
    <w:p w14:paraId="32BBD302" w14:textId="77777777"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Tên mẫu đơn, mẫu tờ khai</w:t>
      </w:r>
      <w:r w:rsidRPr="00586B4B">
        <w:rPr>
          <w:b/>
          <w:bCs/>
          <w:i/>
          <w:iCs/>
          <w:sz w:val="28"/>
          <w:szCs w:val="28"/>
        </w:rPr>
        <w:t>:</w:t>
      </w:r>
      <w:r w:rsidRPr="00847956">
        <w:rPr>
          <w:sz w:val="28"/>
          <w:szCs w:val="28"/>
        </w:rPr>
        <w:t xml:space="preserve"> </w:t>
      </w:r>
      <w:r w:rsidRPr="00586B4B">
        <w:rPr>
          <w:sz w:val="28"/>
          <w:szCs w:val="28"/>
        </w:rPr>
        <w:t xml:space="preserve">Đơn đề nghị điều chỉnh giấy phép xây dựng theo Mẫu số 2 Phụ lục số II Nghị định số 175/2024/NĐ-CP ngày 30/12/2024 của Chính phủ quy định chi tiết một số điều và biện pháp thi hành Luật Xây dựng về quản lý hoạt động xây dựng. </w:t>
      </w:r>
    </w:p>
    <w:p w14:paraId="6A9ACDB7" w14:textId="77777777" w:rsidR="0010083F"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847956">
        <w:rPr>
          <w:b/>
          <w:bCs/>
          <w:i/>
          <w:iCs/>
          <w:sz w:val="28"/>
          <w:szCs w:val="28"/>
        </w:rPr>
        <w:t>Yêu cầu, điều ki</w:t>
      </w:r>
      <w:r>
        <w:rPr>
          <w:b/>
          <w:bCs/>
          <w:i/>
          <w:iCs/>
          <w:sz w:val="28"/>
          <w:szCs w:val="28"/>
        </w:rPr>
        <w:t>ện thực hiện thủ tục hành chính</w:t>
      </w:r>
    </w:p>
    <w:p w14:paraId="4FD2C517" w14:textId="77777777" w:rsidR="0010083F" w:rsidRPr="00586B4B" w:rsidRDefault="0010083F" w:rsidP="00655021">
      <w:pPr>
        <w:shd w:val="clear" w:color="auto" w:fill="FFFFFF"/>
        <w:spacing w:before="60"/>
        <w:ind w:firstLine="567"/>
        <w:jc w:val="both"/>
        <w:rPr>
          <w:sz w:val="28"/>
          <w:szCs w:val="28"/>
        </w:rPr>
      </w:pPr>
      <w:r w:rsidRPr="00586B4B">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63DFD480" w14:textId="77777777" w:rsidR="0010083F" w:rsidRPr="00586B4B" w:rsidRDefault="0010083F" w:rsidP="00655021">
      <w:pPr>
        <w:shd w:val="clear" w:color="auto" w:fill="FFFFFF"/>
        <w:spacing w:before="60"/>
        <w:ind w:firstLine="567"/>
        <w:jc w:val="both"/>
        <w:rPr>
          <w:sz w:val="28"/>
          <w:szCs w:val="28"/>
        </w:rPr>
      </w:pPr>
      <w:r w:rsidRPr="00586B4B">
        <w:rPr>
          <w:sz w:val="28"/>
          <w:szCs w:val="28"/>
        </w:rPr>
        <w:t>- Phù hợp với mục đích sử dụng đất theo quy định của pháp luật về đất đai.</w:t>
      </w:r>
    </w:p>
    <w:p w14:paraId="1CE827D7" w14:textId="77777777" w:rsidR="0010083F" w:rsidRPr="00586B4B" w:rsidRDefault="0010083F" w:rsidP="00655021">
      <w:pPr>
        <w:shd w:val="clear" w:color="auto" w:fill="FFFFFF"/>
        <w:spacing w:before="60"/>
        <w:ind w:firstLine="567"/>
        <w:jc w:val="both"/>
        <w:rPr>
          <w:sz w:val="28"/>
          <w:szCs w:val="28"/>
        </w:rPr>
      </w:pPr>
      <w:r w:rsidRPr="00586B4B">
        <w:rPr>
          <w:sz w:val="28"/>
          <w:szCs w:val="28"/>
        </w:rPr>
        <w:t xml:space="preserve">- Bảo đảm an toàn cho công trình, công trình lân cận và yêu cầu về bảo vệ môi trường, phòng, chống cháy, nổ; bảo đảm an toàn hạ tầng kỹ thuật, hành lang bảo vệ </w:t>
      </w:r>
      <w:r w:rsidRPr="00586B4B">
        <w:rPr>
          <w:sz w:val="28"/>
          <w:szCs w:val="28"/>
        </w:rPr>
        <w:lastRenderedPageBreak/>
        <w:t>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114D27D1" w14:textId="77777777" w:rsidR="0010083F" w:rsidRPr="00586B4B" w:rsidRDefault="0010083F" w:rsidP="00655021">
      <w:pPr>
        <w:shd w:val="clear" w:color="auto" w:fill="FFFFFF"/>
        <w:spacing w:before="60"/>
        <w:ind w:firstLine="567"/>
        <w:jc w:val="both"/>
        <w:rPr>
          <w:sz w:val="28"/>
          <w:szCs w:val="28"/>
        </w:rPr>
      </w:pPr>
      <w:r w:rsidRPr="00586B4B">
        <w:rPr>
          <w:sz w:val="28"/>
          <w:szCs w:val="28"/>
        </w:rPr>
        <w:t>- Thiết kế xây dựng công trình đã được thẩm định, phê duyệt theo quy định.</w:t>
      </w:r>
    </w:p>
    <w:p w14:paraId="57FD460E" w14:textId="77777777" w:rsidR="0010083F" w:rsidRPr="00586B4B" w:rsidRDefault="0010083F" w:rsidP="00655021">
      <w:pPr>
        <w:shd w:val="clear" w:color="auto" w:fill="FFFFFF"/>
        <w:spacing w:before="60"/>
        <w:ind w:firstLine="567"/>
        <w:jc w:val="both"/>
        <w:rPr>
          <w:sz w:val="28"/>
          <w:szCs w:val="28"/>
        </w:rPr>
      </w:pPr>
      <w:r w:rsidRPr="00586B4B">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2A756BB7" w14:textId="77777777" w:rsidR="0010083F" w:rsidRPr="00586B4B" w:rsidRDefault="0010083F" w:rsidP="00655021">
      <w:pPr>
        <w:shd w:val="clear" w:color="auto" w:fill="FFFFFF"/>
        <w:spacing w:before="60"/>
        <w:ind w:firstLine="567"/>
        <w:jc w:val="both"/>
        <w:rPr>
          <w:sz w:val="28"/>
          <w:szCs w:val="28"/>
        </w:rPr>
      </w:pPr>
      <w:r w:rsidRPr="00586B4B">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75B22325" w14:textId="77777777" w:rsidR="0010083F" w:rsidRPr="00586B4B" w:rsidRDefault="0010083F" w:rsidP="00655021">
      <w:pPr>
        <w:shd w:val="clear" w:color="auto" w:fill="FFFFFF"/>
        <w:spacing w:before="60"/>
        <w:ind w:firstLine="567"/>
        <w:jc w:val="both"/>
        <w:rPr>
          <w:sz w:val="28"/>
          <w:szCs w:val="28"/>
        </w:rPr>
      </w:pPr>
      <w:r w:rsidRPr="00586B4B">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4DFB3036" w14:textId="77777777" w:rsidR="0010083F" w:rsidRPr="00586B4B" w:rsidRDefault="0010083F" w:rsidP="00655021">
      <w:pPr>
        <w:shd w:val="clear" w:color="auto" w:fill="FFFFFF"/>
        <w:spacing w:before="60"/>
        <w:ind w:firstLine="567"/>
        <w:jc w:val="both"/>
        <w:rPr>
          <w:sz w:val="28"/>
          <w:szCs w:val="28"/>
        </w:rPr>
      </w:pPr>
      <w:r w:rsidRPr="00586B4B">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38756581" w14:textId="77777777" w:rsidR="0010083F" w:rsidRPr="00586B4B" w:rsidRDefault="0010083F" w:rsidP="00655021">
      <w:pPr>
        <w:shd w:val="clear" w:color="auto" w:fill="FFFFFF"/>
        <w:spacing w:before="60"/>
        <w:ind w:firstLine="567"/>
        <w:jc w:val="both"/>
        <w:rPr>
          <w:sz w:val="28"/>
          <w:szCs w:val="28"/>
        </w:rPr>
      </w:pPr>
      <w:r w:rsidRPr="00586B4B">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0AC3D032" w14:textId="77777777" w:rsidR="0010083F" w:rsidRPr="00586B4B" w:rsidRDefault="0010083F" w:rsidP="00655021">
      <w:pPr>
        <w:shd w:val="clear" w:color="auto" w:fill="FFFFFF"/>
        <w:spacing w:before="60"/>
        <w:ind w:firstLine="567"/>
        <w:jc w:val="both"/>
        <w:rPr>
          <w:sz w:val="28"/>
          <w:szCs w:val="28"/>
        </w:rPr>
      </w:pPr>
      <w:r w:rsidRPr="00586B4B">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1516C8D6" w14:textId="77777777" w:rsidR="0010083F" w:rsidRPr="00586B4B" w:rsidRDefault="0010083F" w:rsidP="00655021">
      <w:pPr>
        <w:shd w:val="clear" w:color="auto" w:fill="FFFFFF"/>
        <w:spacing w:before="60"/>
        <w:ind w:firstLine="567"/>
        <w:jc w:val="both"/>
        <w:rPr>
          <w:sz w:val="28"/>
          <w:szCs w:val="28"/>
        </w:rPr>
      </w:pPr>
      <w:r w:rsidRPr="00586B4B">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262375D6" w14:textId="77777777" w:rsidR="0010083F" w:rsidRPr="00586B4B" w:rsidRDefault="0010083F" w:rsidP="00655021">
      <w:pPr>
        <w:shd w:val="clear" w:color="auto" w:fill="FFFFFF"/>
        <w:spacing w:before="60"/>
        <w:ind w:firstLine="567"/>
        <w:jc w:val="both"/>
        <w:rPr>
          <w:sz w:val="28"/>
          <w:szCs w:val="28"/>
        </w:rPr>
      </w:pPr>
      <w:r w:rsidRPr="00586B4B">
        <w:rPr>
          <w:sz w:val="28"/>
          <w:szCs w:val="28"/>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14:paraId="396C6025" w14:textId="77777777" w:rsidR="0010083F" w:rsidRPr="00586B4B" w:rsidRDefault="0010083F" w:rsidP="00655021">
      <w:pPr>
        <w:shd w:val="clear" w:color="auto" w:fill="FFFFFF"/>
        <w:spacing w:before="60"/>
        <w:ind w:firstLine="567"/>
        <w:jc w:val="both"/>
        <w:rPr>
          <w:sz w:val="28"/>
          <w:szCs w:val="28"/>
        </w:rPr>
      </w:pPr>
      <w:r w:rsidRPr="00586B4B">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0DB13746" w14:textId="77777777" w:rsidR="0010083F" w:rsidRPr="00586B4B" w:rsidRDefault="0010083F" w:rsidP="00655021">
      <w:pPr>
        <w:shd w:val="clear" w:color="auto" w:fill="FFFFFF"/>
        <w:spacing w:before="60"/>
        <w:ind w:firstLine="567"/>
        <w:jc w:val="both"/>
        <w:rPr>
          <w:sz w:val="28"/>
          <w:szCs w:val="28"/>
        </w:rPr>
      </w:pPr>
      <w:r w:rsidRPr="00586B4B">
        <w:rPr>
          <w:sz w:val="28"/>
          <w:szCs w:val="28"/>
        </w:rPr>
        <w:t>- Trong quá trình xây dựng, trường hợp có điều chỉnh thiết kế làm thay đổi một trong các nội dung dưới đây:</w:t>
      </w:r>
    </w:p>
    <w:p w14:paraId="62A22503" w14:textId="77777777" w:rsidR="0010083F" w:rsidRPr="00586B4B" w:rsidRDefault="0010083F" w:rsidP="00655021">
      <w:pPr>
        <w:shd w:val="clear" w:color="auto" w:fill="FFFFFF"/>
        <w:spacing w:before="60"/>
        <w:ind w:firstLine="567"/>
        <w:jc w:val="both"/>
        <w:rPr>
          <w:sz w:val="28"/>
          <w:szCs w:val="28"/>
        </w:rPr>
      </w:pPr>
      <w:r w:rsidRPr="00586B4B">
        <w:rPr>
          <w:sz w:val="28"/>
          <w:szCs w:val="28"/>
        </w:rPr>
        <w:t>+  Thay đổi hình thức kiến trúc mặt ngoài của công trình đối với công trình trong đô thị thuộc khu vực có yêu cầu về quản lý kiến trúc;</w:t>
      </w:r>
    </w:p>
    <w:p w14:paraId="0172C0DB" w14:textId="77777777" w:rsidR="0010083F" w:rsidRPr="00586B4B" w:rsidRDefault="0010083F" w:rsidP="00655021">
      <w:pPr>
        <w:shd w:val="clear" w:color="auto" w:fill="FFFFFF"/>
        <w:spacing w:before="60"/>
        <w:ind w:firstLine="567"/>
        <w:jc w:val="both"/>
        <w:rPr>
          <w:sz w:val="28"/>
          <w:szCs w:val="28"/>
        </w:rPr>
      </w:pPr>
      <w:r w:rsidRPr="00586B4B">
        <w:rPr>
          <w:sz w:val="28"/>
          <w:szCs w:val="28"/>
        </w:rPr>
        <w:lastRenderedPageBreak/>
        <w:t>+ Thay đổi một trong các yếu tố về vị trí, diện tích xây dựng; quy mô, chiều cao, số tầng của công trình và các yếu tố khác ảnh hưởng đến kết cấu chịu lực chính;</w:t>
      </w:r>
    </w:p>
    <w:p w14:paraId="2A5D4017" w14:textId="77777777" w:rsidR="0010083F" w:rsidRPr="00586B4B" w:rsidRDefault="0010083F" w:rsidP="00655021">
      <w:pPr>
        <w:shd w:val="clear" w:color="auto" w:fill="FFFFFF"/>
        <w:spacing w:before="60"/>
        <w:ind w:firstLine="567"/>
        <w:jc w:val="both"/>
        <w:rPr>
          <w:sz w:val="28"/>
          <w:szCs w:val="28"/>
        </w:rPr>
      </w:pPr>
      <w:r w:rsidRPr="00586B4B">
        <w:rPr>
          <w:sz w:val="28"/>
          <w:szCs w:val="28"/>
        </w:rPr>
        <w:t>+ Khi điều chỉnh thiết kế bên trong công trình làm thay đổi công năng sử dụng làm ảnh hưởng đến an toàn, phòng, chống cháy, nổ, bảo vệ môi trường.</w:t>
      </w:r>
    </w:p>
    <w:p w14:paraId="5670847A" w14:textId="77777777" w:rsidR="0010083F" w:rsidRPr="00586B4B"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359724A9" w14:textId="77777777" w:rsidR="0010083F" w:rsidRPr="00586B4B" w:rsidRDefault="0010083F" w:rsidP="0010083F">
      <w:pPr>
        <w:shd w:val="clear" w:color="auto" w:fill="FFFFFF"/>
        <w:spacing w:before="120" w:after="120"/>
        <w:ind w:firstLine="567"/>
        <w:jc w:val="both"/>
        <w:rPr>
          <w:sz w:val="28"/>
          <w:szCs w:val="28"/>
        </w:rPr>
      </w:pPr>
      <w:r w:rsidRPr="00586B4B">
        <w:rPr>
          <w:sz w:val="28"/>
          <w:szCs w:val="28"/>
        </w:rPr>
        <w:t>- Luật Xây dựng số 50/2014/QH13 ngày 18/6/2014;</w:t>
      </w:r>
    </w:p>
    <w:p w14:paraId="02662B95" w14:textId="77777777" w:rsidR="0010083F" w:rsidRPr="00586B4B" w:rsidRDefault="0010083F" w:rsidP="0010083F">
      <w:pPr>
        <w:shd w:val="clear" w:color="auto" w:fill="FFFFFF"/>
        <w:spacing w:before="120" w:after="120"/>
        <w:ind w:firstLine="567"/>
        <w:jc w:val="both"/>
        <w:rPr>
          <w:sz w:val="28"/>
          <w:szCs w:val="28"/>
        </w:rPr>
      </w:pPr>
      <w:r w:rsidRPr="00586B4B">
        <w:rPr>
          <w:sz w:val="28"/>
          <w:szCs w:val="28"/>
        </w:rPr>
        <w:t>- Luật sửa đổi, bổ sung một số điều của Luật Xây dựng số 62/2020/QH14;</w:t>
      </w:r>
    </w:p>
    <w:p w14:paraId="24A2B1D9" w14:textId="77777777" w:rsidR="0010083F" w:rsidRPr="00586B4B" w:rsidRDefault="0010083F" w:rsidP="0010083F">
      <w:pPr>
        <w:shd w:val="clear" w:color="auto" w:fill="FFFFFF"/>
        <w:spacing w:before="120" w:after="120"/>
        <w:ind w:firstLine="567"/>
        <w:jc w:val="both"/>
        <w:rPr>
          <w:sz w:val="28"/>
          <w:szCs w:val="28"/>
        </w:rPr>
      </w:pPr>
      <w:r w:rsidRPr="00586B4B">
        <w:rPr>
          <w:sz w:val="28"/>
          <w:szCs w:val="28"/>
        </w:rPr>
        <w:t xml:space="preserve">- Nghị định số 175/2024/NĐ-CP ngày 30/12/2024 của Chính phủ quy định chi tiết một số điều và biện pháp thi hành Luật Xây dựng về quản lý hoạt động xây dựng. </w:t>
      </w:r>
    </w:p>
    <w:p w14:paraId="108D8696"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2070EE2E"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02/2021/NQ-HĐND ngày 13/8/2021 của HĐND tỉnh quy định mức thu phí, lệ phí trong cung cấp một số dịch vụ công trực tuyến mức độ 3, 4 trên địa bàn tỉnh Quảng Bình.</w:t>
      </w:r>
    </w:p>
    <w:p w14:paraId="276E0B57" w14:textId="77777777" w:rsidR="0010083F" w:rsidRDefault="0010083F" w:rsidP="0010083F">
      <w:pPr>
        <w:shd w:val="clear" w:color="auto" w:fill="FFFFFF"/>
        <w:spacing w:before="120" w:after="120" w:line="234" w:lineRule="atLeast"/>
        <w:jc w:val="both"/>
        <w:rPr>
          <w:b/>
          <w:bCs/>
          <w:sz w:val="26"/>
          <w:szCs w:val="26"/>
        </w:rPr>
      </w:pPr>
    </w:p>
    <w:p w14:paraId="3E4B7792" w14:textId="77777777" w:rsidR="00652B53" w:rsidRDefault="00652B53">
      <w:pPr>
        <w:spacing w:after="200" w:line="276" w:lineRule="auto"/>
        <w:rPr>
          <w:b/>
          <w:bCs/>
          <w:sz w:val="28"/>
          <w:szCs w:val="28"/>
        </w:rPr>
      </w:pPr>
      <w:r>
        <w:rPr>
          <w:bCs/>
        </w:rPr>
        <w:br w:type="page"/>
      </w:r>
    </w:p>
    <w:p w14:paraId="3109DE3C" w14:textId="4BE57F24" w:rsidR="0010083F" w:rsidRPr="00586B4B" w:rsidRDefault="0010083F" w:rsidP="0010083F">
      <w:pPr>
        <w:pStyle w:val="MuPL"/>
        <w:spacing w:before="0" w:after="0" w:afterAutospacing="0"/>
        <w:jc w:val="right"/>
        <w:rPr>
          <w:color w:val="auto"/>
          <w:lang w:val="vi-VN"/>
        </w:rPr>
      </w:pPr>
      <w:r w:rsidRPr="00586B4B">
        <w:rPr>
          <w:bCs/>
          <w:color w:val="auto"/>
        </w:rPr>
        <w:lastRenderedPageBreak/>
        <w:t>Phụ lục II -</w:t>
      </w:r>
      <w:r w:rsidRPr="00586B4B">
        <w:rPr>
          <w:b w:val="0"/>
          <w:bCs/>
          <w:color w:val="auto"/>
        </w:rPr>
        <w:t xml:space="preserve"> </w:t>
      </w:r>
      <w:r w:rsidRPr="00586B4B">
        <w:rPr>
          <w:color w:val="auto"/>
          <w:lang w:val="vi-VN"/>
        </w:rPr>
        <w:t>Mẫu số 02</w:t>
      </w:r>
    </w:p>
    <w:p w14:paraId="629F6642" w14:textId="77777777" w:rsidR="0010083F" w:rsidRPr="00586B4B" w:rsidRDefault="0010083F" w:rsidP="0010083F">
      <w:pPr>
        <w:jc w:val="center"/>
        <w:rPr>
          <w:b/>
          <w:sz w:val="28"/>
          <w:szCs w:val="28"/>
        </w:rPr>
      </w:pPr>
    </w:p>
    <w:p w14:paraId="1822D03D" w14:textId="77777777" w:rsidR="0010083F" w:rsidRPr="00586B4B" w:rsidRDefault="0010083F" w:rsidP="0010083F">
      <w:pPr>
        <w:jc w:val="center"/>
        <w:rPr>
          <w:b/>
          <w:sz w:val="28"/>
          <w:szCs w:val="28"/>
        </w:rPr>
      </w:pPr>
      <w:r w:rsidRPr="00586B4B">
        <w:rPr>
          <w:b/>
          <w:sz w:val="28"/>
          <w:szCs w:val="28"/>
        </w:rPr>
        <w:t>CỘNG HÒA XÃ HỘI CHỦ NGHĨA VIỆT NAM</w:t>
      </w:r>
    </w:p>
    <w:p w14:paraId="0A9B7AF9" w14:textId="77777777" w:rsidR="0010083F" w:rsidRPr="00586B4B" w:rsidRDefault="0010083F" w:rsidP="0010083F">
      <w:pPr>
        <w:jc w:val="center"/>
        <w:rPr>
          <w:b/>
          <w:bCs/>
          <w:sz w:val="28"/>
          <w:szCs w:val="28"/>
        </w:rPr>
      </w:pPr>
      <w:r w:rsidRPr="00586B4B">
        <w:rPr>
          <w:b/>
          <w:bCs/>
          <w:sz w:val="28"/>
          <w:szCs w:val="28"/>
        </w:rPr>
        <w:t>Độc lập - Tự do - Hạnh phúc</w:t>
      </w:r>
    </w:p>
    <w:p w14:paraId="09C94886" w14:textId="77777777" w:rsidR="0010083F" w:rsidRPr="00586B4B" w:rsidRDefault="0010083F" w:rsidP="0010083F">
      <w:pPr>
        <w:jc w:val="center"/>
        <w:rPr>
          <w:sz w:val="28"/>
          <w:szCs w:val="28"/>
          <w:vertAlign w:val="superscript"/>
        </w:rPr>
      </w:pPr>
      <w:r w:rsidRPr="00586B4B">
        <w:rPr>
          <w:sz w:val="28"/>
          <w:szCs w:val="28"/>
          <w:vertAlign w:val="superscript"/>
        </w:rPr>
        <w:t>_______________________________</w:t>
      </w:r>
    </w:p>
    <w:p w14:paraId="09EFFAA6" w14:textId="77777777" w:rsidR="0010083F" w:rsidRPr="00586B4B" w:rsidRDefault="0010083F" w:rsidP="0010083F">
      <w:pPr>
        <w:jc w:val="center"/>
        <w:rPr>
          <w:b/>
          <w:bCs/>
          <w:sz w:val="28"/>
          <w:szCs w:val="28"/>
        </w:rPr>
      </w:pPr>
    </w:p>
    <w:p w14:paraId="566F6E19" w14:textId="77777777" w:rsidR="0010083F" w:rsidRPr="00586B4B" w:rsidRDefault="0010083F" w:rsidP="0010083F">
      <w:pPr>
        <w:jc w:val="center"/>
        <w:rPr>
          <w:b/>
          <w:bCs/>
          <w:spacing w:val="-12"/>
          <w:sz w:val="28"/>
          <w:szCs w:val="28"/>
        </w:rPr>
      </w:pPr>
      <w:r w:rsidRPr="00586B4B">
        <w:rPr>
          <w:b/>
          <w:bCs/>
          <w:spacing w:val="-12"/>
          <w:sz w:val="28"/>
          <w:szCs w:val="28"/>
        </w:rPr>
        <w:t>ĐƠN ĐỀ NGHỊ ĐI</w:t>
      </w:r>
      <w:r w:rsidRPr="00586B4B">
        <w:rPr>
          <w:b/>
          <w:spacing w:val="-12"/>
          <w:sz w:val="28"/>
          <w:szCs w:val="28"/>
        </w:rPr>
        <w:t xml:space="preserve">ỀU CHỈNH </w:t>
      </w:r>
      <w:r w:rsidRPr="00586B4B">
        <w:rPr>
          <w:b/>
          <w:bCs/>
          <w:spacing w:val="-12"/>
          <w:sz w:val="28"/>
          <w:szCs w:val="28"/>
        </w:rPr>
        <w:t xml:space="preserve">GIẤY PHÉP XÂY DỰNG </w:t>
      </w:r>
    </w:p>
    <w:p w14:paraId="0BDF8CFA" w14:textId="77777777" w:rsidR="0010083F" w:rsidRPr="00586B4B" w:rsidRDefault="0010083F" w:rsidP="0010083F">
      <w:pPr>
        <w:jc w:val="center"/>
        <w:rPr>
          <w:i/>
          <w:sz w:val="28"/>
          <w:szCs w:val="28"/>
        </w:rPr>
      </w:pPr>
      <w:r w:rsidRPr="00586B4B">
        <w:rPr>
          <w:i/>
          <w:sz w:val="28"/>
          <w:szCs w:val="28"/>
        </w:rPr>
        <w:t>(Sử dụng cho: Công trình/Nhà ở riêng lẻ)</w:t>
      </w:r>
    </w:p>
    <w:p w14:paraId="1A3008C5" w14:textId="77777777" w:rsidR="0010083F" w:rsidRPr="00586B4B" w:rsidRDefault="0010083F" w:rsidP="0010083F">
      <w:pPr>
        <w:jc w:val="center"/>
        <w:rPr>
          <w:sz w:val="28"/>
          <w:szCs w:val="28"/>
          <w:vertAlign w:val="superscript"/>
        </w:rPr>
      </w:pPr>
      <w:r w:rsidRPr="00586B4B">
        <w:rPr>
          <w:sz w:val="28"/>
          <w:szCs w:val="28"/>
          <w:vertAlign w:val="superscript"/>
        </w:rPr>
        <w:t>______________</w:t>
      </w:r>
    </w:p>
    <w:p w14:paraId="3FCD3F04" w14:textId="77777777" w:rsidR="0010083F" w:rsidRPr="00586B4B" w:rsidRDefault="0010083F" w:rsidP="0010083F">
      <w:pPr>
        <w:jc w:val="center"/>
        <w:rPr>
          <w:sz w:val="28"/>
          <w:szCs w:val="28"/>
        </w:rPr>
      </w:pPr>
    </w:p>
    <w:p w14:paraId="3FF740F0" w14:textId="77777777" w:rsidR="0010083F" w:rsidRPr="00586B4B" w:rsidRDefault="0010083F" w:rsidP="0010083F">
      <w:pPr>
        <w:jc w:val="center"/>
        <w:rPr>
          <w:sz w:val="28"/>
          <w:szCs w:val="28"/>
        </w:rPr>
      </w:pPr>
      <w:r w:rsidRPr="00586B4B">
        <w:rPr>
          <w:sz w:val="28"/>
          <w:szCs w:val="28"/>
        </w:rPr>
        <w:t>Kính gửi:</w:t>
      </w:r>
      <w:r>
        <w:rPr>
          <w:sz w:val="28"/>
          <w:szCs w:val="28"/>
        </w:rPr>
        <w:t xml:space="preserve"> UBND cấp huyện.</w:t>
      </w:r>
    </w:p>
    <w:p w14:paraId="0B8311C8" w14:textId="77777777" w:rsidR="0010083F" w:rsidRPr="00586B4B" w:rsidRDefault="0010083F" w:rsidP="0010083F">
      <w:pPr>
        <w:spacing w:before="120"/>
        <w:jc w:val="center"/>
        <w:rPr>
          <w:sz w:val="28"/>
          <w:szCs w:val="28"/>
        </w:rPr>
      </w:pPr>
    </w:p>
    <w:p w14:paraId="3E4DC9EC" w14:textId="77777777" w:rsidR="0010083F" w:rsidRPr="00586B4B" w:rsidRDefault="0010083F" w:rsidP="0010083F">
      <w:pPr>
        <w:spacing w:before="120"/>
        <w:ind w:firstLine="567"/>
        <w:rPr>
          <w:sz w:val="28"/>
          <w:szCs w:val="28"/>
        </w:rPr>
      </w:pPr>
      <w:r w:rsidRPr="00586B4B">
        <w:rPr>
          <w:sz w:val="28"/>
          <w:szCs w:val="28"/>
        </w:rPr>
        <w:t>1. Tên chủ đầu tư (Chủ hộ):...; Số định danh cá nhân/Mã số doanh nghiệp:..</w:t>
      </w:r>
    </w:p>
    <w:p w14:paraId="49483947" w14:textId="77777777" w:rsidR="0010083F" w:rsidRPr="00586B4B" w:rsidRDefault="0010083F" w:rsidP="0010083F">
      <w:pPr>
        <w:spacing w:before="120"/>
        <w:ind w:firstLine="567"/>
        <w:rPr>
          <w:sz w:val="28"/>
          <w:szCs w:val="28"/>
        </w:rPr>
      </w:pPr>
      <w:r w:rsidRPr="00586B4B">
        <w:rPr>
          <w:sz w:val="28"/>
          <w:szCs w:val="28"/>
        </w:rPr>
        <w:t>- Người đại diện: ............; Chức vụ: ...........; Số định danh cá nhân:..............</w:t>
      </w:r>
    </w:p>
    <w:p w14:paraId="72CA2AC3" w14:textId="77777777" w:rsidR="0010083F" w:rsidRPr="00586B4B" w:rsidRDefault="0010083F" w:rsidP="0010083F">
      <w:pPr>
        <w:spacing w:before="120"/>
        <w:ind w:firstLine="567"/>
        <w:rPr>
          <w:sz w:val="28"/>
          <w:szCs w:val="28"/>
        </w:rPr>
      </w:pPr>
      <w:r w:rsidRPr="00586B4B">
        <w:rPr>
          <w:sz w:val="28"/>
          <w:szCs w:val="28"/>
        </w:rPr>
        <w:t>- Số điện thoại: ...............................................................................................</w:t>
      </w:r>
    </w:p>
    <w:p w14:paraId="50D7701A" w14:textId="77777777" w:rsidR="0010083F" w:rsidRPr="00586B4B" w:rsidRDefault="0010083F" w:rsidP="0010083F">
      <w:pPr>
        <w:spacing w:before="120"/>
        <w:ind w:firstLine="567"/>
        <w:rPr>
          <w:sz w:val="28"/>
          <w:szCs w:val="28"/>
        </w:rPr>
      </w:pPr>
      <w:r w:rsidRPr="00586B4B">
        <w:rPr>
          <w:sz w:val="28"/>
          <w:szCs w:val="28"/>
        </w:rPr>
        <w:t xml:space="preserve">2. Địa điểm xây dựng: </w:t>
      </w:r>
    </w:p>
    <w:p w14:paraId="73F4799F" w14:textId="77777777" w:rsidR="0010083F" w:rsidRPr="00586B4B" w:rsidRDefault="0010083F" w:rsidP="0010083F">
      <w:pPr>
        <w:spacing w:before="120"/>
        <w:ind w:firstLine="567"/>
        <w:rPr>
          <w:sz w:val="28"/>
          <w:szCs w:val="28"/>
        </w:rPr>
      </w:pPr>
      <w:r w:rsidRPr="00586B4B">
        <w:rPr>
          <w:sz w:val="28"/>
          <w:szCs w:val="28"/>
        </w:rPr>
        <w:t>Lô đất số:.................................Diện tích     .................. m</w:t>
      </w:r>
      <w:r w:rsidRPr="00586B4B">
        <w:rPr>
          <w:sz w:val="28"/>
          <w:szCs w:val="28"/>
          <w:vertAlign w:val="superscript"/>
        </w:rPr>
        <w:t>2</w:t>
      </w:r>
      <w:r w:rsidRPr="00586B4B">
        <w:rPr>
          <w:sz w:val="28"/>
          <w:szCs w:val="28"/>
        </w:rPr>
        <w:t xml:space="preserve">. </w:t>
      </w:r>
    </w:p>
    <w:p w14:paraId="04EAC359" w14:textId="77777777" w:rsidR="0010083F" w:rsidRPr="00586B4B" w:rsidRDefault="0010083F" w:rsidP="0010083F">
      <w:pPr>
        <w:spacing w:before="120"/>
        <w:ind w:firstLine="567"/>
        <w:rPr>
          <w:sz w:val="28"/>
          <w:szCs w:val="28"/>
        </w:rPr>
      </w:pPr>
      <w:r w:rsidRPr="00586B4B">
        <w:rPr>
          <w:sz w:val="28"/>
          <w:szCs w:val="28"/>
        </w:rPr>
        <w:t>Tại: ............................................ đường: ....................................................</w:t>
      </w:r>
    </w:p>
    <w:p w14:paraId="3D54E71A" w14:textId="77777777" w:rsidR="0010083F" w:rsidRPr="00586B4B" w:rsidRDefault="0010083F" w:rsidP="0010083F">
      <w:pPr>
        <w:spacing w:before="120"/>
        <w:ind w:firstLine="567"/>
        <w:rPr>
          <w:sz w:val="28"/>
          <w:szCs w:val="28"/>
        </w:rPr>
      </w:pPr>
      <w:r w:rsidRPr="00586B4B">
        <w:rPr>
          <w:sz w:val="28"/>
          <w:szCs w:val="28"/>
        </w:rPr>
        <w:t>phường (xã) .................................quận (huyện) .........................................</w:t>
      </w:r>
    </w:p>
    <w:p w14:paraId="7D32AC01" w14:textId="77777777" w:rsidR="0010083F" w:rsidRPr="00586B4B" w:rsidRDefault="0010083F" w:rsidP="0010083F">
      <w:pPr>
        <w:spacing w:before="120"/>
        <w:ind w:firstLine="567"/>
        <w:rPr>
          <w:sz w:val="28"/>
          <w:szCs w:val="28"/>
        </w:rPr>
      </w:pPr>
      <w:r w:rsidRPr="00586B4B">
        <w:rPr>
          <w:sz w:val="28"/>
          <w:szCs w:val="28"/>
        </w:rPr>
        <w:t xml:space="preserve">tỉnh, thành phố: ........................................................................................... </w:t>
      </w:r>
    </w:p>
    <w:p w14:paraId="1BFDA138" w14:textId="77777777" w:rsidR="0010083F" w:rsidRPr="00586B4B" w:rsidRDefault="0010083F" w:rsidP="0010083F">
      <w:pPr>
        <w:spacing w:before="120"/>
        <w:ind w:firstLine="567"/>
        <w:rPr>
          <w:sz w:val="28"/>
          <w:szCs w:val="28"/>
        </w:rPr>
      </w:pPr>
      <w:r w:rsidRPr="00586B4B">
        <w:rPr>
          <w:sz w:val="28"/>
          <w:szCs w:val="28"/>
        </w:rPr>
        <w:t xml:space="preserve">3. Giấy phép xây dựng đã được cấp: </w:t>
      </w:r>
      <w:r w:rsidRPr="00586B4B">
        <w:rPr>
          <w:i/>
          <w:sz w:val="28"/>
          <w:szCs w:val="28"/>
        </w:rPr>
        <w:t>(số, ngày, cơ quan cấp)</w:t>
      </w:r>
    </w:p>
    <w:p w14:paraId="6C1EA8C0" w14:textId="77777777" w:rsidR="0010083F" w:rsidRPr="00586B4B" w:rsidRDefault="0010083F" w:rsidP="0010083F">
      <w:pPr>
        <w:spacing w:before="120"/>
        <w:ind w:firstLine="567"/>
        <w:rPr>
          <w:sz w:val="28"/>
          <w:szCs w:val="28"/>
        </w:rPr>
      </w:pPr>
      <w:r w:rsidRPr="00586B4B">
        <w:rPr>
          <w:sz w:val="28"/>
          <w:szCs w:val="28"/>
        </w:rPr>
        <w:t>Nội dung Giấy phép:</w:t>
      </w:r>
    </w:p>
    <w:p w14:paraId="6F3CAB8F" w14:textId="77777777" w:rsidR="0010083F" w:rsidRPr="00586B4B" w:rsidRDefault="0010083F" w:rsidP="0010083F">
      <w:pPr>
        <w:tabs>
          <w:tab w:val="left" w:leader="dot" w:pos="8789"/>
        </w:tabs>
        <w:spacing w:before="120"/>
        <w:ind w:firstLine="567"/>
        <w:rPr>
          <w:sz w:val="28"/>
          <w:szCs w:val="28"/>
        </w:rPr>
      </w:pPr>
      <w:r w:rsidRPr="00586B4B">
        <w:rPr>
          <w:sz w:val="28"/>
          <w:szCs w:val="28"/>
        </w:rPr>
        <w:t>-</w:t>
      </w:r>
      <w:r w:rsidRPr="00586B4B">
        <w:rPr>
          <w:sz w:val="28"/>
          <w:szCs w:val="28"/>
        </w:rPr>
        <w:tab/>
        <w:t>...</w:t>
      </w:r>
    </w:p>
    <w:p w14:paraId="058E76AD" w14:textId="77777777" w:rsidR="0010083F" w:rsidRPr="00586B4B" w:rsidRDefault="0010083F" w:rsidP="0010083F">
      <w:pPr>
        <w:tabs>
          <w:tab w:val="left" w:leader="dot" w:pos="8789"/>
        </w:tabs>
        <w:spacing w:before="120"/>
        <w:ind w:firstLine="567"/>
        <w:rPr>
          <w:sz w:val="28"/>
          <w:szCs w:val="28"/>
        </w:rPr>
      </w:pPr>
      <w:r w:rsidRPr="00586B4B">
        <w:rPr>
          <w:sz w:val="28"/>
          <w:szCs w:val="28"/>
        </w:rPr>
        <w:t>4. Nội dung đề nghị điều chỉnh so với Giấy phép đã được cấp:</w:t>
      </w:r>
    </w:p>
    <w:p w14:paraId="456B89B6" w14:textId="77777777" w:rsidR="0010083F" w:rsidRPr="00586B4B" w:rsidRDefault="0010083F" w:rsidP="0010083F">
      <w:pPr>
        <w:tabs>
          <w:tab w:val="left" w:leader="dot" w:pos="8789"/>
        </w:tabs>
        <w:spacing w:before="120"/>
        <w:ind w:firstLine="567"/>
        <w:rPr>
          <w:sz w:val="28"/>
          <w:szCs w:val="28"/>
        </w:rPr>
      </w:pPr>
      <w:r w:rsidRPr="00586B4B">
        <w:rPr>
          <w:sz w:val="28"/>
          <w:szCs w:val="28"/>
        </w:rPr>
        <w:t>-</w:t>
      </w:r>
      <w:r w:rsidRPr="00586B4B">
        <w:rPr>
          <w:sz w:val="28"/>
          <w:szCs w:val="28"/>
        </w:rPr>
        <w:tab/>
        <w:t>...</w:t>
      </w:r>
    </w:p>
    <w:p w14:paraId="498EF42B" w14:textId="77777777" w:rsidR="0010083F" w:rsidRPr="00586B4B" w:rsidRDefault="0010083F" w:rsidP="0010083F">
      <w:pPr>
        <w:spacing w:before="120"/>
        <w:ind w:firstLine="567"/>
        <w:rPr>
          <w:sz w:val="28"/>
          <w:szCs w:val="28"/>
        </w:rPr>
      </w:pPr>
      <w:r w:rsidRPr="00586B4B">
        <w:rPr>
          <w:sz w:val="28"/>
          <w:szCs w:val="28"/>
        </w:rPr>
        <w:t>5. Dự kiến thời gian hoàn thành công trình theo thiết kế điều chỉnh/gia hạn: ....... tháng.</w:t>
      </w:r>
    </w:p>
    <w:p w14:paraId="0C39E26D" w14:textId="77777777" w:rsidR="0010083F" w:rsidRPr="00586B4B" w:rsidRDefault="0010083F" w:rsidP="0010083F">
      <w:pPr>
        <w:spacing w:before="120"/>
        <w:ind w:firstLine="567"/>
        <w:rPr>
          <w:sz w:val="28"/>
          <w:szCs w:val="28"/>
        </w:rPr>
      </w:pPr>
      <w:r w:rsidRPr="00586B4B">
        <w:rPr>
          <w:sz w:val="28"/>
          <w:szCs w:val="28"/>
        </w:rPr>
        <w:t>6. Cam kết: Tôi xin cam đoan làm theo đúng giấy phép điều chỉnh được cấp, nếu sai tôi xin hoàn toàn chịu trách nhiệm và bị xử lý theo quy định của pháp luật.</w:t>
      </w:r>
    </w:p>
    <w:p w14:paraId="23B02A0B" w14:textId="77777777" w:rsidR="0010083F" w:rsidRPr="00586B4B" w:rsidRDefault="0010083F" w:rsidP="0010083F">
      <w:pPr>
        <w:spacing w:before="120"/>
        <w:ind w:firstLine="567"/>
        <w:rPr>
          <w:i/>
          <w:iCs/>
          <w:sz w:val="28"/>
          <w:szCs w:val="28"/>
        </w:rPr>
      </w:pPr>
      <w:r w:rsidRPr="00586B4B">
        <w:rPr>
          <w:i/>
          <w:iCs/>
          <w:sz w:val="28"/>
          <w:szCs w:val="28"/>
        </w:rPr>
        <w:t>Gửi kèm theo Đơn này các tài liệu:</w:t>
      </w:r>
    </w:p>
    <w:p w14:paraId="3849B58C" w14:textId="77777777" w:rsidR="0010083F" w:rsidRPr="00586B4B" w:rsidRDefault="0010083F" w:rsidP="0010083F">
      <w:pPr>
        <w:ind w:firstLine="567"/>
        <w:rPr>
          <w:iCs/>
          <w:sz w:val="28"/>
          <w:szCs w:val="28"/>
        </w:rPr>
      </w:pPr>
      <w:r w:rsidRPr="00586B4B">
        <w:rPr>
          <w:iCs/>
          <w:sz w:val="28"/>
          <w:szCs w:val="28"/>
        </w:rPr>
        <w:t>1 -</w:t>
      </w:r>
    </w:p>
    <w:p w14:paraId="7EC6959F" w14:textId="77777777" w:rsidR="0010083F" w:rsidRPr="00586B4B" w:rsidRDefault="0010083F" w:rsidP="0010083F">
      <w:pPr>
        <w:ind w:firstLine="567"/>
        <w:rPr>
          <w:iCs/>
          <w:sz w:val="28"/>
          <w:szCs w:val="28"/>
        </w:rPr>
      </w:pPr>
      <w:r w:rsidRPr="00586B4B">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586B4B" w14:paraId="7EB40D03" w14:textId="77777777" w:rsidTr="0010083F">
        <w:trPr>
          <w:jc w:val="center"/>
        </w:trPr>
        <w:tc>
          <w:tcPr>
            <w:tcW w:w="2819" w:type="dxa"/>
          </w:tcPr>
          <w:p w14:paraId="2366E5D5" w14:textId="77777777" w:rsidR="0010083F" w:rsidRPr="00586B4B" w:rsidRDefault="0010083F" w:rsidP="0010083F">
            <w:pPr>
              <w:jc w:val="center"/>
              <w:rPr>
                <w:iCs/>
                <w:sz w:val="28"/>
                <w:szCs w:val="28"/>
              </w:rPr>
            </w:pPr>
          </w:p>
        </w:tc>
        <w:tc>
          <w:tcPr>
            <w:tcW w:w="6219" w:type="dxa"/>
          </w:tcPr>
          <w:p w14:paraId="3D8BD39A" w14:textId="77777777" w:rsidR="0010083F" w:rsidRPr="00586B4B" w:rsidRDefault="0010083F" w:rsidP="0010083F">
            <w:pPr>
              <w:jc w:val="center"/>
              <w:rPr>
                <w:i/>
                <w:iCs/>
                <w:sz w:val="28"/>
                <w:szCs w:val="28"/>
              </w:rPr>
            </w:pPr>
            <w:r w:rsidRPr="00586B4B">
              <w:rPr>
                <w:sz w:val="28"/>
                <w:szCs w:val="28"/>
              </w:rPr>
              <w:t>.....,</w:t>
            </w:r>
            <w:r w:rsidRPr="00586B4B">
              <w:rPr>
                <w:i/>
                <w:iCs/>
                <w:sz w:val="28"/>
                <w:szCs w:val="28"/>
              </w:rPr>
              <w:t xml:space="preserve"> ngày </w:t>
            </w:r>
            <w:r w:rsidRPr="00586B4B">
              <w:rPr>
                <w:sz w:val="28"/>
                <w:szCs w:val="28"/>
              </w:rPr>
              <w:t>.....</w:t>
            </w:r>
            <w:r w:rsidRPr="00586B4B">
              <w:rPr>
                <w:i/>
                <w:iCs/>
                <w:sz w:val="28"/>
                <w:szCs w:val="28"/>
              </w:rPr>
              <w:t xml:space="preserve"> tháng </w:t>
            </w:r>
            <w:r w:rsidRPr="00586B4B">
              <w:rPr>
                <w:sz w:val="28"/>
                <w:szCs w:val="28"/>
              </w:rPr>
              <w:t xml:space="preserve">...... </w:t>
            </w:r>
            <w:r w:rsidRPr="00586B4B">
              <w:rPr>
                <w:i/>
                <w:iCs/>
                <w:sz w:val="28"/>
                <w:szCs w:val="28"/>
              </w:rPr>
              <w:t xml:space="preserve">năm </w:t>
            </w:r>
            <w:r w:rsidRPr="00586B4B">
              <w:rPr>
                <w:sz w:val="28"/>
                <w:szCs w:val="28"/>
              </w:rPr>
              <w:t>......</w:t>
            </w:r>
          </w:p>
          <w:p w14:paraId="38418FC4" w14:textId="77777777" w:rsidR="0010083F" w:rsidRPr="00586B4B" w:rsidRDefault="0010083F" w:rsidP="0010083F">
            <w:pPr>
              <w:jc w:val="center"/>
              <w:rPr>
                <w:b/>
                <w:bCs/>
                <w:sz w:val="28"/>
                <w:szCs w:val="28"/>
              </w:rPr>
            </w:pPr>
            <w:r w:rsidRPr="00586B4B">
              <w:rPr>
                <w:b/>
                <w:bCs/>
                <w:sz w:val="28"/>
                <w:szCs w:val="28"/>
              </w:rPr>
              <w:t>NGƯỜI LÀM ĐƠN/ĐẠI DIỆN CHỦ ĐẦU TƯ</w:t>
            </w:r>
          </w:p>
          <w:p w14:paraId="46351D5B" w14:textId="77777777" w:rsidR="0010083F" w:rsidRPr="00586B4B" w:rsidRDefault="0010083F" w:rsidP="0010083F">
            <w:pPr>
              <w:jc w:val="center"/>
              <w:rPr>
                <w:i/>
                <w:iCs/>
                <w:sz w:val="28"/>
                <w:szCs w:val="28"/>
              </w:rPr>
            </w:pPr>
            <w:r w:rsidRPr="00586B4B">
              <w:rPr>
                <w:i/>
                <w:iCs/>
                <w:sz w:val="28"/>
                <w:szCs w:val="28"/>
              </w:rPr>
              <w:t>(Ký, ghi rõ họ tên, đóng dấu (nếu có)</w:t>
            </w:r>
          </w:p>
        </w:tc>
      </w:tr>
    </w:tbl>
    <w:p w14:paraId="092177CA" w14:textId="77777777" w:rsidR="00652B53" w:rsidRDefault="00652B53" w:rsidP="00652B53">
      <w:pPr>
        <w:pStyle w:val="ListParagraph"/>
        <w:shd w:val="clear" w:color="auto" w:fill="FFFFFF"/>
        <w:tabs>
          <w:tab w:val="left" w:pos="851"/>
          <w:tab w:val="left" w:pos="993"/>
        </w:tabs>
        <w:spacing w:before="120" w:after="120"/>
        <w:ind w:left="567"/>
        <w:contextualSpacing w:val="0"/>
        <w:jc w:val="both"/>
        <w:rPr>
          <w:b/>
          <w:bCs/>
          <w:sz w:val="28"/>
          <w:szCs w:val="28"/>
        </w:rPr>
      </w:pPr>
    </w:p>
    <w:p w14:paraId="06BDADF0" w14:textId="77777777" w:rsidR="00652B53" w:rsidRDefault="00652B53">
      <w:pPr>
        <w:spacing w:after="200" w:line="276" w:lineRule="auto"/>
        <w:rPr>
          <w:b/>
          <w:bCs/>
          <w:sz w:val="28"/>
          <w:szCs w:val="28"/>
        </w:rPr>
      </w:pPr>
      <w:r>
        <w:rPr>
          <w:b/>
          <w:bCs/>
          <w:sz w:val="28"/>
          <w:szCs w:val="28"/>
        </w:rPr>
        <w:br w:type="page"/>
      </w:r>
    </w:p>
    <w:p w14:paraId="5233AC3A" w14:textId="63FD47F0" w:rsidR="0010083F" w:rsidRDefault="0010083F" w:rsidP="00655021">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0039F1">
        <w:rPr>
          <w:b/>
          <w:bCs/>
          <w:sz w:val="28"/>
          <w:szCs w:val="28"/>
        </w:rPr>
        <w:lastRenderedPageBreak/>
        <w:t xml:space="preserve">Thủ tục gia hạn giấy phép xây dựng đối với công trình cấp III, cấp IV (công trình Không theo tuyến/Theo tuyến trong đô thị/Tín ngưỡng, tôn giáo/Tượng đài, tranh hoành tráng/Sửa chữa, cải tạo/Theo giai đoạn cho công trình không theo tuyến/Theo giai đoạn cho công trình theo tuyến trong </w:t>
      </w:r>
      <w:r>
        <w:rPr>
          <w:b/>
          <w:bCs/>
          <w:sz w:val="28"/>
          <w:szCs w:val="28"/>
        </w:rPr>
        <w:t>đô thị/Dự án) và nhà ở riêng lẻ</w:t>
      </w:r>
    </w:p>
    <w:p w14:paraId="2362FF6B"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0039F1">
        <w:rPr>
          <w:b/>
          <w:bCs/>
          <w:i/>
          <w:iCs/>
          <w:sz w:val="28"/>
          <w:szCs w:val="28"/>
        </w:rPr>
        <w:t xml:space="preserve">Trình tự thực hiện </w:t>
      </w:r>
    </w:p>
    <w:p w14:paraId="27ED7740" w14:textId="77777777" w:rsidR="0010083F" w:rsidRPr="000039F1" w:rsidRDefault="0010083F" w:rsidP="0010083F">
      <w:pPr>
        <w:shd w:val="clear" w:color="auto" w:fill="FFFFFF"/>
        <w:spacing w:before="120"/>
        <w:ind w:firstLine="567"/>
        <w:jc w:val="both"/>
        <w:rPr>
          <w:sz w:val="28"/>
          <w:szCs w:val="28"/>
        </w:rPr>
      </w:pPr>
      <w:r w:rsidRPr="000039F1">
        <w:rPr>
          <w:sz w:val="28"/>
          <w:szCs w:val="28"/>
        </w:rPr>
        <w:t>- Chủ đầu tư nộp 02 bộ hồ sơ đề nghị cấp gia hạn giấy phép xây dựng cho Bộ phận tiếp nhận và trả kết quả giải quyết thủ tục hành chính của Ủy ban nhân dân cấp huyện, thời gian nhận hồ sơ và trả kết quả vào giờ hành chính các ngày làm việc trong tuần (trừ ngày lễ, tết).</w:t>
      </w:r>
    </w:p>
    <w:p w14:paraId="5C04A1BF" w14:textId="77777777" w:rsidR="0010083F" w:rsidRPr="000039F1" w:rsidRDefault="0010083F" w:rsidP="0010083F">
      <w:pPr>
        <w:shd w:val="clear" w:color="auto" w:fill="FFFFFF"/>
        <w:spacing w:before="120"/>
        <w:ind w:firstLine="567"/>
        <w:jc w:val="both"/>
        <w:rPr>
          <w:sz w:val="28"/>
          <w:szCs w:val="28"/>
        </w:rPr>
      </w:pPr>
      <w:r w:rsidRPr="000039F1">
        <w:rPr>
          <w:sz w:val="28"/>
          <w:szCs w:val="28"/>
        </w:rPr>
        <w:t>- Trong thời hạn 05 ngày làm việc kể từ ngày nhận đủ hồ sơ hợp lệ, cơ quan có thẩm quyền có trách nhiệm xem xét gia hạn giấy phép xây dựng.</w:t>
      </w:r>
    </w:p>
    <w:p w14:paraId="38BE11E0"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sz w:val="28"/>
          <w:szCs w:val="28"/>
          <w:lang w:val="vi-VN"/>
        </w:rPr>
      </w:pPr>
      <w:r>
        <w:rPr>
          <w:b/>
          <w:bCs/>
          <w:i/>
          <w:iCs/>
          <w:sz w:val="28"/>
          <w:szCs w:val="28"/>
        </w:rPr>
        <w:t xml:space="preserve"> </w:t>
      </w:r>
      <w:r w:rsidRPr="000039F1">
        <w:rPr>
          <w:b/>
          <w:bCs/>
          <w:i/>
          <w:iCs/>
          <w:sz w:val="28"/>
          <w:szCs w:val="28"/>
        </w:rPr>
        <w:t>Cách thức thực hiện:</w:t>
      </w:r>
      <w:r w:rsidRPr="000039F1">
        <w:rPr>
          <w:b/>
          <w:i/>
          <w:sz w:val="28"/>
          <w:szCs w:val="28"/>
          <w:lang w:val="vi-VN"/>
        </w:rPr>
        <w:t xml:space="preserve"> </w:t>
      </w:r>
      <w:r w:rsidRPr="000039F1">
        <w:rPr>
          <w:sz w:val="28"/>
          <w:szCs w:val="28"/>
          <w:lang w:val="vi-VN"/>
        </w:rPr>
        <w:t>Chủ đầu tư nộp hồ sơ trực tiếp hoặc trực tuyến hoặc gửi qua dịch vụ bưu chính.</w:t>
      </w:r>
    </w:p>
    <w:p w14:paraId="6EC09105"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i/>
          <w:sz w:val="28"/>
          <w:szCs w:val="28"/>
          <w:lang w:val="vi-VN"/>
        </w:rPr>
      </w:pPr>
      <w:r>
        <w:rPr>
          <w:b/>
          <w:bCs/>
          <w:i/>
          <w:iCs/>
          <w:sz w:val="28"/>
          <w:szCs w:val="28"/>
        </w:rPr>
        <w:t xml:space="preserve"> </w:t>
      </w:r>
      <w:r w:rsidRPr="000039F1">
        <w:rPr>
          <w:b/>
          <w:bCs/>
          <w:i/>
          <w:iCs/>
          <w:sz w:val="28"/>
          <w:szCs w:val="28"/>
        </w:rPr>
        <w:t>Thành</w:t>
      </w:r>
      <w:r w:rsidRPr="000039F1">
        <w:rPr>
          <w:b/>
          <w:i/>
          <w:sz w:val="28"/>
          <w:szCs w:val="28"/>
          <w:lang w:val="vi-VN"/>
        </w:rPr>
        <w:t xml:space="preserve"> phần, số l</w:t>
      </w:r>
      <w:r w:rsidRPr="000039F1">
        <w:rPr>
          <w:b/>
          <w:i/>
          <w:sz w:val="28"/>
          <w:szCs w:val="28"/>
          <w:lang w:val="vi-VN"/>
        </w:rPr>
        <w:softHyphen/>
        <w:t xml:space="preserve">ượng hồ sơ: </w:t>
      </w:r>
    </w:p>
    <w:p w14:paraId="6C885411" w14:textId="77777777" w:rsidR="0010083F" w:rsidRPr="000039F1" w:rsidRDefault="0010083F" w:rsidP="0010083F">
      <w:pPr>
        <w:shd w:val="clear" w:color="auto" w:fill="FFFFFF"/>
        <w:spacing w:before="120"/>
        <w:ind w:firstLine="567"/>
        <w:jc w:val="both"/>
        <w:rPr>
          <w:sz w:val="28"/>
          <w:szCs w:val="28"/>
        </w:rPr>
      </w:pPr>
      <w:r w:rsidRPr="000039F1">
        <w:rPr>
          <w:sz w:val="28"/>
          <w:szCs w:val="28"/>
        </w:rPr>
        <w:t>a) Thành phần hồ sơ:</w:t>
      </w:r>
    </w:p>
    <w:p w14:paraId="450DF5B4" w14:textId="77777777" w:rsidR="0010083F" w:rsidRPr="000039F1" w:rsidRDefault="0010083F" w:rsidP="0010083F">
      <w:pPr>
        <w:shd w:val="clear" w:color="auto" w:fill="FFFFFF"/>
        <w:spacing w:before="120"/>
        <w:ind w:firstLine="567"/>
        <w:jc w:val="both"/>
        <w:rPr>
          <w:sz w:val="28"/>
          <w:szCs w:val="28"/>
        </w:rPr>
      </w:pPr>
      <w:r w:rsidRPr="000039F1">
        <w:rPr>
          <w:sz w:val="28"/>
          <w:szCs w:val="28"/>
        </w:rPr>
        <w:t>- Đơn đề nghị gia hạn giấy phép xây dựng theo Mẫu số 2 Phụ lục số II Nghị định số 175/2024/NĐ-CP ngày 30/12/2024 của Chính phủ.</w:t>
      </w:r>
    </w:p>
    <w:p w14:paraId="4397D906" w14:textId="77777777" w:rsidR="0010083F" w:rsidRPr="000039F1" w:rsidRDefault="0010083F" w:rsidP="0010083F">
      <w:pPr>
        <w:shd w:val="clear" w:color="auto" w:fill="FFFFFF"/>
        <w:spacing w:before="120"/>
        <w:ind w:firstLine="567"/>
        <w:jc w:val="both"/>
        <w:rPr>
          <w:sz w:val="28"/>
          <w:szCs w:val="28"/>
        </w:rPr>
      </w:pPr>
      <w:r w:rsidRPr="000039F1">
        <w:rPr>
          <w:sz w:val="28"/>
          <w:szCs w:val="28"/>
        </w:rPr>
        <w:t xml:space="preserve">- Bản chính giấy phép xây dựng đã được cấp. </w:t>
      </w:r>
    </w:p>
    <w:p w14:paraId="336DA4D4" w14:textId="77777777" w:rsidR="0010083F" w:rsidRPr="000039F1" w:rsidRDefault="0010083F" w:rsidP="0010083F">
      <w:pPr>
        <w:shd w:val="clear" w:color="auto" w:fill="FFFFFF"/>
        <w:spacing w:before="120"/>
        <w:ind w:firstLine="567"/>
        <w:jc w:val="both"/>
        <w:rPr>
          <w:sz w:val="28"/>
          <w:szCs w:val="28"/>
        </w:rPr>
      </w:pPr>
      <w:r w:rsidRPr="000039F1">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10593734" w14:textId="77777777" w:rsidR="0010083F" w:rsidRPr="000039F1" w:rsidRDefault="0010083F" w:rsidP="0010083F">
      <w:pPr>
        <w:shd w:val="clear" w:color="auto" w:fill="FFFFFF"/>
        <w:spacing w:before="120"/>
        <w:ind w:firstLine="567"/>
        <w:jc w:val="both"/>
        <w:rPr>
          <w:sz w:val="28"/>
          <w:szCs w:val="28"/>
        </w:rPr>
      </w:pPr>
      <w:r w:rsidRPr="000039F1">
        <w:rPr>
          <w:sz w:val="28"/>
          <w:szCs w:val="28"/>
        </w:rPr>
        <w:t>b) Số lượng hồ sơ: 02 (bộ)</w:t>
      </w:r>
    </w:p>
    <w:p w14:paraId="49A785BB"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vi-VN"/>
        </w:rPr>
      </w:pPr>
      <w:r>
        <w:rPr>
          <w:b/>
          <w:bCs/>
          <w:i/>
          <w:iCs/>
          <w:sz w:val="28"/>
          <w:szCs w:val="28"/>
        </w:rPr>
        <w:t xml:space="preserve"> </w:t>
      </w:r>
      <w:r w:rsidRPr="000039F1">
        <w:rPr>
          <w:b/>
          <w:bCs/>
          <w:i/>
          <w:iCs/>
          <w:sz w:val="28"/>
          <w:szCs w:val="28"/>
        </w:rPr>
        <w:t>Thời</w:t>
      </w:r>
      <w:r w:rsidRPr="000039F1">
        <w:rPr>
          <w:b/>
          <w:i/>
          <w:sz w:val="28"/>
          <w:szCs w:val="28"/>
          <w:lang w:val="vi-VN"/>
        </w:rPr>
        <w:t xml:space="preserve"> hạn giải quyết: </w:t>
      </w:r>
      <w:r w:rsidRPr="000039F1">
        <w:rPr>
          <w:sz w:val="28"/>
          <w:szCs w:val="28"/>
          <w:lang w:val="vi-VN"/>
        </w:rPr>
        <w:t xml:space="preserve">05 ngày </w:t>
      </w:r>
      <w:r w:rsidRPr="000039F1">
        <w:rPr>
          <w:sz w:val="28"/>
          <w:szCs w:val="28"/>
        </w:rPr>
        <w:t>làm</w:t>
      </w:r>
      <w:r w:rsidRPr="000039F1">
        <w:rPr>
          <w:sz w:val="28"/>
          <w:szCs w:val="28"/>
          <w:lang w:eastAsia="vi-VN"/>
        </w:rPr>
        <w:t xml:space="preserve"> việc </w:t>
      </w:r>
      <w:r w:rsidRPr="000039F1">
        <w:rPr>
          <w:sz w:val="28"/>
          <w:szCs w:val="28"/>
          <w:lang w:val="vi-VN"/>
        </w:rPr>
        <w:t>kể từ ngày nhận đủ hồ sơ hợp lệ.</w:t>
      </w:r>
    </w:p>
    <w:p w14:paraId="3AC2277B"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sz w:val="28"/>
          <w:szCs w:val="28"/>
          <w:lang w:val="vi-VN"/>
        </w:rPr>
      </w:pPr>
      <w:r>
        <w:rPr>
          <w:b/>
          <w:i/>
          <w:sz w:val="28"/>
          <w:szCs w:val="28"/>
        </w:rPr>
        <w:t xml:space="preserve"> </w:t>
      </w:r>
      <w:r w:rsidRPr="000039F1">
        <w:rPr>
          <w:b/>
          <w:i/>
          <w:sz w:val="28"/>
          <w:szCs w:val="28"/>
          <w:lang w:val="vi-VN"/>
        </w:rPr>
        <w:t>Đối tư</w:t>
      </w:r>
      <w:r w:rsidRPr="000039F1">
        <w:rPr>
          <w:b/>
          <w:i/>
          <w:sz w:val="28"/>
          <w:szCs w:val="28"/>
          <w:lang w:val="vi-VN"/>
        </w:rPr>
        <w:softHyphen/>
        <w:t>ợng giải quyết thủ tục hành chính:</w:t>
      </w:r>
      <w:r w:rsidRPr="000039F1">
        <w:rPr>
          <w:b/>
          <w:sz w:val="28"/>
          <w:szCs w:val="28"/>
          <w:lang w:val="vi-VN"/>
        </w:rPr>
        <w:t xml:space="preserve"> </w:t>
      </w:r>
      <w:r w:rsidRPr="000039F1">
        <w:rPr>
          <w:sz w:val="28"/>
          <w:szCs w:val="28"/>
          <w:lang w:val="vi-VN"/>
        </w:rPr>
        <w:t>Cơ quan, tổ chức, cá nhân (gọi tắt là Chủ đầu tư)</w:t>
      </w:r>
    </w:p>
    <w:p w14:paraId="45717DA3"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sz w:val="28"/>
          <w:szCs w:val="28"/>
        </w:rPr>
      </w:pPr>
      <w:r>
        <w:rPr>
          <w:b/>
          <w:i/>
          <w:sz w:val="28"/>
          <w:szCs w:val="28"/>
        </w:rPr>
        <w:t xml:space="preserve"> </w:t>
      </w:r>
      <w:r w:rsidRPr="000039F1">
        <w:rPr>
          <w:b/>
          <w:i/>
          <w:sz w:val="28"/>
          <w:szCs w:val="28"/>
          <w:lang w:val="vi-VN"/>
        </w:rPr>
        <w:t>Cơ quan giải quyết thủ tục hành chính:</w:t>
      </w:r>
      <w:r w:rsidRPr="000039F1">
        <w:rPr>
          <w:b/>
          <w:sz w:val="28"/>
          <w:szCs w:val="28"/>
          <w:lang w:val="vi-VN"/>
        </w:rPr>
        <w:t xml:space="preserve"> </w:t>
      </w:r>
      <w:r w:rsidRPr="000039F1">
        <w:rPr>
          <w:sz w:val="28"/>
          <w:szCs w:val="28"/>
          <w:lang w:val="vi-VN"/>
        </w:rPr>
        <w:t>Ủy ban nhân dân cấp huyện</w:t>
      </w:r>
      <w:r w:rsidRPr="000039F1">
        <w:rPr>
          <w:sz w:val="28"/>
          <w:szCs w:val="28"/>
        </w:rPr>
        <w:t>.</w:t>
      </w:r>
    </w:p>
    <w:p w14:paraId="2DEDBBE5" w14:textId="77777777" w:rsidR="0010083F" w:rsidRPr="000039F1"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i/>
          <w:sz w:val="28"/>
          <w:szCs w:val="28"/>
          <w:lang w:val="vi-VN"/>
        </w:rPr>
      </w:pPr>
      <w:r>
        <w:rPr>
          <w:b/>
          <w:i/>
          <w:sz w:val="28"/>
          <w:szCs w:val="28"/>
        </w:rPr>
        <w:t xml:space="preserve"> </w:t>
      </w:r>
      <w:r w:rsidRPr="000039F1">
        <w:rPr>
          <w:b/>
          <w:i/>
          <w:sz w:val="28"/>
          <w:szCs w:val="28"/>
          <w:lang w:val="vi-VN"/>
        </w:rPr>
        <w:t xml:space="preserve">Kết quả thực hiện thủ tục hành chính:  </w:t>
      </w:r>
      <w:r w:rsidRPr="000039F1">
        <w:rPr>
          <w:sz w:val="28"/>
          <w:szCs w:val="28"/>
        </w:rPr>
        <w:t xml:space="preserve">Giấy phép xây dựng được gia hạn.                                </w:t>
      </w:r>
    </w:p>
    <w:p w14:paraId="144E0654" w14:textId="77777777" w:rsidR="0010083F" w:rsidRPr="00DB1DF4"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i/>
          <w:sz w:val="28"/>
          <w:szCs w:val="28"/>
        </w:rPr>
      </w:pPr>
      <w:r>
        <w:rPr>
          <w:b/>
          <w:i/>
          <w:sz w:val="28"/>
          <w:szCs w:val="28"/>
        </w:rPr>
        <w:t xml:space="preserve"> </w:t>
      </w:r>
      <w:r w:rsidRPr="00DB1DF4">
        <w:rPr>
          <w:b/>
          <w:i/>
          <w:sz w:val="28"/>
          <w:szCs w:val="28"/>
        </w:rPr>
        <w:t>Lệ phí</w:t>
      </w:r>
    </w:p>
    <w:p w14:paraId="10557898"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trực tiếp hoặc qua dịch vụ bưu chính: 15.000 đồng (theo Nghị quyết số 07/2016/NQ-HĐND</w:t>
      </w:r>
      <w:r>
        <w:rPr>
          <w:sz w:val="28"/>
          <w:szCs w:val="28"/>
        </w:rPr>
        <w:t xml:space="preserve"> của HĐND tỉnh Quảng Bình</w:t>
      </w:r>
      <w:r w:rsidRPr="00847956">
        <w:rPr>
          <w:sz w:val="28"/>
          <w:szCs w:val="28"/>
        </w:rPr>
        <w:t>).</w:t>
      </w:r>
    </w:p>
    <w:p w14:paraId="3A001BE9" w14:textId="77777777" w:rsidR="0010083F" w:rsidRPr="00847956" w:rsidRDefault="0010083F" w:rsidP="0010083F">
      <w:pPr>
        <w:shd w:val="clear" w:color="auto" w:fill="FFFFFF"/>
        <w:spacing w:before="120"/>
        <w:ind w:firstLine="567"/>
        <w:jc w:val="both"/>
        <w:rPr>
          <w:sz w:val="28"/>
          <w:szCs w:val="28"/>
        </w:rPr>
      </w:pPr>
      <w:r w:rsidRPr="00847956">
        <w:rPr>
          <w:sz w:val="28"/>
          <w:szCs w:val="28"/>
        </w:rPr>
        <w:t>- Hồ sơ trực tuyến: 12.000 đồng (theo Nghị quyết số 02/2021/NQ-HĐND</w:t>
      </w:r>
      <w:r w:rsidRPr="00DB1DF4">
        <w:rPr>
          <w:sz w:val="28"/>
          <w:szCs w:val="28"/>
        </w:rPr>
        <w:t xml:space="preserve"> </w:t>
      </w:r>
      <w:r>
        <w:rPr>
          <w:sz w:val="28"/>
          <w:szCs w:val="28"/>
        </w:rPr>
        <w:t>của HĐND tỉnh Quảng Bình</w:t>
      </w:r>
      <w:r w:rsidRPr="00847956">
        <w:rPr>
          <w:sz w:val="28"/>
          <w:szCs w:val="28"/>
        </w:rPr>
        <w:t>).</w:t>
      </w:r>
    </w:p>
    <w:p w14:paraId="313B986E" w14:textId="77777777" w:rsidR="0010083F" w:rsidRPr="00DB1DF4"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DB1DF4">
        <w:rPr>
          <w:b/>
          <w:bCs/>
          <w:i/>
          <w:iCs/>
          <w:sz w:val="28"/>
          <w:szCs w:val="28"/>
        </w:rPr>
        <w:t>Tên mẫu đơn, mẫu tờ khai</w:t>
      </w:r>
      <w:r w:rsidRPr="00DB1DF4">
        <w:rPr>
          <w:sz w:val="28"/>
          <w:szCs w:val="28"/>
        </w:rPr>
        <w:t>: Đơn đề nghị gia hạn giấy phép xây dựng theo Mẫu số 2 Phụ lục số II Nghị định số 175/2024/NĐ-CP ngày 30/12/2024 của Chính phủ quy định chi tiết một số điều và biện pháp thi hành của Luật Xây dựng về quản lý hoạt động xây dựng.</w:t>
      </w:r>
    </w:p>
    <w:p w14:paraId="5653852F"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lastRenderedPageBreak/>
        <w:t xml:space="preserve"> </w:t>
      </w:r>
      <w:r w:rsidRPr="00847956">
        <w:rPr>
          <w:b/>
          <w:bCs/>
          <w:i/>
          <w:iCs/>
          <w:sz w:val="28"/>
          <w:szCs w:val="28"/>
        </w:rPr>
        <w:t>Yêu cầu, điều ki</w:t>
      </w:r>
      <w:r>
        <w:rPr>
          <w:b/>
          <w:bCs/>
          <w:i/>
          <w:iCs/>
          <w:sz w:val="28"/>
          <w:szCs w:val="28"/>
        </w:rPr>
        <w:t>ện thực hiện thủ tục hành chính</w:t>
      </w:r>
    </w:p>
    <w:p w14:paraId="5D293204" w14:textId="77777777" w:rsidR="0010083F" w:rsidRPr="00DB1DF4" w:rsidRDefault="0010083F" w:rsidP="0010083F">
      <w:pPr>
        <w:shd w:val="clear" w:color="auto" w:fill="FFFFFF"/>
        <w:spacing w:before="120"/>
        <w:ind w:firstLine="567"/>
        <w:jc w:val="both"/>
        <w:rPr>
          <w:sz w:val="28"/>
          <w:szCs w:val="28"/>
        </w:rPr>
      </w:pPr>
      <w:r w:rsidRPr="00DB1DF4">
        <w:rPr>
          <w:sz w:val="28"/>
          <w:szCs w:val="28"/>
        </w:rPr>
        <w:t>-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 (Đối với công trình không theo tuyến ngoài đô thị thì phù hợp với vị trí và tổng mặt bằng của dự án đã được cơ quan nhà nước có thẩm quyền chấp thuận bằng văn bản).</w:t>
      </w:r>
    </w:p>
    <w:p w14:paraId="1070AA68" w14:textId="77777777" w:rsidR="0010083F" w:rsidRPr="00DB1DF4" w:rsidRDefault="0010083F" w:rsidP="0010083F">
      <w:pPr>
        <w:shd w:val="clear" w:color="auto" w:fill="FFFFFF"/>
        <w:spacing w:before="120"/>
        <w:ind w:firstLine="567"/>
        <w:jc w:val="both"/>
        <w:rPr>
          <w:sz w:val="28"/>
          <w:szCs w:val="28"/>
        </w:rPr>
      </w:pPr>
      <w:r w:rsidRPr="00DB1DF4">
        <w:rPr>
          <w:sz w:val="28"/>
          <w:szCs w:val="28"/>
        </w:rPr>
        <w:t>- Phù hợp với mục đích sử dụng đất theo quy định của pháp luật về đất đai.</w:t>
      </w:r>
    </w:p>
    <w:p w14:paraId="4D462149" w14:textId="77777777" w:rsidR="0010083F" w:rsidRPr="00DB1DF4" w:rsidRDefault="0010083F" w:rsidP="0010083F">
      <w:pPr>
        <w:shd w:val="clear" w:color="auto" w:fill="FFFFFF"/>
        <w:spacing w:before="120"/>
        <w:ind w:firstLine="567"/>
        <w:jc w:val="both"/>
        <w:rPr>
          <w:sz w:val="28"/>
          <w:szCs w:val="28"/>
        </w:rPr>
      </w:pPr>
      <w:r w:rsidRPr="00DB1DF4">
        <w:rPr>
          <w:sz w:val="28"/>
          <w:szCs w:val="28"/>
        </w:rPr>
        <w:t>- Bảo đảm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1677CEA1" w14:textId="77777777" w:rsidR="0010083F" w:rsidRPr="00DB1DF4" w:rsidRDefault="0010083F" w:rsidP="0010083F">
      <w:pPr>
        <w:shd w:val="clear" w:color="auto" w:fill="FFFFFF"/>
        <w:spacing w:before="120"/>
        <w:ind w:firstLine="567"/>
        <w:jc w:val="both"/>
        <w:rPr>
          <w:sz w:val="28"/>
          <w:szCs w:val="28"/>
        </w:rPr>
      </w:pPr>
      <w:r w:rsidRPr="00DB1DF4">
        <w:rPr>
          <w:sz w:val="28"/>
          <w:szCs w:val="28"/>
        </w:rPr>
        <w:t>- Thiết kế xây dựng công trình đã được thẩm định, phê duyệt theo quy định.</w:t>
      </w:r>
    </w:p>
    <w:p w14:paraId="0D3EB98D" w14:textId="77777777" w:rsidR="0010083F" w:rsidRPr="00DB1DF4" w:rsidRDefault="0010083F" w:rsidP="0010083F">
      <w:pPr>
        <w:shd w:val="clear" w:color="auto" w:fill="FFFFFF"/>
        <w:spacing w:before="120"/>
        <w:ind w:firstLine="567"/>
        <w:jc w:val="both"/>
        <w:rPr>
          <w:sz w:val="28"/>
          <w:szCs w:val="28"/>
        </w:rPr>
      </w:pPr>
      <w:r w:rsidRPr="00DB1DF4">
        <w:rPr>
          <w:sz w:val="28"/>
          <w:szCs w:val="28"/>
        </w:rPr>
        <w:t>- Các loại quy hoạch sử dụng làm căn cứ để lập dự án đầu tư xây dựng theo quy định tại khoản 2 Điều 13 Nghị định số 175/2024/NĐ-CP là cơ sở xem xét cấp giấy phép xây dựng.</w:t>
      </w:r>
    </w:p>
    <w:p w14:paraId="3A611F81" w14:textId="77777777" w:rsidR="0010083F" w:rsidRPr="00DB1DF4" w:rsidRDefault="0010083F" w:rsidP="0010083F">
      <w:pPr>
        <w:shd w:val="clear" w:color="auto" w:fill="FFFFFF"/>
        <w:spacing w:before="120"/>
        <w:ind w:firstLine="567"/>
        <w:jc w:val="both"/>
        <w:rPr>
          <w:sz w:val="28"/>
          <w:szCs w:val="28"/>
        </w:rPr>
      </w:pPr>
      <w:r w:rsidRPr="00DB1DF4">
        <w:rPr>
          <w:sz w:val="28"/>
          <w:szCs w:val="28"/>
        </w:rPr>
        <w:t>- Văn bản đã được cơ quan nhà nước có thẩm quyền chấp thuận về vị trí và tổng mặt bằng của dự án theo quy định tại khoản 1 Điều 92 Luật Xây dựng năm 2014 là một trong các loại giấy tờ sau:</w:t>
      </w:r>
    </w:p>
    <w:p w14:paraId="3B026411" w14:textId="77777777" w:rsidR="0010083F" w:rsidRPr="00DB1DF4" w:rsidRDefault="0010083F" w:rsidP="0010083F">
      <w:pPr>
        <w:shd w:val="clear" w:color="auto" w:fill="FFFFFF"/>
        <w:spacing w:before="120"/>
        <w:ind w:firstLine="567"/>
        <w:jc w:val="both"/>
        <w:rPr>
          <w:sz w:val="28"/>
          <w:szCs w:val="28"/>
        </w:rPr>
      </w:pPr>
      <w:r w:rsidRPr="00DB1DF4">
        <w:rPr>
          <w:sz w:val="28"/>
          <w:szCs w:val="28"/>
        </w:rPr>
        <w:t>+ Quyết định phê duyệt quy hoạch chi tiết rút gọn và bản vẽ tổng mặt bằng, phương án kiến trúc công trình trong hồ sơ đồ án quy hoạch chi tiết rút gọn đã được phê duyệt;</w:t>
      </w:r>
    </w:p>
    <w:p w14:paraId="65C5AF99" w14:textId="77777777" w:rsidR="0010083F" w:rsidRPr="00DB1DF4" w:rsidRDefault="0010083F" w:rsidP="0010083F">
      <w:pPr>
        <w:shd w:val="clear" w:color="auto" w:fill="FFFFFF"/>
        <w:spacing w:before="120"/>
        <w:ind w:firstLine="567"/>
        <w:jc w:val="both"/>
        <w:rPr>
          <w:sz w:val="28"/>
          <w:szCs w:val="28"/>
        </w:rPr>
      </w:pPr>
      <w:r w:rsidRPr="00DB1DF4">
        <w:rPr>
          <w:sz w:val="28"/>
          <w:szCs w:val="28"/>
        </w:rPr>
        <w:t>+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6BEE6F19" w14:textId="77777777" w:rsidR="0010083F" w:rsidRPr="00DB1DF4" w:rsidRDefault="0010083F" w:rsidP="0010083F">
      <w:pPr>
        <w:shd w:val="clear" w:color="auto" w:fill="FFFFFF"/>
        <w:spacing w:before="120"/>
        <w:ind w:firstLine="567"/>
        <w:jc w:val="both"/>
        <w:rPr>
          <w:sz w:val="28"/>
          <w:szCs w:val="28"/>
        </w:rPr>
      </w:pPr>
      <w:r w:rsidRPr="00DB1DF4">
        <w:rPr>
          <w:sz w:val="28"/>
          <w:szCs w:val="28"/>
        </w:rPr>
        <w:t>+ Quyết định phê duyệt quy hoạch chi tiết xây dựng điểm dân cư nông thôn và các bản đồ, bản vẽ kèm theo trong hồ sơ đồ án quy hoạch chi tiết xây dựng điểm dân cư nông thôn đã được phê duyệt;</w:t>
      </w:r>
    </w:p>
    <w:p w14:paraId="35290F37" w14:textId="77777777" w:rsidR="0010083F" w:rsidRPr="00DB1DF4" w:rsidRDefault="0010083F" w:rsidP="0010083F">
      <w:pPr>
        <w:shd w:val="clear" w:color="auto" w:fill="FFFFFF"/>
        <w:spacing w:before="120"/>
        <w:ind w:firstLine="567"/>
        <w:jc w:val="both"/>
        <w:rPr>
          <w:sz w:val="28"/>
          <w:szCs w:val="28"/>
        </w:rPr>
      </w:pPr>
      <w:r w:rsidRPr="00DB1DF4">
        <w:rPr>
          <w:sz w:val="28"/>
          <w:szCs w:val="28"/>
        </w:rPr>
        <w:t>+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5 Điều 121 Nghị định 175/2024/NĐ-CP.</w:t>
      </w:r>
    </w:p>
    <w:p w14:paraId="033971A6" w14:textId="77777777" w:rsidR="0010083F" w:rsidRPr="00DB1DF4" w:rsidRDefault="0010083F" w:rsidP="0010083F">
      <w:pPr>
        <w:shd w:val="clear" w:color="auto" w:fill="FFFFFF"/>
        <w:spacing w:before="120"/>
        <w:ind w:firstLine="567"/>
        <w:jc w:val="both"/>
        <w:rPr>
          <w:sz w:val="28"/>
          <w:szCs w:val="28"/>
        </w:rPr>
      </w:pPr>
      <w:r w:rsidRPr="00DB1DF4">
        <w:rPr>
          <w:sz w:val="28"/>
          <w:szCs w:val="28"/>
        </w:rPr>
        <w:t xml:space="preserve">  -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p>
    <w:p w14:paraId="4DC9976A" w14:textId="77777777" w:rsidR="0010083F" w:rsidRPr="00DB1DF4" w:rsidRDefault="0010083F" w:rsidP="0010083F">
      <w:pPr>
        <w:shd w:val="clear" w:color="auto" w:fill="FFFFFF"/>
        <w:spacing w:before="120"/>
        <w:ind w:firstLine="567"/>
        <w:jc w:val="both"/>
        <w:rPr>
          <w:sz w:val="28"/>
          <w:szCs w:val="28"/>
        </w:rPr>
      </w:pPr>
      <w:r w:rsidRPr="00DB1DF4">
        <w:rPr>
          <w:sz w:val="28"/>
          <w:szCs w:val="28"/>
        </w:rPr>
        <w:t xml:space="preserve">- Đối với khu vực chưa có quy hoạch xây dựng thì quy hoạch có tính chất kỹ thuật, chuyên ngành khác có liên quan hoặc thiết kế đô thị hoặc quy chế quản lý kiến </w:t>
      </w:r>
      <w:r w:rsidRPr="00DB1DF4">
        <w:rPr>
          <w:sz w:val="28"/>
          <w:szCs w:val="28"/>
        </w:rPr>
        <w:lastRenderedPageBreak/>
        <w:t>trúc hoặc văn bản của cơ quan nhà nước có thẩm quyền chấp thuận về vị trí và tổng mặt bằng (đối với công trình không theo tuyến ngoài đô thị) là cơ sở để xem xét cấp giấy phép xây dựng.</w:t>
      </w:r>
    </w:p>
    <w:p w14:paraId="49C29A7F" w14:textId="77777777" w:rsidR="0010083F" w:rsidRPr="00DB1DF4" w:rsidRDefault="0010083F" w:rsidP="0010083F">
      <w:pPr>
        <w:shd w:val="clear" w:color="auto" w:fill="FFFFFF"/>
        <w:spacing w:before="120"/>
        <w:ind w:firstLine="567"/>
        <w:jc w:val="both"/>
        <w:rPr>
          <w:sz w:val="28"/>
          <w:szCs w:val="28"/>
        </w:rPr>
      </w:pPr>
      <w:r w:rsidRPr="00DB1DF4">
        <w:rPr>
          <w:sz w:val="28"/>
          <w:szCs w:val="28"/>
        </w:rPr>
        <w:t>- Đối với các công trình xây dựng ảnh hưởng lớn đến an toàn, lợi ích cộng đồng có yêu cầu thẩm tra theo quy định tại khoản 6 Điều 82 của Luật Xây dựng năm 2014 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49ADD493" w14:textId="77777777" w:rsidR="0010083F" w:rsidRPr="00847956"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Pr>
          <w:b/>
          <w:bCs/>
          <w:i/>
          <w:iCs/>
          <w:sz w:val="28"/>
          <w:szCs w:val="28"/>
        </w:rPr>
        <w:t xml:space="preserve"> </w:t>
      </w:r>
      <w:r w:rsidRPr="00847956">
        <w:rPr>
          <w:b/>
          <w:bCs/>
          <w:i/>
          <w:iCs/>
          <w:sz w:val="28"/>
          <w:szCs w:val="28"/>
        </w:rPr>
        <w:t>Căn cứ</w:t>
      </w:r>
      <w:r>
        <w:rPr>
          <w:b/>
          <w:bCs/>
          <w:i/>
          <w:iCs/>
          <w:sz w:val="28"/>
          <w:szCs w:val="28"/>
        </w:rPr>
        <w:t xml:space="preserve"> pháp lý của thủ tục hành chính</w:t>
      </w:r>
    </w:p>
    <w:p w14:paraId="2CC0EE76" w14:textId="77777777" w:rsidR="0010083F" w:rsidRPr="00DB1DF4" w:rsidRDefault="0010083F" w:rsidP="0010083F">
      <w:pPr>
        <w:shd w:val="clear" w:color="auto" w:fill="FFFFFF"/>
        <w:spacing w:before="120" w:after="120"/>
        <w:ind w:firstLine="567"/>
        <w:jc w:val="both"/>
        <w:rPr>
          <w:sz w:val="28"/>
          <w:szCs w:val="28"/>
        </w:rPr>
      </w:pPr>
      <w:r w:rsidRPr="00DB1DF4">
        <w:rPr>
          <w:sz w:val="28"/>
          <w:szCs w:val="28"/>
        </w:rPr>
        <w:t>- Luật Xây dựng số 50/2014/QH13 ngày 18/6/2014;</w:t>
      </w:r>
    </w:p>
    <w:p w14:paraId="0088DD4B" w14:textId="77777777" w:rsidR="0010083F" w:rsidRPr="00DB1DF4" w:rsidRDefault="0010083F" w:rsidP="0010083F">
      <w:pPr>
        <w:shd w:val="clear" w:color="auto" w:fill="FFFFFF"/>
        <w:spacing w:before="120" w:after="120"/>
        <w:ind w:firstLine="567"/>
        <w:jc w:val="both"/>
        <w:rPr>
          <w:sz w:val="28"/>
          <w:szCs w:val="28"/>
        </w:rPr>
      </w:pPr>
      <w:r w:rsidRPr="00DB1DF4">
        <w:rPr>
          <w:sz w:val="28"/>
          <w:szCs w:val="28"/>
        </w:rPr>
        <w:t>- Luật sửa đổi, bổ sung một số điều của Luật Xây dựng số 62/2020/QH14;</w:t>
      </w:r>
    </w:p>
    <w:p w14:paraId="1D9E311C" w14:textId="77777777" w:rsidR="0010083F" w:rsidRPr="00DB1DF4" w:rsidRDefault="0010083F" w:rsidP="0010083F">
      <w:pPr>
        <w:shd w:val="clear" w:color="auto" w:fill="FFFFFF"/>
        <w:spacing w:before="120" w:after="120"/>
        <w:ind w:firstLine="567"/>
        <w:jc w:val="both"/>
        <w:rPr>
          <w:sz w:val="28"/>
          <w:szCs w:val="28"/>
        </w:rPr>
      </w:pPr>
      <w:r w:rsidRPr="00DB1DF4">
        <w:rPr>
          <w:sz w:val="28"/>
          <w:szCs w:val="28"/>
        </w:rPr>
        <w:t xml:space="preserve">- Nghị định số 175/2024/NĐ-CP ngày 30/12/2024 của Chính phủ quy định chi tiết một số điều và biện pháp thi hành Luật Xây dựng về quản lý hoạt động xây dựng. </w:t>
      </w:r>
    </w:p>
    <w:p w14:paraId="58CEAEC0"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0C12EE35"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4D491901" w14:textId="77777777" w:rsidR="0010083F" w:rsidRDefault="0010083F" w:rsidP="0010083F">
      <w:pPr>
        <w:shd w:val="clear" w:color="auto" w:fill="FFFFFF"/>
        <w:spacing w:before="120" w:after="120"/>
        <w:ind w:firstLine="720"/>
        <w:jc w:val="both"/>
        <w:rPr>
          <w:sz w:val="26"/>
          <w:szCs w:val="26"/>
        </w:rPr>
      </w:pPr>
    </w:p>
    <w:p w14:paraId="08512C95" w14:textId="77777777" w:rsidR="0010083F" w:rsidRDefault="0010083F" w:rsidP="0010083F">
      <w:pPr>
        <w:shd w:val="clear" w:color="auto" w:fill="FFFFFF"/>
        <w:spacing w:before="120" w:after="120"/>
        <w:ind w:firstLine="720"/>
        <w:jc w:val="both"/>
        <w:rPr>
          <w:sz w:val="26"/>
          <w:szCs w:val="26"/>
        </w:rPr>
      </w:pPr>
    </w:p>
    <w:p w14:paraId="2D281537" w14:textId="77777777" w:rsidR="0010083F" w:rsidRDefault="0010083F" w:rsidP="0010083F">
      <w:pPr>
        <w:shd w:val="clear" w:color="auto" w:fill="FFFFFF"/>
        <w:spacing w:before="120" w:after="120"/>
        <w:ind w:firstLine="720"/>
        <w:jc w:val="both"/>
        <w:rPr>
          <w:sz w:val="26"/>
          <w:szCs w:val="26"/>
        </w:rPr>
      </w:pPr>
    </w:p>
    <w:p w14:paraId="75C2A496" w14:textId="77777777" w:rsidR="0010083F" w:rsidRDefault="0010083F" w:rsidP="0010083F">
      <w:pPr>
        <w:shd w:val="clear" w:color="auto" w:fill="FFFFFF"/>
        <w:spacing w:before="120" w:after="120"/>
        <w:ind w:firstLine="720"/>
        <w:jc w:val="both"/>
        <w:rPr>
          <w:sz w:val="26"/>
          <w:szCs w:val="26"/>
        </w:rPr>
      </w:pPr>
    </w:p>
    <w:p w14:paraId="473104E1" w14:textId="77777777" w:rsidR="0010083F" w:rsidRDefault="0010083F" w:rsidP="0010083F">
      <w:pPr>
        <w:shd w:val="clear" w:color="auto" w:fill="FFFFFF"/>
        <w:spacing w:before="120" w:after="120"/>
        <w:ind w:firstLine="720"/>
        <w:jc w:val="both"/>
        <w:rPr>
          <w:sz w:val="26"/>
          <w:szCs w:val="26"/>
        </w:rPr>
      </w:pPr>
    </w:p>
    <w:p w14:paraId="3E950547" w14:textId="77777777" w:rsidR="0010083F" w:rsidRDefault="0010083F" w:rsidP="0010083F">
      <w:pPr>
        <w:shd w:val="clear" w:color="auto" w:fill="FFFFFF"/>
        <w:spacing w:before="120" w:after="120"/>
        <w:ind w:firstLine="720"/>
        <w:jc w:val="both"/>
        <w:rPr>
          <w:sz w:val="26"/>
          <w:szCs w:val="26"/>
        </w:rPr>
      </w:pPr>
    </w:p>
    <w:p w14:paraId="75F850F4" w14:textId="77777777" w:rsidR="0010083F" w:rsidRDefault="0010083F" w:rsidP="0010083F">
      <w:pPr>
        <w:shd w:val="clear" w:color="auto" w:fill="FFFFFF"/>
        <w:spacing w:before="120" w:after="120"/>
        <w:ind w:firstLine="720"/>
        <w:jc w:val="both"/>
        <w:rPr>
          <w:sz w:val="26"/>
          <w:szCs w:val="26"/>
        </w:rPr>
      </w:pPr>
    </w:p>
    <w:p w14:paraId="52468A83" w14:textId="77777777" w:rsidR="0010083F" w:rsidRDefault="0010083F" w:rsidP="0010083F">
      <w:pPr>
        <w:shd w:val="clear" w:color="auto" w:fill="FFFFFF"/>
        <w:spacing w:before="120" w:after="120"/>
        <w:ind w:firstLine="720"/>
        <w:jc w:val="both"/>
        <w:rPr>
          <w:sz w:val="26"/>
          <w:szCs w:val="26"/>
        </w:rPr>
      </w:pPr>
    </w:p>
    <w:p w14:paraId="1CDB153E" w14:textId="77777777" w:rsidR="00652B53" w:rsidRDefault="00652B53">
      <w:pPr>
        <w:spacing w:after="200" w:line="276" w:lineRule="auto"/>
        <w:rPr>
          <w:b/>
          <w:bCs/>
          <w:sz w:val="28"/>
          <w:szCs w:val="28"/>
        </w:rPr>
      </w:pPr>
      <w:r>
        <w:rPr>
          <w:bCs/>
        </w:rPr>
        <w:br w:type="page"/>
      </w:r>
    </w:p>
    <w:p w14:paraId="077FCC67" w14:textId="35C68B4F" w:rsidR="0010083F" w:rsidRPr="002A5379" w:rsidRDefault="0010083F" w:rsidP="0010083F">
      <w:pPr>
        <w:pStyle w:val="MuPL"/>
        <w:spacing w:before="0" w:after="0" w:afterAutospacing="0"/>
        <w:jc w:val="right"/>
        <w:rPr>
          <w:color w:val="auto"/>
          <w:lang w:val="vi-VN"/>
        </w:rPr>
      </w:pPr>
      <w:r w:rsidRPr="002A5379">
        <w:rPr>
          <w:bCs/>
          <w:color w:val="auto"/>
        </w:rPr>
        <w:lastRenderedPageBreak/>
        <w:t>Phụ lục II -</w:t>
      </w:r>
      <w:r w:rsidRPr="002A5379">
        <w:rPr>
          <w:b w:val="0"/>
          <w:bCs/>
          <w:color w:val="auto"/>
        </w:rPr>
        <w:t xml:space="preserve"> </w:t>
      </w:r>
      <w:r w:rsidRPr="002A5379">
        <w:rPr>
          <w:color w:val="auto"/>
          <w:lang w:val="vi-VN"/>
        </w:rPr>
        <w:t>Mẫu số 02</w:t>
      </w:r>
    </w:p>
    <w:p w14:paraId="4CD130CF" w14:textId="77777777" w:rsidR="0010083F" w:rsidRPr="00DB1DF4" w:rsidRDefault="0010083F" w:rsidP="0010083F">
      <w:pPr>
        <w:jc w:val="center"/>
        <w:rPr>
          <w:b/>
          <w:sz w:val="28"/>
          <w:szCs w:val="28"/>
        </w:rPr>
      </w:pPr>
    </w:p>
    <w:p w14:paraId="104A412E" w14:textId="77777777" w:rsidR="0010083F" w:rsidRPr="00DB1DF4" w:rsidRDefault="0010083F" w:rsidP="0010083F">
      <w:pPr>
        <w:jc w:val="center"/>
        <w:rPr>
          <w:b/>
          <w:sz w:val="28"/>
          <w:szCs w:val="28"/>
        </w:rPr>
      </w:pPr>
      <w:r w:rsidRPr="00DB1DF4">
        <w:rPr>
          <w:b/>
          <w:sz w:val="28"/>
          <w:szCs w:val="28"/>
        </w:rPr>
        <w:t>CỘNG HÒA XÃ HỘI CHỦ NGHĨA VIỆT NAM</w:t>
      </w:r>
    </w:p>
    <w:p w14:paraId="0BB33C3C" w14:textId="77777777" w:rsidR="0010083F" w:rsidRPr="00DB1DF4" w:rsidRDefault="0010083F" w:rsidP="0010083F">
      <w:pPr>
        <w:jc w:val="center"/>
        <w:rPr>
          <w:b/>
          <w:bCs/>
          <w:sz w:val="28"/>
          <w:szCs w:val="28"/>
        </w:rPr>
      </w:pPr>
      <w:r w:rsidRPr="00DB1DF4">
        <w:rPr>
          <w:b/>
          <w:bCs/>
          <w:sz w:val="28"/>
          <w:szCs w:val="28"/>
        </w:rPr>
        <w:t>Độc lập - Tự do - Hạnh phúc</w:t>
      </w:r>
    </w:p>
    <w:p w14:paraId="761A77F3" w14:textId="77777777" w:rsidR="0010083F" w:rsidRPr="00DB1DF4" w:rsidRDefault="0010083F" w:rsidP="0010083F">
      <w:pPr>
        <w:jc w:val="center"/>
        <w:rPr>
          <w:sz w:val="28"/>
          <w:szCs w:val="28"/>
          <w:vertAlign w:val="superscript"/>
        </w:rPr>
      </w:pPr>
      <w:r w:rsidRPr="00DB1DF4">
        <w:rPr>
          <w:sz w:val="28"/>
          <w:szCs w:val="28"/>
          <w:vertAlign w:val="superscript"/>
        </w:rPr>
        <w:t>_______________________________</w:t>
      </w:r>
    </w:p>
    <w:p w14:paraId="7078A148" w14:textId="77777777" w:rsidR="0010083F" w:rsidRPr="00DB1DF4" w:rsidRDefault="0010083F" w:rsidP="0010083F">
      <w:pPr>
        <w:jc w:val="center"/>
        <w:rPr>
          <w:b/>
          <w:bCs/>
          <w:sz w:val="28"/>
          <w:szCs w:val="28"/>
        </w:rPr>
      </w:pPr>
    </w:p>
    <w:p w14:paraId="5ED038AC" w14:textId="77777777" w:rsidR="0010083F" w:rsidRPr="00DB1DF4" w:rsidRDefault="0010083F" w:rsidP="0010083F">
      <w:pPr>
        <w:jc w:val="center"/>
        <w:rPr>
          <w:b/>
          <w:bCs/>
          <w:spacing w:val="-12"/>
          <w:sz w:val="28"/>
          <w:szCs w:val="28"/>
        </w:rPr>
      </w:pPr>
      <w:r w:rsidRPr="00DB1DF4">
        <w:rPr>
          <w:b/>
          <w:bCs/>
          <w:spacing w:val="-12"/>
          <w:sz w:val="28"/>
          <w:szCs w:val="28"/>
        </w:rPr>
        <w:t xml:space="preserve">ĐƠN ĐỀ NGHỊ </w:t>
      </w:r>
      <w:r w:rsidRPr="00DB1DF4">
        <w:rPr>
          <w:b/>
          <w:spacing w:val="-12"/>
          <w:sz w:val="28"/>
          <w:szCs w:val="28"/>
        </w:rPr>
        <w:t xml:space="preserve">GIA HẠN </w:t>
      </w:r>
      <w:r w:rsidRPr="00DB1DF4">
        <w:rPr>
          <w:b/>
          <w:bCs/>
          <w:spacing w:val="-12"/>
          <w:sz w:val="28"/>
          <w:szCs w:val="28"/>
        </w:rPr>
        <w:t xml:space="preserve">GIẤY PHÉP XÂY DỰNG </w:t>
      </w:r>
    </w:p>
    <w:p w14:paraId="751AFF83" w14:textId="77777777" w:rsidR="0010083F" w:rsidRPr="00DB1DF4" w:rsidRDefault="0010083F" w:rsidP="0010083F">
      <w:pPr>
        <w:jc w:val="center"/>
        <w:rPr>
          <w:i/>
          <w:sz w:val="28"/>
          <w:szCs w:val="28"/>
        </w:rPr>
      </w:pPr>
      <w:r w:rsidRPr="00DB1DF4">
        <w:rPr>
          <w:i/>
          <w:sz w:val="28"/>
          <w:szCs w:val="28"/>
        </w:rPr>
        <w:t>(Sử dụng cho: Công trình/Nhà ở riêng lẻ)</w:t>
      </w:r>
    </w:p>
    <w:p w14:paraId="27C94D69" w14:textId="77777777" w:rsidR="0010083F" w:rsidRPr="00DB1DF4" w:rsidRDefault="0010083F" w:rsidP="0010083F">
      <w:pPr>
        <w:jc w:val="center"/>
        <w:rPr>
          <w:sz w:val="28"/>
          <w:szCs w:val="28"/>
          <w:vertAlign w:val="superscript"/>
        </w:rPr>
      </w:pPr>
      <w:r w:rsidRPr="00DB1DF4">
        <w:rPr>
          <w:sz w:val="28"/>
          <w:szCs w:val="28"/>
          <w:vertAlign w:val="superscript"/>
        </w:rPr>
        <w:t>______________</w:t>
      </w:r>
    </w:p>
    <w:p w14:paraId="70AB82B1" w14:textId="77777777" w:rsidR="0010083F" w:rsidRPr="00DB1DF4" w:rsidRDefault="0010083F" w:rsidP="0010083F">
      <w:pPr>
        <w:jc w:val="center"/>
        <w:rPr>
          <w:sz w:val="28"/>
          <w:szCs w:val="28"/>
        </w:rPr>
      </w:pPr>
    </w:p>
    <w:p w14:paraId="7EC1C06D" w14:textId="77777777" w:rsidR="0010083F" w:rsidRPr="00DB1DF4" w:rsidRDefault="0010083F" w:rsidP="0010083F">
      <w:pPr>
        <w:jc w:val="center"/>
        <w:rPr>
          <w:sz w:val="28"/>
          <w:szCs w:val="28"/>
        </w:rPr>
      </w:pPr>
      <w:r w:rsidRPr="00DB1DF4">
        <w:rPr>
          <w:sz w:val="28"/>
          <w:szCs w:val="28"/>
        </w:rPr>
        <w:t xml:space="preserve">Kính gửi: </w:t>
      </w:r>
      <w:r>
        <w:rPr>
          <w:sz w:val="28"/>
          <w:szCs w:val="28"/>
        </w:rPr>
        <w:t>UBND cấp huyện.</w:t>
      </w:r>
    </w:p>
    <w:p w14:paraId="6A0006D0" w14:textId="77777777" w:rsidR="0010083F" w:rsidRPr="00DB1DF4" w:rsidRDefault="0010083F" w:rsidP="0010083F">
      <w:pPr>
        <w:jc w:val="center"/>
        <w:rPr>
          <w:sz w:val="28"/>
          <w:szCs w:val="28"/>
        </w:rPr>
      </w:pPr>
    </w:p>
    <w:p w14:paraId="1E124516" w14:textId="77777777" w:rsidR="0010083F" w:rsidRPr="00DB1DF4" w:rsidRDefault="0010083F" w:rsidP="0010083F">
      <w:pPr>
        <w:spacing w:before="120"/>
        <w:ind w:firstLine="567"/>
        <w:rPr>
          <w:sz w:val="28"/>
          <w:szCs w:val="28"/>
        </w:rPr>
      </w:pPr>
      <w:r w:rsidRPr="00DB1DF4">
        <w:rPr>
          <w:sz w:val="28"/>
          <w:szCs w:val="28"/>
        </w:rPr>
        <w:t>1. Tên chủ đầu tư (Chủ hộ):...; Số định danh cá nhân/Mã số doanh nghiệp:..</w:t>
      </w:r>
    </w:p>
    <w:p w14:paraId="3DF12992" w14:textId="77777777" w:rsidR="0010083F" w:rsidRPr="00DB1DF4" w:rsidRDefault="0010083F" w:rsidP="0010083F">
      <w:pPr>
        <w:spacing w:before="120"/>
        <w:ind w:firstLine="567"/>
        <w:rPr>
          <w:sz w:val="28"/>
          <w:szCs w:val="28"/>
        </w:rPr>
      </w:pPr>
      <w:r w:rsidRPr="00DB1DF4">
        <w:rPr>
          <w:sz w:val="28"/>
          <w:szCs w:val="28"/>
        </w:rPr>
        <w:t>- Người đại diện: ............; Chức vụ: ...........; Số định danh cá nhân:..............</w:t>
      </w:r>
    </w:p>
    <w:p w14:paraId="67D491F0" w14:textId="77777777" w:rsidR="0010083F" w:rsidRPr="00DB1DF4" w:rsidRDefault="0010083F" w:rsidP="0010083F">
      <w:pPr>
        <w:spacing w:before="120"/>
        <w:ind w:firstLine="567"/>
        <w:rPr>
          <w:sz w:val="28"/>
          <w:szCs w:val="28"/>
        </w:rPr>
      </w:pPr>
      <w:r w:rsidRPr="00DB1DF4">
        <w:rPr>
          <w:sz w:val="28"/>
          <w:szCs w:val="28"/>
        </w:rPr>
        <w:t>- Số điện thoại: ...............................................................................................</w:t>
      </w:r>
    </w:p>
    <w:p w14:paraId="60EFA477" w14:textId="77777777" w:rsidR="0010083F" w:rsidRPr="00DB1DF4" w:rsidRDefault="0010083F" w:rsidP="0010083F">
      <w:pPr>
        <w:spacing w:before="120"/>
        <w:ind w:firstLine="567"/>
        <w:rPr>
          <w:sz w:val="28"/>
          <w:szCs w:val="28"/>
        </w:rPr>
      </w:pPr>
      <w:r w:rsidRPr="00DB1DF4">
        <w:rPr>
          <w:sz w:val="28"/>
          <w:szCs w:val="28"/>
        </w:rPr>
        <w:t xml:space="preserve">2. Địa điểm xây dựng: </w:t>
      </w:r>
    </w:p>
    <w:p w14:paraId="648541DE" w14:textId="77777777" w:rsidR="0010083F" w:rsidRPr="00DB1DF4" w:rsidRDefault="0010083F" w:rsidP="0010083F">
      <w:pPr>
        <w:spacing w:before="120"/>
        <w:ind w:firstLine="567"/>
        <w:rPr>
          <w:sz w:val="28"/>
          <w:szCs w:val="28"/>
        </w:rPr>
      </w:pPr>
      <w:r w:rsidRPr="00DB1DF4">
        <w:rPr>
          <w:sz w:val="28"/>
          <w:szCs w:val="28"/>
        </w:rPr>
        <w:t>Lô đất số:.................................Diện tích     .................. m</w:t>
      </w:r>
      <w:r w:rsidRPr="00DB1DF4">
        <w:rPr>
          <w:sz w:val="28"/>
          <w:szCs w:val="28"/>
          <w:vertAlign w:val="superscript"/>
        </w:rPr>
        <w:t>2</w:t>
      </w:r>
      <w:r w:rsidRPr="00DB1DF4">
        <w:rPr>
          <w:sz w:val="28"/>
          <w:szCs w:val="28"/>
        </w:rPr>
        <w:t xml:space="preserve">. </w:t>
      </w:r>
    </w:p>
    <w:p w14:paraId="673CDD47" w14:textId="77777777" w:rsidR="0010083F" w:rsidRPr="00DB1DF4" w:rsidRDefault="0010083F" w:rsidP="0010083F">
      <w:pPr>
        <w:spacing w:before="120"/>
        <w:ind w:firstLine="567"/>
        <w:rPr>
          <w:sz w:val="28"/>
          <w:szCs w:val="28"/>
        </w:rPr>
      </w:pPr>
      <w:r w:rsidRPr="00DB1DF4">
        <w:rPr>
          <w:sz w:val="28"/>
          <w:szCs w:val="28"/>
        </w:rPr>
        <w:t>Tại: ............................................ đường: ....................................................</w:t>
      </w:r>
    </w:p>
    <w:p w14:paraId="2501E1C2" w14:textId="77777777" w:rsidR="0010083F" w:rsidRPr="00DB1DF4" w:rsidRDefault="0010083F" w:rsidP="0010083F">
      <w:pPr>
        <w:spacing w:before="120"/>
        <w:ind w:firstLine="567"/>
        <w:rPr>
          <w:sz w:val="28"/>
          <w:szCs w:val="28"/>
        </w:rPr>
      </w:pPr>
      <w:r w:rsidRPr="00DB1DF4">
        <w:rPr>
          <w:sz w:val="28"/>
          <w:szCs w:val="28"/>
        </w:rPr>
        <w:t>phường (xã) .................................quận (huyện) .........................................</w:t>
      </w:r>
    </w:p>
    <w:p w14:paraId="543E97B5" w14:textId="77777777" w:rsidR="0010083F" w:rsidRPr="00DB1DF4" w:rsidRDefault="0010083F" w:rsidP="0010083F">
      <w:pPr>
        <w:spacing w:before="120"/>
        <w:ind w:firstLine="567"/>
        <w:rPr>
          <w:sz w:val="28"/>
          <w:szCs w:val="28"/>
        </w:rPr>
      </w:pPr>
      <w:r w:rsidRPr="00DB1DF4">
        <w:rPr>
          <w:sz w:val="28"/>
          <w:szCs w:val="28"/>
        </w:rPr>
        <w:t xml:space="preserve">tỉnh, thành phố: ........................................................................................... </w:t>
      </w:r>
    </w:p>
    <w:p w14:paraId="004ED87E" w14:textId="77777777" w:rsidR="0010083F" w:rsidRPr="00DB1DF4" w:rsidRDefault="0010083F" w:rsidP="0010083F">
      <w:pPr>
        <w:spacing w:before="120"/>
        <w:ind w:firstLine="567"/>
        <w:rPr>
          <w:sz w:val="28"/>
          <w:szCs w:val="28"/>
        </w:rPr>
      </w:pPr>
      <w:r w:rsidRPr="00DB1DF4">
        <w:rPr>
          <w:sz w:val="28"/>
          <w:szCs w:val="28"/>
        </w:rPr>
        <w:t xml:space="preserve">3. Giấy phép xây dựng đã được cấp: </w:t>
      </w:r>
      <w:r w:rsidRPr="00DB1DF4">
        <w:rPr>
          <w:i/>
          <w:sz w:val="28"/>
          <w:szCs w:val="28"/>
        </w:rPr>
        <w:t>(số, ngày, cơ quan cấp)</w:t>
      </w:r>
    </w:p>
    <w:p w14:paraId="6BD4162A" w14:textId="77777777" w:rsidR="0010083F" w:rsidRPr="00DB1DF4" w:rsidRDefault="0010083F" w:rsidP="0010083F">
      <w:pPr>
        <w:spacing w:before="120"/>
        <w:ind w:firstLine="567"/>
        <w:rPr>
          <w:sz w:val="28"/>
          <w:szCs w:val="28"/>
        </w:rPr>
      </w:pPr>
      <w:r w:rsidRPr="00DB1DF4">
        <w:rPr>
          <w:sz w:val="28"/>
          <w:szCs w:val="28"/>
        </w:rPr>
        <w:t>Nội dung Giấy phép:</w:t>
      </w:r>
    </w:p>
    <w:p w14:paraId="42633289" w14:textId="77777777" w:rsidR="0010083F" w:rsidRPr="00DB1DF4" w:rsidRDefault="0010083F" w:rsidP="0010083F">
      <w:pPr>
        <w:tabs>
          <w:tab w:val="left" w:leader="dot" w:pos="8789"/>
        </w:tabs>
        <w:spacing w:before="120"/>
        <w:ind w:firstLine="567"/>
        <w:rPr>
          <w:sz w:val="28"/>
          <w:szCs w:val="28"/>
        </w:rPr>
      </w:pPr>
      <w:r w:rsidRPr="00DB1DF4">
        <w:rPr>
          <w:sz w:val="28"/>
          <w:szCs w:val="28"/>
        </w:rPr>
        <w:t>-</w:t>
      </w:r>
      <w:r w:rsidRPr="00DB1DF4">
        <w:rPr>
          <w:sz w:val="28"/>
          <w:szCs w:val="28"/>
        </w:rPr>
        <w:tab/>
        <w:t>...</w:t>
      </w:r>
    </w:p>
    <w:p w14:paraId="72967B92" w14:textId="77777777" w:rsidR="0010083F" w:rsidRPr="00DB1DF4" w:rsidRDefault="0010083F" w:rsidP="0010083F">
      <w:pPr>
        <w:spacing w:before="120"/>
        <w:ind w:firstLine="567"/>
        <w:rPr>
          <w:sz w:val="28"/>
          <w:szCs w:val="28"/>
        </w:rPr>
      </w:pPr>
      <w:r w:rsidRPr="00DB1DF4">
        <w:rPr>
          <w:sz w:val="28"/>
          <w:szCs w:val="28"/>
        </w:rPr>
        <w:t xml:space="preserve">4. </w:t>
      </w:r>
      <w:r>
        <w:rPr>
          <w:sz w:val="28"/>
          <w:szCs w:val="28"/>
        </w:rPr>
        <w:t>L</w:t>
      </w:r>
      <w:r w:rsidRPr="00DB1DF4">
        <w:rPr>
          <w:sz w:val="28"/>
          <w:szCs w:val="28"/>
        </w:rPr>
        <w:t>ý do đề nghị gia hạn:</w:t>
      </w:r>
    </w:p>
    <w:p w14:paraId="120F8D06" w14:textId="77777777" w:rsidR="0010083F" w:rsidRPr="00DB1DF4" w:rsidRDefault="0010083F" w:rsidP="0010083F">
      <w:pPr>
        <w:tabs>
          <w:tab w:val="left" w:leader="dot" w:pos="8789"/>
        </w:tabs>
        <w:spacing w:before="120"/>
        <w:ind w:firstLine="567"/>
        <w:rPr>
          <w:sz w:val="28"/>
          <w:szCs w:val="28"/>
        </w:rPr>
      </w:pPr>
      <w:r w:rsidRPr="00DB1DF4">
        <w:rPr>
          <w:sz w:val="28"/>
          <w:szCs w:val="28"/>
        </w:rPr>
        <w:t>-</w:t>
      </w:r>
      <w:r w:rsidRPr="00DB1DF4">
        <w:rPr>
          <w:sz w:val="28"/>
          <w:szCs w:val="28"/>
        </w:rPr>
        <w:tab/>
        <w:t>...</w:t>
      </w:r>
    </w:p>
    <w:p w14:paraId="79A1D1C1" w14:textId="77777777" w:rsidR="0010083F" w:rsidRPr="00DB1DF4" w:rsidRDefault="0010083F" w:rsidP="0010083F">
      <w:pPr>
        <w:spacing w:before="120"/>
        <w:ind w:firstLine="567"/>
        <w:rPr>
          <w:sz w:val="28"/>
          <w:szCs w:val="28"/>
        </w:rPr>
      </w:pPr>
      <w:r w:rsidRPr="00DB1DF4">
        <w:rPr>
          <w:sz w:val="28"/>
          <w:szCs w:val="28"/>
        </w:rPr>
        <w:t>5. Dự kiến thời gian hoàn thành công trình theo thiết kế điều chỉnh/gia hạn: ....... tháng.</w:t>
      </w:r>
    </w:p>
    <w:p w14:paraId="4FF8CA41" w14:textId="77777777" w:rsidR="0010083F" w:rsidRPr="00DB1DF4" w:rsidRDefault="0010083F" w:rsidP="0010083F">
      <w:pPr>
        <w:spacing w:before="120"/>
        <w:ind w:firstLine="567"/>
        <w:jc w:val="both"/>
        <w:rPr>
          <w:sz w:val="28"/>
          <w:szCs w:val="28"/>
        </w:rPr>
      </w:pPr>
      <w:r w:rsidRPr="00DB1DF4">
        <w:rPr>
          <w:sz w:val="28"/>
          <w:szCs w:val="28"/>
        </w:rPr>
        <w:t>6. Cam kết: Tôi xin cam đoan làm theo đúng giấy phép điều chỉnh được cấp, nếu sai tôi xin hoàn toàn chịu trách nhiệm và bị xử lý theo quy định của pháp luật.</w:t>
      </w:r>
    </w:p>
    <w:p w14:paraId="1674043F" w14:textId="77777777" w:rsidR="0010083F" w:rsidRPr="00DB1DF4" w:rsidRDefault="0010083F" w:rsidP="0010083F">
      <w:pPr>
        <w:spacing w:before="120"/>
        <w:ind w:firstLine="567"/>
        <w:rPr>
          <w:i/>
          <w:iCs/>
          <w:sz w:val="28"/>
          <w:szCs w:val="28"/>
        </w:rPr>
      </w:pPr>
      <w:r w:rsidRPr="00DB1DF4">
        <w:rPr>
          <w:i/>
          <w:iCs/>
          <w:sz w:val="28"/>
          <w:szCs w:val="28"/>
        </w:rPr>
        <w:t>Gửi kèm theo Đơn này các tài liệu:</w:t>
      </w:r>
    </w:p>
    <w:p w14:paraId="7BD39630" w14:textId="77777777" w:rsidR="0010083F" w:rsidRPr="00DB1DF4" w:rsidRDefault="0010083F" w:rsidP="0010083F">
      <w:pPr>
        <w:ind w:firstLine="567"/>
        <w:rPr>
          <w:iCs/>
          <w:sz w:val="28"/>
          <w:szCs w:val="28"/>
        </w:rPr>
      </w:pPr>
      <w:r w:rsidRPr="00DB1DF4">
        <w:rPr>
          <w:iCs/>
          <w:sz w:val="28"/>
          <w:szCs w:val="28"/>
        </w:rPr>
        <w:t>1 -</w:t>
      </w:r>
    </w:p>
    <w:p w14:paraId="7F359D34" w14:textId="77777777" w:rsidR="0010083F" w:rsidRPr="00DB1DF4" w:rsidRDefault="0010083F" w:rsidP="0010083F">
      <w:pPr>
        <w:ind w:firstLine="567"/>
        <w:rPr>
          <w:iCs/>
          <w:sz w:val="28"/>
          <w:szCs w:val="28"/>
        </w:rPr>
      </w:pPr>
      <w:r w:rsidRPr="00DB1DF4">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DB1DF4" w14:paraId="0C2CDC80" w14:textId="77777777" w:rsidTr="0010083F">
        <w:trPr>
          <w:jc w:val="center"/>
        </w:trPr>
        <w:tc>
          <w:tcPr>
            <w:tcW w:w="2819" w:type="dxa"/>
          </w:tcPr>
          <w:p w14:paraId="46DCD824" w14:textId="77777777" w:rsidR="0010083F" w:rsidRPr="00DB1DF4" w:rsidRDefault="0010083F" w:rsidP="0010083F">
            <w:pPr>
              <w:jc w:val="center"/>
              <w:rPr>
                <w:iCs/>
                <w:sz w:val="28"/>
                <w:szCs w:val="28"/>
              </w:rPr>
            </w:pPr>
          </w:p>
        </w:tc>
        <w:tc>
          <w:tcPr>
            <w:tcW w:w="6219" w:type="dxa"/>
          </w:tcPr>
          <w:p w14:paraId="215CA77C" w14:textId="77777777" w:rsidR="0010083F" w:rsidRPr="00DB1DF4" w:rsidRDefault="0010083F" w:rsidP="0010083F">
            <w:pPr>
              <w:jc w:val="center"/>
              <w:rPr>
                <w:i/>
                <w:iCs/>
                <w:sz w:val="28"/>
                <w:szCs w:val="28"/>
              </w:rPr>
            </w:pPr>
            <w:r w:rsidRPr="00DB1DF4">
              <w:rPr>
                <w:sz w:val="28"/>
                <w:szCs w:val="28"/>
              </w:rPr>
              <w:t>.....,</w:t>
            </w:r>
            <w:r w:rsidRPr="00DB1DF4">
              <w:rPr>
                <w:i/>
                <w:iCs/>
                <w:sz w:val="28"/>
                <w:szCs w:val="28"/>
              </w:rPr>
              <w:t xml:space="preserve"> ngày </w:t>
            </w:r>
            <w:r w:rsidRPr="00DB1DF4">
              <w:rPr>
                <w:sz w:val="28"/>
                <w:szCs w:val="28"/>
              </w:rPr>
              <w:t>.....</w:t>
            </w:r>
            <w:r w:rsidRPr="00DB1DF4">
              <w:rPr>
                <w:i/>
                <w:iCs/>
                <w:sz w:val="28"/>
                <w:szCs w:val="28"/>
              </w:rPr>
              <w:t xml:space="preserve"> tháng </w:t>
            </w:r>
            <w:r w:rsidRPr="00DB1DF4">
              <w:rPr>
                <w:sz w:val="28"/>
                <w:szCs w:val="28"/>
              </w:rPr>
              <w:t xml:space="preserve">...... </w:t>
            </w:r>
            <w:r w:rsidRPr="00DB1DF4">
              <w:rPr>
                <w:i/>
                <w:iCs/>
                <w:sz w:val="28"/>
                <w:szCs w:val="28"/>
              </w:rPr>
              <w:t xml:space="preserve">năm </w:t>
            </w:r>
            <w:r w:rsidRPr="00DB1DF4">
              <w:rPr>
                <w:sz w:val="28"/>
                <w:szCs w:val="28"/>
              </w:rPr>
              <w:t>......</w:t>
            </w:r>
          </w:p>
          <w:p w14:paraId="7A9201AE" w14:textId="77777777" w:rsidR="0010083F" w:rsidRPr="00DB1DF4" w:rsidRDefault="0010083F" w:rsidP="0010083F">
            <w:pPr>
              <w:jc w:val="center"/>
              <w:rPr>
                <w:b/>
                <w:bCs/>
                <w:sz w:val="28"/>
                <w:szCs w:val="28"/>
              </w:rPr>
            </w:pPr>
            <w:r w:rsidRPr="00DB1DF4">
              <w:rPr>
                <w:b/>
                <w:bCs/>
                <w:sz w:val="28"/>
                <w:szCs w:val="28"/>
              </w:rPr>
              <w:t>NGƯỜI LÀM ĐƠN/ĐẠI DIỆN CHỦ ĐẦU TƯ</w:t>
            </w:r>
          </w:p>
          <w:p w14:paraId="4E5774E9" w14:textId="77777777" w:rsidR="0010083F" w:rsidRPr="00DB1DF4" w:rsidRDefault="0010083F" w:rsidP="0010083F">
            <w:pPr>
              <w:jc w:val="center"/>
              <w:rPr>
                <w:i/>
                <w:iCs/>
                <w:sz w:val="28"/>
                <w:szCs w:val="28"/>
              </w:rPr>
            </w:pPr>
            <w:r w:rsidRPr="00DB1DF4">
              <w:rPr>
                <w:i/>
                <w:iCs/>
                <w:sz w:val="28"/>
                <w:szCs w:val="28"/>
              </w:rPr>
              <w:t>(Ký, ghi rõ họ tên, đóng dấu (nếu có)</w:t>
            </w:r>
          </w:p>
        </w:tc>
      </w:tr>
    </w:tbl>
    <w:p w14:paraId="4770929A" w14:textId="77777777" w:rsidR="00652B53" w:rsidRDefault="00652B53" w:rsidP="00652B53">
      <w:pPr>
        <w:pStyle w:val="ListParagraph"/>
        <w:shd w:val="clear" w:color="auto" w:fill="FFFFFF"/>
        <w:tabs>
          <w:tab w:val="left" w:pos="851"/>
          <w:tab w:val="left" w:pos="993"/>
        </w:tabs>
        <w:spacing w:before="120" w:after="120"/>
        <w:ind w:left="567"/>
        <w:contextualSpacing w:val="0"/>
        <w:jc w:val="both"/>
        <w:rPr>
          <w:b/>
          <w:bCs/>
          <w:sz w:val="28"/>
          <w:szCs w:val="28"/>
        </w:rPr>
      </w:pPr>
    </w:p>
    <w:p w14:paraId="6F1F59D8" w14:textId="77777777" w:rsidR="00652B53" w:rsidRDefault="00652B53">
      <w:pPr>
        <w:spacing w:after="200" w:line="276" w:lineRule="auto"/>
        <w:rPr>
          <w:b/>
          <w:bCs/>
          <w:sz w:val="28"/>
          <w:szCs w:val="28"/>
        </w:rPr>
      </w:pPr>
      <w:r>
        <w:rPr>
          <w:b/>
          <w:bCs/>
          <w:sz w:val="28"/>
          <w:szCs w:val="28"/>
        </w:rPr>
        <w:br w:type="page"/>
      </w:r>
    </w:p>
    <w:p w14:paraId="07308595" w14:textId="44B50220" w:rsidR="0010083F" w:rsidRDefault="0010083F" w:rsidP="00655021">
      <w:pPr>
        <w:pStyle w:val="ListParagraph"/>
        <w:numPr>
          <w:ilvl w:val="0"/>
          <w:numId w:val="43"/>
        </w:numPr>
        <w:shd w:val="clear" w:color="auto" w:fill="FFFFFF"/>
        <w:tabs>
          <w:tab w:val="left" w:pos="851"/>
          <w:tab w:val="left" w:pos="993"/>
        </w:tabs>
        <w:spacing w:before="120" w:after="120"/>
        <w:ind w:left="0" w:firstLine="567"/>
        <w:contextualSpacing w:val="0"/>
        <w:jc w:val="both"/>
        <w:rPr>
          <w:b/>
          <w:bCs/>
          <w:sz w:val="28"/>
          <w:szCs w:val="28"/>
        </w:rPr>
      </w:pPr>
      <w:r w:rsidRPr="00082300">
        <w:rPr>
          <w:b/>
          <w:bCs/>
          <w:sz w:val="28"/>
          <w:szCs w:val="28"/>
        </w:rPr>
        <w:lastRenderedPageBreak/>
        <w:t>Thủ tục cấp lại giấy phép xây dựng đối với công trình cấp III, cấp IV (công trình Không theo tuyến/Theo tuyến trong đô thị/Tín ngưỡng, tôn giáo/Tượng đài, tranh hoành tráng/Sửa chữa, cải tạo/Theo giai đoạn cho công trình không theo tuyến/Theo giai đoạn cho công trình theo tuyến trong đô thị/Dự án</w:t>
      </w:r>
      <w:r>
        <w:rPr>
          <w:b/>
          <w:bCs/>
          <w:sz w:val="28"/>
          <w:szCs w:val="28"/>
        </w:rPr>
        <w:t>) và nhà ở riêng lẻ</w:t>
      </w:r>
    </w:p>
    <w:p w14:paraId="6B8164E4"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bCs/>
          <w:i/>
          <w:iCs/>
          <w:sz w:val="28"/>
          <w:szCs w:val="28"/>
        </w:rPr>
      </w:pPr>
      <w:r>
        <w:rPr>
          <w:b/>
          <w:bCs/>
          <w:i/>
          <w:iCs/>
          <w:sz w:val="28"/>
          <w:szCs w:val="28"/>
        </w:rPr>
        <w:t xml:space="preserve"> </w:t>
      </w:r>
      <w:r w:rsidRPr="00082300">
        <w:rPr>
          <w:b/>
          <w:bCs/>
          <w:i/>
          <w:iCs/>
          <w:sz w:val="28"/>
          <w:szCs w:val="28"/>
        </w:rPr>
        <w:t xml:space="preserve">Trình tự thực hiện </w:t>
      </w:r>
    </w:p>
    <w:p w14:paraId="5E087A45" w14:textId="77777777" w:rsidR="0010083F" w:rsidRPr="00082300" w:rsidRDefault="0010083F" w:rsidP="0010083F">
      <w:pPr>
        <w:spacing w:before="120"/>
        <w:ind w:firstLine="567"/>
        <w:jc w:val="both"/>
        <w:rPr>
          <w:sz w:val="28"/>
          <w:szCs w:val="28"/>
          <w:lang w:val="it-IT"/>
        </w:rPr>
      </w:pPr>
      <w:r w:rsidRPr="00082300">
        <w:rPr>
          <w:sz w:val="28"/>
          <w:szCs w:val="28"/>
          <w:lang w:val="it-IT"/>
        </w:rPr>
        <w:t xml:space="preserve">- Chủ đầu tư nộp 02 bộ </w:t>
      </w:r>
      <w:r w:rsidRPr="00082300">
        <w:rPr>
          <w:sz w:val="28"/>
          <w:szCs w:val="28"/>
          <w:lang w:val="vi-VN"/>
        </w:rPr>
        <w:t xml:space="preserve">hồ sơ đề nghị cấp lại giấy phép xây dựng </w:t>
      </w:r>
      <w:r w:rsidRPr="000039F1">
        <w:rPr>
          <w:sz w:val="28"/>
          <w:szCs w:val="28"/>
        </w:rPr>
        <w:t>cho Bộ phận tiếp nhận và trả kết quả giải quyết thủ tục hành chính của Ủy ban nhân dân cấp huyện, thời gian nhận hồ sơ và trả kết quả vào giờ hành chính các ngày làm việc trong tuần (trừ ngày lễ, tết).</w:t>
      </w:r>
    </w:p>
    <w:p w14:paraId="06479FD5" w14:textId="77777777" w:rsidR="0010083F" w:rsidRPr="00082300" w:rsidRDefault="0010083F" w:rsidP="0010083F">
      <w:pPr>
        <w:spacing w:before="120"/>
        <w:ind w:firstLine="567"/>
        <w:jc w:val="both"/>
        <w:rPr>
          <w:sz w:val="28"/>
          <w:szCs w:val="28"/>
          <w:lang w:eastAsia="vi-VN"/>
        </w:rPr>
      </w:pPr>
      <w:r w:rsidRPr="00082300">
        <w:rPr>
          <w:sz w:val="28"/>
          <w:szCs w:val="28"/>
          <w:lang w:val="vi-VN" w:eastAsia="vi-VN"/>
        </w:rPr>
        <w:t>- Trong thời hạn 0</w:t>
      </w:r>
      <w:r w:rsidRPr="00082300">
        <w:rPr>
          <w:sz w:val="28"/>
          <w:szCs w:val="28"/>
          <w:lang w:eastAsia="vi-VN"/>
        </w:rPr>
        <w:t>5</w:t>
      </w:r>
      <w:r w:rsidRPr="00082300">
        <w:rPr>
          <w:sz w:val="28"/>
          <w:szCs w:val="28"/>
          <w:lang w:val="vi-VN" w:eastAsia="vi-VN"/>
        </w:rPr>
        <w:t xml:space="preserve"> ngày </w:t>
      </w:r>
      <w:r w:rsidRPr="00082300">
        <w:rPr>
          <w:sz w:val="28"/>
          <w:szCs w:val="28"/>
          <w:lang w:eastAsia="vi-VN"/>
        </w:rPr>
        <w:t xml:space="preserve">làm việc </w:t>
      </w:r>
      <w:r w:rsidRPr="00082300">
        <w:rPr>
          <w:sz w:val="28"/>
          <w:szCs w:val="28"/>
          <w:lang w:val="vi-VN" w:eastAsia="vi-VN"/>
        </w:rPr>
        <w:t xml:space="preserve">kể từ ngày nhận đủ hồ sơ hợp lệ, </w:t>
      </w:r>
      <w:r w:rsidRPr="000039F1">
        <w:rPr>
          <w:sz w:val="28"/>
          <w:szCs w:val="28"/>
        </w:rPr>
        <w:t>Ủy ban nhân dân cấp huyện</w:t>
      </w:r>
      <w:r w:rsidRPr="00082300">
        <w:rPr>
          <w:sz w:val="28"/>
          <w:szCs w:val="28"/>
          <w:lang w:val="vi-VN" w:eastAsia="vi-VN"/>
        </w:rPr>
        <w:t xml:space="preserve"> có trách nhiệm xem xét </w:t>
      </w:r>
      <w:r w:rsidRPr="00082300">
        <w:rPr>
          <w:sz w:val="28"/>
          <w:szCs w:val="28"/>
          <w:lang w:eastAsia="vi-VN"/>
        </w:rPr>
        <w:t xml:space="preserve">cấp lại </w:t>
      </w:r>
      <w:r w:rsidRPr="00082300">
        <w:rPr>
          <w:sz w:val="28"/>
          <w:szCs w:val="28"/>
          <w:lang w:val="vi-VN" w:eastAsia="vi-VN"/>
        </w:rPr>
        <w:t>giấy phép</w:t>
      </w:r>
      <w:r w:rsidRPr="00082300">
        <w:rPr>
          <w:sz w:val="28"/>
          <w:szCs w:val="28"/>
          <w:lang w:eastAsia="vi-VN"/>
        </w:rPr>
        <w:t xml:space="preserve"> </w:t>
      </w:r>
      <w:r w:rsidRPr="00082300">
        <w:rPr>
          <w:sz w:val="28"/>
          <w:szCs w:val="28"/>
          <w:lang w:val="vi-VN" w:eastAsia="vi-VN"/>
        </w:rPr>
        <w:t>xây dựng.</w:t>
      </w:r>
      <w:r w:rsidRPr="00082300">
        <w:rPr>
          <w:sz w:val="28"/>
          <w:szCs w:val="28"/>
          <w:lang w:eastAsia="vi-VN"/>
        </w:rPr>
        <w:t xml:space="preserve"> </w:t>
      </w:r>
    </w:p>
    <w:p w14:paraId="04CB5E0A"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it-IT"/>
        </w:rPr>
      </w:pPr>
      <w:r>
        <w:rPr>
          <w:b/>
          <w:i/>
          <w:sz w:val="28"/>
          <w:szCs w:val="28"/>
        </w:rPr>
        <w:t xml:space="preserve"> </w:t>
      </w:r>
      <w:r w:rsidRPr="00082300">
        <w:rPr>
          <w:b/>
          <w:i/>
          <w:sz w:val="28"/>
          <w:szCs w:val="28"/>
          <w:lang w:val="vi-VN"/>
        </w:rPr>
        <w:t xml:space="preserve">Cách thức thực hiện: </w:t>
      </w:r>
      <w:r w:rsidRPr="00082300">
        <w:rPr>
          <w:sz w:val="28"/>
          <w:szCs w:val="28"/>
          <w:lang w:val="vi-VN"/>
        </w:rPr>
        <w:t>Nộp hồ sơ trực tiếp hoặc trực tuyến hoặc qua dịch vụ bưu chính.</w:t>
      </w:r>
    </w:p>
    <w:p w14:paraId="08E346D4"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i/>
          <w:sz w:val="28"/>
          <w:szCs w:val="28"/>
          <w:lang w:val="vi-VN"/>
        </w:rPr>
      </w:pPr>
      <w:r w:rsidRPr="00082300">
        <w:rPr>
          <w:b/>
          <w:i/>
          <w:sz w:val="28"/>
          <w:szCs w:val="28"/>
          <w:lang w:val="vi-VN"/>
        </w:rPr>
        <w:t>Thành phần, số l</w:t>
      </w:r>
      <w:r w:rsidRPr="00082300">
        <w:rPr>
          <w:b/>
          <w:i/>
          <w:sz w:val="28"/>
          <w:szCs w:val="28"/>
          <w:lang w:val="vi-VN"/>
        </w:rPr>
        <w:softHyphen/>
        <w:t xml:space="preserve">ượng hồ sơ </w:t>
      </w:r>
    </w:p>
    <w:p w14:paraId="1220F867" w14:textId="77777777" w:rsidR="0010083F" w:rsidRPr="00082300" w:rsidRDefault="0010083F" w:rsidP="0010083F">
      <w:pPr>
        <w:spacing w:before="120"/>
        <w:ind w:firstLine="567"/>
        <w:jc w:val="both"/>
        <w:rPr>
          <w:sz w:val="28"/>
          <w:szCs w:val="28"/>
        </w:rPr>
      </w:pPr>
      <w:r w:rsidRPr="00082300">
        <w:rPr>
          <w:sz w:val="28"/>
          <w:szCs w:val="28"/>
        </w:rPr>
        <w:t>a) Thành phần hồ sơ:</w:t>
      </w:r>
    </w:p>
    <w:p w14:paraId="15E6428A" w14:textId="77777777" w:rsidR="0010083F" w:rsidRPr="00082300" w:rsidRDefault="0010083F" w:rsidP="0010083F">
      <w:pPr>
        <w:spacing w:before="120"/>
        <w:ind w:firstLine="567"/>
        <w:jc w:val="both"/>
        <w:rPr>
          <w:sz w:val="28"/>
          <w:szCs w:val="28"/>
        </w:rPr>
      </w:pPr>
      <w:r w:rsidRPr="00082300">
        <w:rPr>
          <w:sz w:val="28"/>
          <w:szCs w:val="28"/>
          <w:lang w:val="vi-VN"/>
        </w:rPr>
        <w:t xml:space="preserve">- Đơn đề nghị </w:t>
      </w:r>
      <w:r w:rsidRPr="00082300">
        <w:rPr>
          <w:sz w:val="28"/>
          <w:szCs w:val="28"/>
        </w:rPr>
        <w:t xml:space="preserve">điều chỉnh, gia hạn, </w:t>
      </w:r>
      <w:r w:rsidRPr="00082300">
        <w:rPr>
          <w:sz w:val="28"/>
          <w:szCs w:val="28"/>
          <w:lang w:val="vi-VN"/>
        </w:rPr>
        <w:t xml:space="preserve">cấp lại giấy phép xây dựng, trong đó giải trình rõ lý do đề nghị cấp lại theo Mẫu số </w:t>
      </w:r>
      <w:r w:rsidRPr="00082300">
        <w:rPr>
          <w:sz w:val="28"/>
          <w:szCs w:val="28"/>
        </w:rPr>
        <w:t>0</w:t>
      </w:r>
      <w:r w:rsidRPr="00082300">
        <w:rPr>
          <w:sz w:val="28"/>
          <w:szCs w:val="28"/>
          <w:lang w:val="vi-VN"/>
        </w:rPr>
        <w:t>2 Phụ lục II Nghị định số 1</w:t>
      </w:r>
      <w:r w:rsidRPr="00082300">
        <w:rPr>
          <w:sz w:val="28"/>
          <w:szCs w:val="28"/>
        </w:rPr>
        <w:t>75</w:t>
      </w:r>
      <w:r w:rsidRPr="00082300">
        <w:rPr>
          <w:sz w:val="28"/>
          <w:szCs w:val="28"/>
          <w:lang w:val="vi-VN"/>
        </w:rPr>
        <w:t>/202</w:t>
      </w:r>
      <w:r w:rsidRPr="00082300">
        <w:rPr>
          <w:sz w:val="28"/>
          <w:szCs w:val="28"/>
        </w:rPr>
        <w:t>4</w:t>
      </w:r>
      <w:r w:rsidRPr="00082300">
        <w:rPr>
          <w:sz w:val="28"/>
          <w:szCs w:val="28"/>
          <w:lang w:val="vi-VN"/>
        </w:rPr>
        <w:t>/NĐ-CP</w:t>
      </w:r>
      <w:r w:rsidRPr="00082300">
        <w:rPr>
          <w:sz w:val="28"/>
          <w:szCs w:val="28"/>
        </w:rPr>
        <w:t>.</w:t>
      </w:r>
    </w:p>
    <w:p w14:paraId="3D9367AC" w14:textId="77777777" w:rsidR="0010083F" w:rsidRPr="00082300" w:rsidRDefault="0010083F" w:rsidP="0010083F">
      <w:pPr>
        <w:spacing w:before="120"/>
        <w:ind w:firstLine="567"/>
        <w:jc w:val="both"/>
        <w:rPr>
          <w:spacing w:val="-6"/>
          <w:sz w:val="28"/>
          <w:szCs w:val="28"/>
        </w:rPr>
      </w:pPr>
      <w:r w:rsidRPr="00082300">
        <w:rPr>
          <w:spacing w:val="-6"/>
          <w:sz w:val="28"/>
          <w:szCs w:val="28"/>
          <w:lang w:val="vi-VN"/>
        </w:rPr>
        <w:t>- Bản chính giấy phép xây dựng đã được cấp (đối với trường hợp bị rách, nát).</w:t>
      </w:r>
    </w:p>
    <w:p w14:paraId="5AFD0C85" w14:textId="77777777" w:rsidR="0010083F" w:rsidRPr="00082300" w:rsidRDefault="0010083F" w:rsidP="0010083F">
      <w:pPr>
        <w:spacing w:before="120"/>
        <w:ind w:firstLine="567"/>
        <w:jc w:val="both"/>
        <w:rPr>
          <w:sz w:val="28"/>
          <w:szCs w:val="28"/>
        </w:rPr>
      </w:pPr>
      <w:r w:rsidRPr="00082300">
        <w:rPr>
          <w:sz w:val="28"/>
          <w:szCs w:val="28"/>
        </w:rPr>
        <w:t>- Khuyến khích chủ đầu tư chủ động áp dụng BIM trong đầu tư xây dựng và có trách nhiệm cập nhật tệp tin BIM trong hồ sơ thiết kế vào cơ sở dữ liệu quốc gia về hoạt động xây dựng theo quy định tại điểm b khoản 1 Điều 8 Nghị định số 175/2024/NĐ-CP.</w:t>
      </w:r>
    </w:p>
    <w:p w14:paraId="38D63EC1" w14:textId="77777777" w:rsidR="0010083F" w:rsidRPr="00082300" w:rsidRDefault="0010083F" w:rsidP="0010083F">
      <w:pPr>
        <w:spacing w:before="120"/>
        <w:ind w:firstLine="567"/>
        <w:jc w:val="both"/>
        <w:rPr>
          <w:sz w:val="28"/>
          <w:szCs w:val="28"/>
        </w:rPr>
      </w:pPr>
      <w:r w:rsidRPr="00082300">
        <w:rPr>
          <w:sz w:val="28"/>
          <w:szCs w:val="28"/>
          <w:lang w:val="vi-VN"/>
        </w:rPr>
        <w:t>b) Số lượng hồ sơ:</w:t>
      </w:r>
      <w:r w:rsidRPr="00082300">
        <w:rPr>
          <w:b/>
          <w:i/>
          <w:sz w:val="28"/>
          <w:szCs w:val="28"/>
          <w:lang w:val="vi-VN"/>
        </w:rPr>
        <w:t xml:space="preserve"> </w:t>
      </w:r>
      <w:r w:rsidRPr="00082300">
        <w:rPr>
          <w:sz w:val="28"/>
          <w:szCs w:val="28"/>
          <w:lang w:val="vi-VN"/>
        </w:rPr>
        <w:t>02 (bộ)</w:t>
      </w:r>
      <w:r w:rsidRPr="00082300">
        <w:rPr>
          <w:sz w:val="28"/>
          <w:szCs w:val="28"/>
        </w:rPr>
        <w:t xml:space="preserve"> </w:t>
      </w:r>
    </w:p>
    <w:p w14:paraId="0E32564C"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vi-VN"/>
        </w:rPr>
      </w:pPr>
      <w:r w:rsidRPr="00082300">
        <w:rPr>
          <w:b/>
          <w:i/>
          <w:sz w:val="28"/>
          <w:szCs w:val="28"/>
        </w:rPr>
        <w:t xml:space="preserve"> </w:t>
      </w:r>
      <w:r w:rsidRPr="00082300">
        <w:rPr>
          <w:b/>
          <w:i/>
          <w:sz w:val="28"/>
          <w:szCs w:val="28"/>
          <w:lang w:val="vi-VN"/>
        </w:rPr>
        <w:t xml:space="preserve">Thời hạn giải quyết: </w:t>
      </w:r>
      <w:r w:rsidRPr="00082300">
        <w:rPr>
          <w:sz w:val="28"/>
          <w:szCs w:val="28"/>
          <w:lang w:val="vi-VN"/>
        </w:rPr>
        <w:t xml:space="preserve">05 ngày làm việc kể từ ngày nhận đủ hồ sơ hợp lệ. </w:t>
      </w:r>
    </w:p>
    <w:p w14:paraId="3C254F77"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sz w:val="28"/>
          <w:szCs w:val="28"/>
          <w:lang w:val="vi-VN"/>
        </w:rPr>
      </w:pPr>
      <w:r>
        <w:rPr>
          <w:b/>
          <w:i/>
          <w:sz w:val="28"/>
          <w:szCs w:val="28"/>
        </w:rPr>
        <w:t xml:space="preserve"> </w:t>
      </w:r>
      <w:r w:rsidRPr="00082300">
        <w:rPr>
          <w:b/>
          <w:i/>
          <w:sz w:val="28"/>
          <w:szCs w:val="28"/>
          <w:lang w:val="vi-VN"/>
        </w:rPr>
        <w:t>Đối tư</w:t>
      </w:r>
      <w:r w:rsidRPr="00082300">
        <w:rPr>
          <w:b/>
          <w:i/>
          <w:sz w:val="28"/>
          <w:szCs w:val="28"/>
          <w:lang w:val="vi-VN"/>
        </w:rPr>
        <w:softHyphen/>
        <w:t>ợng giải quyết thủ tục hành chính:</w:t>
      </w:r>
      <w:r w:rsidRPr="00082300">
        <w:rPr>
          <w:b/>
          <w:sz w:val="28"/>
          <w:szCs w:val="28"/>
          <w:lang w:val="vi-VN"/>
        </w:rPr>
        <w:t xml:space="preserve"> </w:t>
      </w:r>
      <w:r w:rsidRPr="00082300">
        <w:rPr>
          <w:sz w:val="28"/>
          <w:szCs w:val="28"/>
          <w:lang w:val="vi-VN"/>
        </w:rPr>
        <w:t>Cơ quan, t</w:t>
      </w:r>
      <w:r w:rsidRPr="00082300">
        <w:rPr>
          <w:sz w:val="28"/>
          <w:szCs w:val="28"/>
        </w:rPr>
        <w:t>ổ</w:t>
      </w:r>
      <w:r w:rsidRPr="00082300">
        <w:rPr>
          <w:sz w:val="28"/>
          <w:szCs w:val="28"/>
          <w:lang w:val="vi-VN"/>
        </w:rPr>
        <w:t xml:space="preserve"> chức, cá nhân (gọi tắt là Chủ đầu tư).</w:t>
      </w:r>
    </w:p>
    <w:p w14:paraId="7E66685C"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sz w:val="28"/>
          <w:szCs w:val="28"/>
          <w:lang w:val="vi-VN"/>
        </w:rPr>
      </w:pPr>
      <w:r>
        <w:rPr>
          <w:b/>
          <w:i/>
          <w:sz w:val="28"/>
          <w:szCs w:val="28"/>
        </w:rPr>
        <w:t xml:space="preserve"> </w:t>
      </w:r>
      <w:r w:rsidRPr="00082300">
        <w:rPr>
          <w:b/>
          <w:i/>
          <w:sz w:val="28"/>
          <w:szCs w:val="28"/>
          <w:lang w:val="vi-VN"/>
        </w:rPr>
        <w:t>Cơ quan giải quyết thủ tục hành chính:</w:t>
      </w:r>
      <w:r w:rsidRPr="00082300">
        <w:rPr>
          <w:b/>
          <w:sz w:val="28"/>
          <w:szCs w:val="28"/>
          <w:lang w:val="vi-VN"/>
        </w:rPr>
        <w:t xml:space="preserve"> </w:t>
      </w:r>
      <w:r w:rsidRPr="00082300">
        <w:rPr>
          <w:sz w:val="28"/>
          <w:szCs w:val="28"/>
          <w:lang w:val="vi-VN"/>
        </w:rPr>
        <w:t>Ủy ban nhân dân cấp huyện;</w:t>
      </w:r>
    </w:p>
    <w:p w14:paraId="39BE9359"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vi-VN"/>
        </w:rPr>
      </w:pPr>
      <w:r w:rsidRPr="00082300">
        <w:rPr>
          <w:b/>
          <w:i/>
          <w:sz w:val="28"/>
          <w:szCs w:val="28"/>
        </w:rPr>
        <w:t xml:space="preserve"> </w:t>
      </w:r>
      <w:r w:rsidRPr="00082300">
        <w:rPr>
          <w:b/>
          <w:i/>
          <w:sz w:val="28"/>
          <w:szCs w:val="28"/>
          <w:lang w:val="vi-VN"/>
        </w:rPr>
        <w:t xml:space="preserve">Kết quả thực hiện thủ tục hành chính: </w:t>
      </w:r>
      <w:r w:rsidRPr="00082300">
        <w:rPr>
          <w:sz w:val="28"/>
          <w:szCs w:val="28"/>
          <w:lang w:val="vi-VN"/>
        </w:rPr>
        <w:t xml:space="preserve">Giấy phép xây dựng được cấp lại.                                </w:t>
      </w:r>
    </w:p>
    <w:p w14:paraId="5F2795F8"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vi-VN"/>
        </w:rPr>
      </w:pPr>
      <w:r>
        <w:rPr>
          <w:b/>
          <w:i/>
          <w:sz w:val="28"/>
          <w:szCs w:val="28"/>
        </w:rPr>
        <w:t xml:space="preserve"> </w:t>
      </w:r>
      <w:r w:rsidRPr="00082300">
        <w:rPr>
          <w:b/>
          <w:i/>
          <w:sz w:val="28"/>
          <w:szCs w:val="28"/>
          <w:lang w:val="vi-VN"/>
        </w:rPr>
        <w:t>Lệ phí:</w:t>
      </w:r>
      <w:r w:rsidRPr="00082300">
        <w:rPr>
          <w:b/>
          <w:sz w:val="28"/>
          <w:szCs w:val="28"/>
          <w:lang w:val="vi-VN"/>
        </w:rPr>
        <w:t xml:space="preserve"> </w:t>
      </w:r>
      <w:r>
        <w:rPr>
          <w:sz w:val="28"/>
          <w:szCs w:val="28"/>
        </w:rPr>
        <w:t>Không có.</w:t>
      </w:r>
    </w:p>
    <w:p w14:paraId="0CB146BB"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rPr>
      </w:pPr>
      <w:r w:rsidRPr="00082300">
        <w:rPr>
          <w:b/>
          <w:i/>
          <w:sz w:val="28"/>
          <w:szCs w:val="28"/>
        </w:rPr>
        <w:t xml:space="preserve"> </w:t>
      </w:r>
      <w:r w:rsidRPr="00082300">
        <w:rPr>
          <w:b/>
          <w:i/>
          <w:sz w:val="28"/>
          <w:szCs w:val="28"/>
          <w:lang w:val="vi-VN"/>
        </w:rPr>
        <w:t>Tên mẫu đơn, mẫu tờ khai</w:t>
      </w:r>
      <w:r w:rsidRPr="00082300">
        <w:rPr>
          <w:b/>
          <w:i/>
          <w:sz w:val="28"/>
          <w:szCs w:val="28"/>
        </w:rPr>
        <w:t xml:space="preserve">: </w:t>
      </w:r>
      <w:r w:rsidRPr="00082300">
        <w:rPr>
          <w:sz w:val="28"/>
          <w:szCs w:val="28"/>
          <w:lang w:val="vi-VN"/>
        </w:rPr>
        <w:t>Đơn đề nghị điều chỉnh, gia hạn, cấp lại giấy phép xây dựng theo Mẫu số 02 Phụ lục II Nghị định số 1</w:t>
      </w:r>
      <w:r w:rsidRPr="00082300">
        <w:rPr>
          <w:sz w:val="28"/>
          <w:szCs w:val="28"/>
        </w:rPr>
        <w:t>75</w:t>
      </w:r>
      <w:r w:rsidRPr="00082300">
        <w:rPr>
          <w:sz w:val="28"/>
          <w:szCs w:val="28"/>
          <w:lang w:val="vi-VN"/>
        </w:rPr>
        <w:t>/202</w:t>
      </w:r>
      <w:r w:rsidRPr="00082300">
        <w:rPr>
          <w:sz w:val="28"/>
          <w:szCs w:val="28"/>
        </w:rPr>
        <w:t>4</w:t>
      </w:r>
      <w:r w:rsidRPr="00082300">
        <w:rPr>
          <w:sz w:val="28"/>
          <w:szCs w:val="28"/>
          <w:lang w:val="vi-VN"/>
        </w:rPr>
        <w:t>/NĐ-CP.</w:t>
      </w:r>
      <w:r w:rsidRPr="00082300">
        <w:rPr>
          <w:sz w:val="28"/>
          <w:szCs w:val="28"/>
        </w:rPr>
        <w:t xml:space="preserve"> </w:t>
      </w:r>
    </w:p>
    <w:p w14:paraId="07F31C2D"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sz w:val="28"/>
          <w:szCs w:val="28"/>
          <w:lang w:val="vi-VN"/>
        </w:rPr>
      </w:pPr>
      <w:r>
        <w:rPr>
          <w:b/>
          <w:i/>
          <w:sz w:val="28"/>
          <w:szCs w:val="28"/>
        </w:rPr>
        <w:t xml:space="preserve"> </w:t>
      </w:r>
      <w:r w:rsidRPr="00082300">
        <w:rPr>
          <w:b/>
          <w:i/>
          <w:sz w:val="28"/>
          <w:szCs w:val="28"/>
          <w:lang w:val="vi-VN"/>
        </w:rPr>
        <w:t>Yêu cầu, điều kiện thực hiện thủ tụ</w:t>
      </w:r>
      <w:r>
        <w:rPr>
          <w:b/>
          <w:i/>
          <w:sz w:val="28"/>
          <w:szCs w:val="28"/>
          <w:lang w:val="vi-VN"/>
        </w:rPr>
        <w:t>c hành chính</w:t>
      </w:r>
    </w:p>
    <w:p w14:paraId="148C8C38" w14:textId="77777777" w:rsidR="0010083F" w:rsidRPr="00082300" w:rsidRDefault="0010083F" w:rsidP="0010083F">
      <w:pPr>
        <w:spacing w:before="120"/>
        <w:ind w:firstLine="567"/>
        <w:jc w:val="both"/>
        <w:rPr>
          <w:sz w:val="28"/>
          <w:szCs w:val="28"/>
          <w:lang w:val="vi-VN" w:eastAsia="vi-VN"/>
        </w:rPr>
      </w:pPr>
      <w:r w:rsidRPr="00082300">
        <w:rPr>
          <w:sz w:val="28"/>
          <w:szCs w:val="28"/>
          <w:lang w:eastAsia="vi-VN"/>
        </w:rPr>
        <w:t>-</w:t>
      </w:r>
      <w:r w:rsidRPr="00082300">
        <w:rPr>
          <w:sz w:val="28"/>
          <w:szCs w:val="28"/>
          <w:lang w:val="vi-VN" w:eastAsia="vi-VN"/>
        </w:rPr>
        <w:t xml:space="preserve">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w:t>
      </w:r>
      <w:r w:rsidRPr="00082300">
        <w:rPr>
          <w:sz w:val="28"/>
          <w:szCs w:val="28"/>
          <w:lang w:val="vi-VN" w:eastAsia="vi-VN"/>
        </w:rPr>
        <w:lastRenderedPageBreak/>
        <w:t>thẩm quyền ban hành. (Đ</w:t>
      </w:r>
      <w:r w:rsidRPr="00082300">
        <w:rPr>
          <w:sz w:val="28"/>
          <w:szCs w:val="28"/>
          <w:lang w:val="vi-VN"/>
        </w:rPr>
        <w:t>ối với công trình không theo tuyến ngoài đô thị thì p</w:t>
      </w:r>
      <w:r w:rsidRPr="00082300">
        <w:rPr>
          <w:sz w:val="28"/>
          <w:szCs w:val="28"/>
          <w:lang w:val="vi-VN" w:eastAsia="vi-VN"/>
        </w:rPr>
        <w:t>hù hợp với vị trí và tổng mặt bằng của dự án đã được cơ quan nhà nước có thẩm quyền chấp thuận bằng văn bản).</w:t>
      </w:r>
    </w:p>
    <w:p w14:paraId="6EEBF7B7" w14:textId="77777777" w:rsidR="0010083F" w:rsidRPr="00082300" w:rsidRDefault="0010083F" w:rsidP="0010083F">
      <w:pPr>
        <w:shd w:val="clear" w:color="auto" w:fill="FFFFFF"/>
        <w:spacing w:before="120"/>
        <w:ind w:firstLine="567"/>
        <w:jc w:val="both"/>
        <w:rPr>
          <w:sz w:val="28"/>
          <w:szCs w:val="28"/>
          <w:lang w:val="vi-VN"/>
        </w:rPr>
      </w:pPr>
      <w:r w:rsidRPr="00082300">
        <w:rPr>
          <w:sz w:val="28"/>
          <w:szCs w:val="28"/>
          <w:lang w:val="vi-VN"/>
        </w:rPr>
        <w:t>- Phù hợp với mục đích sử dụng đất theo quy định của pháp luật về đất đai.</w:t>
      </w:r>
    </w:p>
    <w:p w14:paraId="6D8B0A3C" w14:textId="77777777" w:rsidR="0010083F" w:rsidRPr="00082300" w:rsidRDefault="0010083F" w:rsidP="0010083F">
      <w:pPr>
        <w:spacing w:before="120"/>
        <w:ind w:firstLine="567"/>
        <w:jc w:val="both"/>
        <w:rPr>
          <w:sz w:val="28"/>
          <w:szCs w:val="28"/>
          <w:lang w:val="vi-VN" w:eastAsia="vi-VN"/>
        </w:rPr>
      </w:pPr>
      <w:r w:rsidRPr="00082300">
        <w:rPr>
          <w:sz w:val="28"/>
          <w:szCs w:val="28"/>
          <w:lang w:val="vi-VN" w:eastAsia="vi-VN"/>
        </w:rPr>
        <w:t>- Bảo đảm</w:t>
      </w:r>
      <w:r w:rsidRPr="00082300">
        <w:rPr>
          <w:spacing w:val="-4"/>
          <w:sz w:val="28"/>
          <w:szCs w:val="28"/>
          <w:lang w:val="vi-VN" w:eastAsia="vi-VN"/>
        </w:rPr>
        <w:t xml:space="preserve"> an toàn cho công trình, công trình lân cận và yêu cầu về bảo vệ môi trường, phòng, chống cháy, nổ;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14:paraId="0A148939" w14:textId="77777777" w:rsidR="0010083F" w:rsidRPr="00082300" w:rsidRDefault="0010083F" w:rsidP="0010083F">
      <w:pPr>
        <w:spacing w:before="120"/>
        <w:ind w:firstLine="567"/>
        <w:jc w:val="both"/>
        <w:rPr>
          <w:sz w:val="28"/>
          <w:szCs w:val="28"/>
          <w:lang w:eastAsia="vi-VN"/>
        </w:rPr>
      </w:pPr>
      <w:r w:rsidRPr="00082300">
        <w:rPr>
          <w:sz w:val="28"/>
          <w:szCs w:val="28"/>
          <w:lang w:val="vi-VN" w:eastAsia="vi-VN"/>
        </w:rPr>
        <w:t>- Thiết kế xây dựng công trình đã được thẩm định, phê duyệt theo quy định.</w:t>
      </w:r>
    </w:p>
    <w:p w14:paraId="50E11910" w14:textId="77777777" w:rsidR="0010083F" w:rsidRPr="00082300" w:rsidRDefault="0010083F" w:rsidP="0010083F">
      <w:pPr>
        <w:spacing w:before="120"/>
        <w:ind w:firstLine="567"/>
        <w:jc w:val="both"/>
        <w:rPr>
          <w:spacing w:val="-4"/>
          <w:sz w:val="28"/>
          <w:szCs w:val="28"/>
          <w:lang w:val="vi-VN" w:eastAsia="vi-VN"/>
        </w:rPr>
      </w:pPr>
      <w:r w:rsidRPr="00082300">
        <w:rPr>
          <w:spacing w:val="-4"/>
          <w:sz w:val="28"/>
          <w:szCs w:val="28"/>
          <w:lang w:val="vi-VN" w:eastAsia="vi-VN"/>
        </w:rPr>
        <w:t xml:space="preserve">- Các loại quy hoạch sử dụng làm căn cứ để lập dự án đầu tư xây dựng theo quy định tại khoản 2 Điều 13 Nghị định </w:t>
      </w:r>
      <w:r w:rsidRPr="00082300">
        <w:rPr>
          <w:spacing w:val="-4"/>
          <w:sz w:val="28"/>
          <w:szCs w:val="28"/>
          <w:lang w:eastAsia="vi-VN"/>
        </w:rPr>
        <w:t xml:space="preserve">số </w:t>
      </w:r>
      <w:r w:rsidRPr="00082300">
        <w:rPr>
          <w:sz w:val="28"/>
          <w:szCs w:val="28"/>
          <w:lang w:val="vi-VN"/>
        </w:rPr>
        <w:t>1</w:t>
      </w:r>
      <w:r w:rsidRPr="00082300">
        <w:rPr>
          <w:sz w:val="28"/>
          <w:szCs w:val="28"/>
        </w:rPr>
        <w:t>75</w:t>
      </w:r>
      <w:r w:rsidRPr="00082300">
        <w:rPr>
          <w:sz w:val="28"/>
          <w:szCs w:val="28"/>
          <w:lang w:val="vi-VN"/>
        </w:rPr>
        <w:t>/202</w:t>
      </w:r>
      <w:r w:rsidRPr="00082300">
        <w:rPr>
          <w:sz w:val="28"/>
          <w:szCs w:val="28"/>
        </w:rPr>
        <w:t>4</w:t>
      </w:r>
      <w:r w:rsidRPr="00082300">
        <w:rPr>
          <w:sz w:val="28"/>
          <w:szCs w:val="28"/>
          <w:lang w:val="vi-VN"/>
        </w:rPr>
        <w:t xml:space="preserve">/NĐ-CP </w:t>
      </w:r>
      <w:r w:rsidRPr="00082300">
        <w:rPr>
          <w:spacing w:val="-4"/>
          <w:sz w:val="28"/>
          <w:szCs w:val="28"/>
          <w:lang w:val="vi-VN" w:eastAsia="vi-VN"/>
        </w:rPr>
        <w:t>là cơ sở xem xét cấp giấy phép xây dựng.</w:t>
      </w:r>
    </w:p>
    <w:p w14:paraId="668B4DFB" w14:textId="77777777" w:rsidR="0010083F" w:rsidRPr="00082300" w:rsidRDefault="0010083F" w:rsidP="0010083F">
      <w:pPr>
        <w:spacing w:before="120"/>
        <w:ind w:firstLine="567"/>
        <w:jc w:val="both"/>
        <w:rPr>
          <w:spacing w:val="-4"/>
          <w:sz w:val="28"/>
          <w:szCs w:val="28"/>
          <w:lang w:eastAsia="vi-VN"/>
        </w:rPr>
      </w:pPr>
      <w:r w:rsidRPr="00082300">
        <w:rPr>
          <w:spacing w:val="-4"/>
          <w:sz w:val="28"/>
          <w:szCs w:val="28"/>
          <w:lang w:eastAsia="vi-VN"/>
        </w:rPr>
        <w:t>-</w:t>
      </w:r>
      <w:r w:rsidRPr="00082300">
        <w:rPr>
          <w:spacing w:val="-4"/>
          <w:sz w:val="28"/>
          <w:szCs w:val="28"/>
          <w:lang w:val="vi-VN" w:eastAsia="vi-VN"/>
        </w:rPr>
        <w:t xml:space="preserve"> Văn bản đã được cơ quan nhà nước có thẩm quyền chấp thuận về vị trí và tổng mặt bằng của dự án theo quy định tại khoản 1 Điều 92 Luật Xây dựng năm 2014 là một trong các loại giấy tờ sau:</w:t>
      </w:r>
    </w:p>
    <w:p w14:paraId="093B87DA" w14:textId="77777777" w:rsidR="0010083F" w:rsidRPr="00082300" w:rsidRDefault="0010083F" w:rsidP="0010083F">
      <w:pPr>
        <w:spacing w:before="120"/>
        <w:ind w:firstLine="567"/>
        <w:jc w:val="both"/>
        <w:rPr>
          <w:spacing w:val="-4"/>
          <w:sz w:val="28"/>
          <w:szCs w:val="28"/>
          <w:lang w:val="vi-VN" w:eastAsia="vi-VN"/>
        </w:rPr>
      </w:pPr>
      <w:r w:rsidRPr="00082300">
        <w:rPr>
          <w:spacing w:val="-4"/>
          <w:sz w:val="28"/>
          <w:szCs w:val="28"/>
          <w:lang w:eastAsia="vi-VN"/>
        </w:rPr>
        <w:t>+</w:t>
      </w:r>
      <w:r w:rsidRPr="00082300">
        <w:rPr>
          <w:spacing w:val="-4"/>
          <w:sz w:val="28"/>
          <w:szCs w:val="28"/>
          <w:lang w:val="vi-VN" w:eastAsia="vi-VN"/>
        </w:rPr>
        <w:t xml:space="preserve"> Quyết định phê duyệt quy hoạch chi tiết rút gọn và bản vẽ tổng mặt bằng, phương án kiến trúc công trình trong hồ sơ đồ án quy hoạch chi tiết rút gọn đã được phê duyệt;</w:t>
      </w:r>
    </w:p>
    <w:p w14:paraId="4BD77EBA" w14:textId="77777777" w:rsidR="0010083F" w:rsidRPr="00082300" w:rsidRDefault="0010083F" w:rsidP="0010083F">
      <w:pPr>
        <w:spacing w:before="120"/>
        <w:ind w:firstLine="567"/>
        <w:jc w:val="both"/>
        <w:rPr>
          <w:spacing w:val="-4"/>
          <w:sz w:val="28"/>
          <w:szCs w:val="28"/>
          <w:lang w:val="vi-VN" w:eastAsia="vi-VN"/>
        </w:rPr>
      </w:pPr>
      <w:r w:rsidRPr="00082300">
        <w:rPr>
          <w:spacing w:val="-4"/>
          <w:sz w:val="28"/>
          <w:szCs w:val="28"/>
          <w:lang w:eastAsia="vi-VN"/>
        </w:rPr>
        <w:t>+</w:t>
      </w:r>
      <w:r w:rsidRPr="00082300">
        <w:rPr>
          <w:spacing w:val="-4"/>
          <w:sz w:val="28"/>
          <w:szCs w:val="28"/>
          <w:lang w:val="vi-VN" w:eastAsia="vi-VN"/>
        </w:rPr>
        <w:t xml:space="preserve"> Quyết định phê duyệt quy hoạch chi tiết xây dựng khu chức năng và Bản đồ quy hoạch tổng mặt bằng sử dụng đất và các bản đồ, bản vẽ kèm theo trong hồ sơ đồ án quy hoạch chi tiết xây dựng khu chức năng đã được phê duyệt;</w:t>
      </w:r>
    </w:p>
    <w:p w14:paraId="252578D1" w14:textId="77777777" w:rsidR="0010083F" w:rsidRPr="00082300" w:rsidRDefault="0010083F" w:rsidP="0010083F">
      <w:pPr>
        <w:spacing w:before="120"/>
        <w:ind w:firstLine="567"/>
        <w:jc w:val="both"/>
        <w:rPr>
          <w:spacing w:val="-4"/>
          <w:sz w:val="28"/>
          <w:szCs w:val="28"/>
          <w:lang w:val="vi-VN" w:eastAsia="vi-VN"/>
        </w:rPr>
      </w:pPr>
      <w:r w:rsidRPr="00082300">
        <w:rPr>
          <w:spacing w:val="-4"/>
          <w:sz w:val="28"/>
          <w:szCs w:val="28"/>
          <w:lang w:eastAsia="vi-VN"/>
        </w:rPr>
        <w:t>+</w:t>
      </w:r>
      <w:r w:rsidRPr="00082300">
        <w:rPr>
          <w:spacing w:val="-4"/>
          <w:sz w:val="28"/>
          <w:szCs w:val="28"/>
          <w:lang w:val="vi-VN" w:eastAsia="vi-VN"/>
        </w:rPr>
        <w:t xml:space="preserve"> Quyết định phê duyệt quy hoạch chi tiết xây dựng điểm dân cư nông thôn và các bản đồ, bản vẽ kèm theo trong hồ sơ đồ án quy hoạch chi tiết xây dựng điểm dân cư nông thôn đã được phê duyệt;</w:t>
      </w:r>
    </w:p>
    <w:p w14:paraId="2998BC33" w14:textId="77777777" w:rsidR="0010083F" w:rsidRPr="00082300" w:rsidRDefault="0010083F" w:rsidP="0010083F">
      <w:pPr>
        <w:spacing w:before="120"/>
        <w:ind w:firstLine="567"/>
        <w:jc w:val="both"/>
        <w:rPr>
          <w:spacing w:val="-4"/>
          <w:sz w:val="28"/>
          <w:szCs w:val="28"/>
          <w:lang w:eastAsia="vi-VN"/>
        </w:rPr>
      </w:pPr>
      <w:r w:rsidRPr="00082300">
        <w:rPr>
          <w:spacing w:val="-4"/>
          <w:sz w:val="28"/>
          <w:szCs w:val="28"/>
          <w:lang w:eastAsia="vi-VN"/>
        </w:rPr>
        <w:t>+</w:t>
      </w:r>
      <w:r w:rsidRPr="00082300">
        <w:rPr>
          <w:spacing w:val="-4"/>
          <w:sz w:val="28"/>
          <w:szCs w:val="28"/>
          <w:lang w:val="vi-VN" w:eastAsia="vi-VN"/>
        </w:rPr>
        <w:t xml:space="preserve"> Văn bản chấp thuận về vị trí, hướng tuyến và tổng mặt bằng của dự án theo quy định của pháp luật có liên quan. Việc chấp thuận về vị trí, hướng tuyến và tổng mặt bằng của dự án thực hiện theo quy định tại khoản </w:t>
      </w:r>
      <w:r w:rsidRPr="00082300">
        <w:rPr>
          <w:spacing w:val="-4"/>
          <w:sz w:val="28"/>
          <w:szCs w:val="28"/>
          <w:lang w:eastAsia="vi-VN"/>
        </w:rPr>
        <w:t>5</w:t>
      </w:r>
      <w:r w:rsidRPr="00082300">
        <w:rPr>
          <w:spacing w:val="-4"/>
          <w:sz w:val="28"/>
          <w:szCs w:val="28"/>
          <w:lang w:val="vi-VN" w:eastAsia="vi-VN"/>
        </w:rPr>
        <w:t xml:space="preserve"> Điều 121 Nghị định </w:t>
      </w:r>
      <w:r w:rsidRPr="00082300">
        <w:rPr>
          <w:sz w:val="28"/>
          <w:szCs w:val="28"/>
          <w:lang w:val="vi-VN"/>
        </w:rPr>
        <w:t>1</w:t>
      </w:r>
      <w:r w:rsidRPr="00082300">
        <w:rPr>
          <w:sz w:val="28"/>
          <w:szCs w:val="28"/>
        </w:rPr>
        <w:t>75</w:t>
      </w:r>
      <w:r w:rsidRPr="00082300">
        <w:rPr>
          <w:sz w:val="28"/>
          <w:szCs w:val="28"/>
          <w:lang w:val="vi-VN"/>
        </w:rPr>
        <w:t>/202</w:t>
      </w:r>
      <w:r w:rsidRPr="00082300">
        <w:rPr>
          <w:sz w:val="28"/>
          <w:szCs w:val="28"/>
        </w:rPr>
        <w:t>4</w:t>
      </w:r>
      <w:r w:rsidRPr="00082300">
        <w:rPr>
          <w:sz w:val="28"/>
          <w:szCs w:val="28"/>
          <w:lang w:val="vi-VN"/>
        </w:rPr>
        <w:t>/NĐ-CP</w:t>
      </w:r>
      <w:r w:rsidRPr="00082300">
        <w:rPr>
          <w:sz w:val="28"/>
          <w:szCs w:val="28"/>
        </w:rPr>
        <w:t>.</w:t>
      </w:r>
    </w:p>
    <w:p w14:paraId="6378B4EF" w14:textId="77777777" w:rsidR="0010083F" w:rsidRPr="00082300" w:rsidRDefault="0010083F" w:rsidP="0010083F">
      <w:pPr>
        <w:widowControl w:val="0"/>
        <w:spacing w:before="120"/>
        <w:ind w:firstLine="567"/>
        <w:jc w:val="both"/>
        <w:rPr>
          <w:iCs/>
          <w:sz w:val="28"/>
          <w:szCs w:val="28"/>
        </w:rPr>
      </w:pPr>
      <w:r w:rsidRPr="00082300">
        <w:rPr>
          <w:iCs/>
          <w:sz w:val="28"/>
          <w:szCs w:val="28"/>
        </w:rPr>
        <w:t xml:space="preserve">  </w:t>
      </w:r>
      <w:r w:rsidRPr="00082300">
        <w:rPr>
          <w:iCs/>
          <w:sz w:val="28"/>
          <w:szCs w:val="28"/>
          <w:lang w:val="vi-VN"/>
        </w:rPr>
        <w:t>- Đối với khu vực đã có quy hoạch xây dựng và theo quy định, dự án đầu tư xây dựng phải phù hợp với quy hoạch có tính chất kỹ thuật, chuyên ngành khác thì quy hoạch xây dựng và quy hoạch có tính chất kỹ thuật, chuyên ngành này là cơ sở để xem xét cấp giấy phép xây dựng</w:t>
      </w:r>
      <w:r w:rsidRPr="00082300">
        <w:rPr>
          <w:iCs/>
          <w:sz w:val="28"/>
          <w:szCs w:val="28"/>
        </w:rPr>
        <w:t>.</w:t>
      </w:r>
    </w:p>
    <w:p w14:paraId="28C22ECF" w14:textId="77777777" w:rsidR="0010083F" w:rsidRPr="00082300" w:rsidRDefault="0010083F" w:rsidP="0010083F">
      <w:pPr>
        <w:spacing w:before="120"/>
        <w:ind w:firstLine="567"/>
        <w:jc w:val="both"/>
        <w:rPr>
          <w:iCs/>
          <w:strike/>
          <w:sz w:val="28"/>
          <w:szCs w:val="28"/>
        </w:rPr>
      </w:pPr>
      <w:r w:rsidRPr="00082300">
        <w:rPr>
          <w:iCs/>
          <w:sz w:val="28"/>
          <w:szCs w:val="28"/>
          <w:lang w:val="vi-VN"/>
        </w:rPr>
        <w:t>- Đối với khu vực chưa có quy hoạch xây dựng thì quy hoạch có tính chất kỹ thuật, chuyên ngành khác có liên quan hoặc thiết kế đô thị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r w:rsidRPr="00082300">
        <w:rPr>
          <w:iCs/>
          <w:sz w:val="28"/>
          <w:szCs w:val="28"/>
        </w:rPr>
        <w:t>.</w:t>
      </w:r>
    </w:p>
    <w:p w14:paraId="3C8A89F3" w14:textId="77777777" w:rsidR="0010083F" w:rsidRPr="00082300" w:rsidRDefault="0010083F" w:rsidP="0010083F">
      <w:pPr>
        <w:spacing w:before="120"/>
        <w:ind w:firstLine="567"/>
        <w:jc w:val="both"/>
        <w:rPr>
          <w:sz w:val="28"/>
          <w:szCs w:val="28"/>
        </w:rPr>
      </w:pPr>
      <w:r w:rsidRPr="00082300">
        <w:rPr>
          <w:sz w:val="28"/>
          <w:szCs w:val="28"/>
          <w:lang w:val="vi-VN"/>
        </w:rPr>
        <w:t xml:space="preserve">- Đối với các công trình xây dựng ảnh hưởng lớn đến an toàn, lợi ích cộng đồng có yêu cầu thẩm tra theo quy định tại khoản 6 Điều 82 của Luật Xây dựng năm 2014 </w:t>
      </w:r>
      <w:r w:rsidRPr="00082300">
        <w:rPr>
          <w:sz w:val="28"/>
          <w:szCs w:val="28"/>
          <w:lang w:val="vi-VN"/>
        </w:rPr>
        <w:lastRenderedPageBreak/>
        <w:t>được sửa đổi, bổ sung tại khoản 24 Điều 1 của Luật số 62/2020/QH14, báo cáo kết quả thẩm tra ngoài các yêu cầu riêng của chủ đầu tư, phải có kết luận đáp ứng yêu cầu an toàn công trình, sự tuân thủ tiêu chuẩn, quy chuẩn kỹ thuật của hồ sơ thiết kế xây dựng.</w:t>
      </w:r>
    </w:p>
    <w:p w14:paraId="29DB0572" w14:textId="77777777" w:rsidR="0010083F" w:rsidRPr="00082300" w:rsidRDefault="0010083F" w:rsidP="0010083F">
      <w:pPr>
        <w:pStyle w:val="ListParagraph"/>
        <w:numPr>
          <w:ilvl w:val="1"/>
          <w:numId w:val="43"/>
        </w:numPr>
        <w:shd w:val="clear" w:color="auto" w:fill="FFFFFF"/>
        <w:tabs>
          <w:tab w:val="left" w:pos="993"/>
          <w:tab w:val="left" w:pos="1134"/>
        </w:tabs>
        <w:spacing w:before="120"/>
        <w:ind w:left="0" w:firstLine="567"/>
        <w:contextualSpacing w:val="0"/>
        <w:jc w:val="both"/>
        <w:rPr>
          <w:b/>
          <w:i/>
          <w:sz w:val="28"/>
          <w:szCs w:val="28"/>
          <w:lang w:val="vi-VN"/>
        </w:rPr>
      </w:pPr>
      <w:r>
        <w:rPr>
          <w:b/>
          <w:i/>
          <w:sz w:val="28"/>
          <w:szCs w:val="28"/>
        </w:rPr>
        <w:t xml:space="preserve"> </w:t>
      </w:r>
      <w:r w:rsidRPr="00082300">
        <w:rPr>
          <w:b/>
          <w:i/>
          <w:sz w:val="28"/>
          <w:szCs w:val="28"/>
          <w:lang w:val="vi-VN"/>
        </w:rPr>
        <w:t>Căn cứ pháp lý của thủ tụ</w:t>
      </w:r>
      <w:r>
        <w:rPr>
          <w:b/>
          <w:i/>
          <w:sz w:val="28"/>
          <w:szCs w:val="28"/>
          <w:lang w:val="vi-VN"/>
        </w:rPr>
        <w:t>c hành chính</w:t>
      </w:r>
      <w:r w:rsidRPr="00082300">
        <w:rPr>
          <w:b/>
          <w:i/>
          <w:sz w:val="28"/>
          <w:szCs w:val="28"/>
          <w:lang w:val="vi-VN"/>
        </w:rPr>
        <w:t xml:space="preserve"> </w:t>
      </w:r>
    </w:p>
    <w:p w14:paraId="526CBBE8" w14:textId="77777777" w:rsidR="0010083F" w:rsidRPr="00082300" w:rsidRDefault="0010083F" w:rsidP="0010083F">
      <w:pPr>
        <w:spacing w:before="120"/>
        <w:ind w:firstLine="567"/>
        <w:rPr>
          <w:sz w:val="28"/>
          <w:szCs w:val="28"/>
          <w:lang w:val="vi-VN"/>
        </w:rPr>
      </w:pPr>
      <w:r w:rsidRPr="00082300">
        <w:rPr>
          <w:sz w:val="28"/>
          <w:szCs w:val="28"/>
          <w:lang w:val="vi-VN"/>
        </w:rPr>
        <w:t>- Luật Xây dựng số 50/2014/QH13 ngày 18/6/2014;</w:t>
      </w:r>
    </w:p>
    <w:p w14:paraId="307196CA" w14:textId="77777777" w:rsidR="0010083F" w:rsidRPr="00082300" w:rsidRDefault="0010083F" w:rsidP="0010083F">
      <w:pPr>
        <w:spacing w:before="120"/>
        <w:ind w:firstLine="567"/>
        <w:rPr>
          <w:sz w:val="28"/>
          <w:szCs w:val="28"/>
          <w:lang w:val="vi-VN"/>
        </w:rPr>
      </w:pPr>
      <w:r w:rsidRPr="00082300">
        <w:rPr>
          <w:sz w:val="28"/>
          <w:szCs w:val="28"/>
          <w:lang w:val="vi-VN"/>
        </w:rPr>
        <w:t>- Luật sửa đổi, bổ sung một số điều của Luật Xây dựng số 62/2020/QH14;</w:t>
      </w:r>
    </w:p>
    <w:p w14:paraId="10B27F41" w14:textId="77777777" w:rsidR="0010083F" w:rsidRPr="00082300" w:rsidRDefault="0010083F" w:rsidP="0010083F">
      <w:pPr>
        <w:spacing w:before="120"/>
        <w:ind w:firstLine="567"/>
        <w:jc w:val="both"/>
        <w:rPr>
          <w:sz w:val="28"/>
          <w:szCs w:val="28"/>
        </w:rPr>
      </w:pPr>
      <w:r w:rsidRPr="00082300">
        <w:rPr>
          <w:sz w:val="28"/>
          <w:szCs w:val="28"/>
        </w:rPr>
        <w:t xml:space="preserve">- </w:t>
      </w:r>
      <w:r w:rsidRPr="00082300">
        <w:rPr>
          <w:sz w:val="28"/>
          <w:szCs w:val="28"/>
          <w:lang w:val="vi-VN"/>
        </w:rPr>
        <w:t>Nghị định số 1</w:t>
      </w:r>
      <w:r w:rsidRPr="00082300">
        <w:rPr>
          <w:sz w:val="28"/>
          <w:szCs w:val="28"/>
        </w:rPr>
        <w:t>75</w:t>
      </w:r>
      <w:r w:rsidRPr="00082300">
        <w:rPr>
          <w:sz w:val="28"/>
          <w:szCs w:val="28"/>
          <w:lang w:val="vi-VN"/>
        </w:rPr>
        <w:t>/202</w:t>
      </w:r>
      <w:r w:rsidRPr="00082300">
        <w:rPr>
          <w:sz w:val="28"/>
          <w:szCs w:val="28"/>
        </w:rPr>
        <w:t>4</w:t>
      </w:r>
      <w:r w:rsidRPr="00082300">
        <w:rPr>
          <w:sz w:val="28"/>
          <w:szCs w:val="28"/>
          <w:lang w:val="vi-VN"/>
        </w:rPr>
        <w:t xml:space="preserve">/NĐ-CP ngày </w:t>
      </w:r>
      <w:r w:rsidRPr="00082300">
        <w:rPr>
          <w:sz w:val="28"/>
          <w:szCs w:val="28"/>
        </w:rPr>
        <w:t>30</w:t>
      </w:r>
      <w:r w:rsidRPr="00082300">
        <w:rPr>
          <w:sz w:val="28"/>
          <w:szCs w:val="28"/>
          <w:lang w:val="vi-VN"/>
        </w:rPr>
        <w:t>/</w:t>
      </w:r>
      <w:r w:rsidRPr="00082300">
        <w:rPr>
          <w:sz w:val="28"/>
          <w:szCs w:val="28"/>
        </w:rPr>
        <w:t>12</w:t>
      </w:r>
      <w:r w:rsidRPr="00082300">
        <w:rPr>
          <w:sz w:val="28"/>
          <w:szCs w:val="28"/>
          <w:lang w:val="vi-VN"/>
        </w:rPr>
        <w:t>/202</w:t>
      </w:r>
      <w:r w:rsidRPr="00082300">
        <w:rPr>
          <w:sz w:val="28"/>
          <w:szCs w:val="28"/>
        </w:rPr>
        <w:t>4</w:t>
      </w:r>
      <w:r w:rsidRPr="00082300">
        <w:rPr>
          <w:sz w:val="28"/>
          <w:szCs w:val="28"/>
          <w:lang w:val="vi-VN"/>
        </w:rPr>
        <w:t xml:space="preserve"> của Chính phủ quy định chi tiết một số </w:t>
      </w:r>
      <w:r w:rsidRPr="00082300">
        <w:rPr>
          <w:sz w:val="28"/>
          <w:szCs w:val="28"/>
        </w:rPr>
        <w:t xml:space="preserve">điều và biện pháp thi hành Luật Xây dựng về quản lý hoạt động xây dựng. </w:t>
      </w:r>
    </w:p>
    <w:p w14:paraId="2AC8991C"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07/2016/NQ-HĐND ngày 24/10/2016 của HĐND tỉnh Quảng Bình quy định mức thu các loại phí, lệ phí, học phí, tỷ lệ phần trăm trích lại cho đơn vị thu phí và bãi bỏ Quỹ quốc phòng - an ninh trên địa bàn tỉnh Quảng Bình;</w:t>
      </w:r>
    </w:p>
    <w:p w14:paraId="6CA69F5C" w14:textId="77777777" w:rsidR="0010083F" w:rsidRPr="00847956" w:rsidRDefault="0010083F" w:rsidP="0010083F">
      <w:pPr>
        <w:shd w:val="clear" w:color="auto" w:fill="FFFFFF"/>
        <w:spacing w:before="120" w:after="120"/>
        <w:ind w:firstLine="567"/>
        <w:jc w:val="both"/>
        <w:rPr>
          <w:sz w:val="28"/>
          <w:szCs w:val="28"/>
        </w:rPr>
      </w:pPr>
      <w:r w:rsidRPr="00847956">
        <w:rPr>
          <w:sz w:val="28"/>
          <w:szCs w:val="28"/>
        </w:rPr>
        <w:t>- Nghị quyết số 02/2021/NQ-HĐND ngày 13/8/2021 của HĐND tỉnh Quảng Bình quy định mức thu phí, lệ phí trong cung cấp một số dịch vụ công trực tuyến mức độ 3, 4 trên địa bàn tỉnh Quảng Bình.</w:t>
      </w:r>
    </w:p>
    <w:p w14:paraId="4F3C849B"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5FB815A2"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3422D433"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37337508"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4C1D78D7"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21B1AE25"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38727358"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19BFCFC3"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6E9228AE"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782F87EE"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527EA4E1" w14:textId="77777777" w:rsidR="0010083F" w:rsidRDefault="0010083F" w:rsidP="0010083F">
      <w:pPr>
        <w:pStyle w:val="ListParagraph"/>
        <w:shd w:val="clear" w:color="auto" w:fill="FFFFFF"/>
        <w:tabs>
          <w:tab w:val="left" w:pos="851"/>
          <w:tab w:val="left" w:pos="993"/>
        </w:tabs>
        <w:spacing w:before="120"/>
        <w:ind w:left="567"/>
        <w:contextualSpacing w:val="0"/>
        <w:jc w:val="both"/>
        <w:rPr>
          <w:b/>
          <w:bCs/>
          <w:sz w:val="28"/>
          <w:szCs w:val="28"/>
        </w:rPr>
      </w:pPr>
    </w:p>
    <w:p w14:paraId="7D195694" w14:textId="77777777" w:rsidR="00652B53" w:rsidRDefault="00652B53">
      <w:pPr>
        <w:spacing w:after="200" w:line="276" w:lineRule="auto"/>
        <w:rPr>
          <w:b/>
          <w:bCs/>
          <w:sz w:val="28"/>
          <w:szCs w:val="28"/>
        </w:rPr>
      </w:pPr>
      <w:r>
        <w:rPr>
          <w:bCs/>
        </w:rPr>
        <w:br w:type="page"/>
      </w:r>
    </w:p>
    <w:p w14:paraId="14C1FBBC" w14:textId="20C6939B" w:rsidR="0010083F" w:rsidRPr="002A5379" w:rsidRDefault="0010083F" w:rsidP="0010083F">
      <w:pPr>
        <w:pStyle w:val="MuPL"/>
        <w:spacing w:before="0" w:after="0" w:afterAutospacing="0"/>
        <w:jc w:val="right"/>
        <w:rPr>
          <w:color w:val="auto"/>
          <w:lang w:val="vi-VN"/>
        </w:rPr>
      </w:pPr>
      <w:r w:rsidRPr="002A5379">
        <w:rPr>
          <w:bCs/>
          <w:color w:val="auto"/>
        </w:rPr>
        <w:lastRenderedPageBreak/>
        <w:t>Phụ lục II -</w:t>
      </w:r>
      <w:r w:rsidRPr="002A5379">
        <w:rPr>
          <w:b w:val="0"/>
          <w:bCs/>
          <w:color w:val="auto"/>
        </w:rPr>
        <w:t xml:space="preserve"> </w:t>
      </w:r>
      <w:r w:rsidRPr="002A5379">
        <w:rPr>
          <w:color w:val="auto"/>
          <w:lang w:val="vi-VN"/>
        </w:rPr>
        <w:t>Mẫu số 02</w:t>
      </w:r>
    </w:p>
    <w:p w14:paraId="70E30E8C" w14:textId="77777777" w:rsidR="0010083F" w:rsidRPr="00DB1DF4" w:rsidRDefault="0010083F" w:rsidP="0010083F">
      <w:pPr>
        <w:jc w:val="center"/>
        <w:rPr>
          <w:b/>
          <w:sz w:val="28"/>
          <w:szCs w:val="28"/>
        </w:rPr>
      </w:pPr>
    </w:p>
    <w:p w14:paraId="51B1F3FD" w14:textId="77777777" w:rsidR="0010083F" w:rsidRPr="00DB1DF4" w:rsidRDefault="0010083F" w:rsidP="0010083F">
      <w:pPr>
        <w:jc w:val="center"/>
        <w:rPr>
          <w:b/>
          <w:sz w:val="28"/>
          <w:szCs w:val="28"/>
        </w:rPr>
      </w:pPr>
      <w:r w:rsidRPr="00DB1DF4">
        <w:rPr>
          <w:b/>
          <w:sz w:val="28"/>
          <w:szCs w:val="28"/>
        </w:rPr>
        <w:t>CỘNG HÒA XÃ HỘI CHỦ NGHĨA VIỆT NAM</w:t>
      </w:r>
    </w:p>
    <w:p w14:paraId="32EA16BD" w14:textId="77777777" w:rsidR="0010083F" w:rsidRPr="00DB1DF4" w:rsidRDefault="0010083F" w:rsidP="0010083F">
      <w:pPr>
        <w:jc w:val="center"/>
        <w:rPr>
          <w:b/>
          <w:bCs/>
          <w:sz w:val="28"/>
          <w:szCs w:val="28"/>
        </w:rPr>
      </w:pPr>
      <w:r w:rsidRPr="00DB1DF4">
        <w:rPr>
          <w:b/>
          <w:bCs/>
          <w:sz w:val="28"/>
          <w:szCs w:val="28"/>
        </w:rPr>
        <w:t>Độc lập - Tự do - Hạnh phúc</w:t>
      </w:r>
    </w:p>
    <w:p w14:paraId="597724BA" w14:textId="77777777" w:rsidR="0010083F" w:rsidRPr="00DB1DF4" w:rsidRDefault="0010083F" w:rsidP="0010083F">
      <w:pPr>
        <w:jc w:val="center"/>
        <w:rPr>
          <w:sz w:val="28"/>
          <w:szCs w:val="28"/>
          <w:vertAlign w:val="superscript"/>
        </w:rPr>
      </w:pPr>
      <w:r w:rsidRPr="00DB1DF4">
        <w:rPr>
          <w:sz w:val="28"/>
          <w:szCs w:val="28"/>
          <w:vertAlign w:val="superscript"/>
        </w:rPr>
        <w:t>_______________________________</w:t>
      </w:r>
    </w:p>
    <w:p w14:paraId="191791CC" w14:textId="77777777" w:rsidR="0010083F" w:rsidRPr="00DB1DF4" w:rsidRDefault="0010083F" w:rsidP="0010083F">
      <w:pPr>
        <w:jc w:val="center"/>
        <w:rPr>
          <w:b/>
          <w:bCs/>
          <w:spacing w:val="-12"/>
          <w:sz w:val="28"/>
          <w:szCs w:val="28"/>
        </w:rPr>
      </w:pPr>
      <w:r w:rsidRPr="00DB1DF4">
        <w:rPr>
          <w:b/>
          <w:bCs/>
          <w:spacing w:val="-12"/>
          <w:sz w:val="28"/>
          <w:szCs w:val="28"/>
        </w:rPr>
        <w:t xml:space="preserve">ĐƠN ĐỀ NGHỊ </w:t>
      </w:r>
      <w:r>
        <w:rPr>
          <w:b/>
          <w:spacing w:val="-12"/>
          <w:sz w:val="28"/>
          <w:szCs w:val="28"/>
        </w:rPr>
        <w:t>CẤP LẠI</w:t>
      </w:r>
      <w:r w:rsidRPr="00DB1DF4">
        <w:rPr>
          <w:b/>
          <w:spacing w:val="-12"/>
          <w:sz w:val="28"/>
          <w:szCs w:val="28"/>
        </w:rPr>
        <w:t xml:space="preserve"> </w:t>
      </w:r>
      <w:r w:rsidRPr="00DB1DF4">
        <w:rPr>
          <w:b/>
          <w:bCs/>
          <w:spacing w:val="-12"/>
          <w:sz w:val="28"/>
          <w:szCs w:val="28"/>
        </w:rPr>
        <w:t xml:space="preserve">GIẤY PHÉP XÂY DỰNG </w:t>
      </w:r>
    </w:p>
    <w:p w14:paraId="3840F07D" w14:textId="77777777" w:rsidR="0010083F" w:rsidRPr="00DB1DF4" w:rsidRDefault="0010083F" w:rsidP="0010083F">
      <w:pPr>
        <w:jc w:val="center"/>
        <w:rPr>
          <w:i/>
          <w:sz w:val="28"/>
          <w:szCs w:val="28"/>
        </w:rPr>
      </w:pPr>
      <w:r w:rsidRPr="00DB1DF4">
        <w:rPr>
          <w:i/>
          <w:sz w:val="28"/>
          <w:szCs w:val="28"/>
        </w:rPr>
        <w:t>(Sử dụng cho: Công trình/Nhà ở riêng lẻ)</w:t>
      </w:r>
    </w:p>
    <w:p w14:paraId="2E56B9C9" w14:textId="77777777" w:rsidR="0010083F" w:rsidRPr="00DB1DF4" w:rsidRDefault="0010083F" w:rsidP="0010083F">
      <w:pPr>
        <w:jc w:val="center"/>
        <w:rPr>
          <w:sz w:val="28"/>
          <w:szCs w:val="28"/>
          <w:vertAlign w:val="superscript"/>
        </w:rPr>
      </w:pPr>
      <w:r w:rsidRPr="00DB1DF4">
        <w:rPr>
          <w:sz w:val="28"/>
          <w:szCs w:val="28"/>
          <w:vertAlign w:val="superscript"/>
        </w:rPr>
        <w:t>______________</w:t>
      </w:r>
    </w:p>
    <w:p w14:paraId="4A4062DA" w14:textId="77777777" w:rsidR="0010083F" w:rsidRPr="00DB1DF4" w:rsidRDefault="0010083F" w:rsidP="00655021">
      <w:pPr>
        <w:spacing w:before="240"/>
        <w:jc w:val="center"/>
        <w:rPr>
          <w:sz w:val="28"/>
          <w:szCs w:val="28"/>
        </w:rPr>
      </w:pPr>
      <w:r w:rsidRPr="00DB1DF4">
        <w:rPr>
          <w:sz w:val="28"/>
          <w:szCs w:val="28"/>
        </w:rPr>
        <w:t xml:space="preserve">Kính gửi: </w:t>
      </w:r>
      <w:r>
        <w:rPr>
          <w:sz w:val="28"/>
          <w:szCs w:val="28"/>
        </w:rPr>
        <w:t>UBND cấp huyện.</w:t>
      </w:r>
    </w:p>
    <w:p w14:paraId="3067607E" w14:textId="77777777" w:rsidR="0010083F" w:rsidRPr="00DB1DF4" w:rsidRDefault="0010083F" w:rsidP="0010083F">
      <w:pPr>
        <w:spacing w:before="120"/>
        <w:ind w:firstLine="567"/>
        <w:rPr>
          <w:sz w:val="28"/>
          <w:szCs w:val="28"/>
        </w:rPr>
      </w:pPr>
      <w:r w:rsidRPr="00DB1DF4">
        <w:rPr>
          <w:sz w:val="28"/>
          <w:szCs w:val="28"/>
        </w:rPr>
        <w:t>1. Tên chủ đầu tư (Chủ hộ):...; Số định danh cá nhân/Mã số doanh nghiệp:..</w:t>
      </w:r>
    </w:p>
    <w:p w14:paraId="08ED9493" w14:textId="77777777" w:rsidR="0010083F" w:rsidRPr="00DB1DF4" w:rsidRDefault="0010083F" w:rsidP="0010083F">
      <w:pPr>
        <w:spacing w:before="120"/>
        <w:ind w:firstLine="567"/>
        <w:rPr>
          <w:sz w:val="28"/>
          <w:szCs w:val="28"/>
        </w:rPr>
      </w:pPr>
      <w:r w:rsidRPr="00DB1DF4">
        <w:rPr>
          <w:sz w:val="28"/>
          <w:szCs w:val="28"/>
        </w:rPr>
        <w:t>- Người đại diện: ............; Chức vụ: ...........; Số định danh cá nhân:..............</w:t>
      </w:r>
    </w:p>
    <w:p w14:paraId="1D6973DE" w14:textId="77777777" w:rsidR="0010083F" w:rsidRPr="00DB1DF4" w:rsidRDefault="0010083F" w:rsidP="0010083F">
      <w:pPr>
        <w:spacing w:before="120"/>
        <w:ind w:firstLine="567"/>
        <w:rPr>
          <w:sz w:val="28"/>
          <w:szCs w:val="28"/>
        </w:rPr>
      </w:pPr>
      <w:r w:rsidRPr="00DB1DF4">
        <w:rPr>
          <w:sz w:val="28"/>
          <w:szCs w:val="28"/>
        </w:rPr>
        <w:t>- Số điện thoại: ...............................................................................................</w:t>
      </w:r>
    </w:p>
    <w:p w14:paraId="718EC26B" w14:textId="77777777" w:rsidR="0010083F" w:rsidRPr="00DB1DF4" w:rsidRDefault="0010083F" w:rsidP="0010083F">
      <w:pPr>
        <w:spacing w:before="120"/>
        <w:ind w:firstLine="567"/>
        <w:rPr>
          <w:sz w:val="28"/>
          <w:szCs w:val="28"/>
        </w:rPr>
      </w:pPr>
      <w:r w:rsidRPr="00DB1DF4">
        <w:rPr>
          <w:sz w:val="28"/>
          <w:szCs w:val="28"/>
        </w:rPr>
        <w:t xml:space="preserve">2. Địa điểm xây dựng: </w:t>
      </w:r>
    </w:p>
    <w:p w14:paraId="0CC57A9C" w14:textId="77777777" w:rsidR="0010083F" w:rsidRPr="00DB1DF4" w:rsidRDefault="0010083F" w:rsidP="0010083F">
      <w:pPr>
        <w:spacing w:before="120"/>
        <w:ind w:firstLine="567"/>
        <w:rPr>
          <w:sz w:val="28"/>
          <w:szCs w:val="28"/>
        </w:rPr>
      </w:pPr>
      <w:r w:rsidRPr="00DB1DF4">
        <w:rPr>
          <w:sz w:val="28"/>
          <w:szCs w:val="28"/>
        </w:rPr>
        <w:t>Lô đất số:.................................Diện tích     .................. m</w:t>
      </w:r>
      <w:r w:rsidRPr="00DB1DF4">
        <w:rPr>
          <w:sz w:val="28"/>
          <w:szCs w:val="28"/>
          <w:vertAlign w:val="superscript"/>
        </w:rPr>
        <w:t>2</w:t>
      </w:r>
      <w:r w:rsidRPr="00DB1DF4">
        <w:rPr>
          <w:sz w:val="28"/>
          <w:szCs w:val="28"/>
        </w:rPr>
        <w:t xml:space="preserve">. </w:t>
      </w:r>
    </w:p>
    <w:p w14:paraId="0EFD7057" w14:textId="77777777" w:rsidR="0010083F" w:rsidRPr="00DB1DF4" w:rsidRDefault="0010083F" w:rsidP="0010083F">
      <w:pPr>
        <w:spacing w:before="120"/>
        <w:ind w:firstLine="567"/>
        <w:rPr>
          <w:sz w:val="28"/>
          <w:szCs w:val="28"/>
        </w:rPr>
      </w:pPr>
      <w:r w:rsidRPr="00DB1DF4">
        <w:rPr>
          <w:sz w:val="28"/>
          <w:szCs w:val="28"/>
        </w:rPr>
        <w:t>Tại: ............................................ đường: ....................................................</w:t>
      </w:r>
    </w:p>
    <w:p w14:paraId="2BCB7FE4" w14:textId="77777777" w:rsidR="0010083F" w:rsidRPr="00DB1DF4" w:rsidRDefault="0010083F" w:rsidP="0010083F">
      <w:pPr>
        <w:spacing w:before="120"/>
        <w:ind w:firstLine="567"/>
        <w:rPr>
          <w:sz w:val="28"/>
          <w:szCs w:val="28"/>
        </w:rPr>
      </w:pPr>
      <w:r w:rsidRPr="00DB1DF4">
        <w:rPr>
          <w:sz w:val="28"/>
          <w:szCs w:val="28"/>
        </w:rPr>
        <w:t>phường (xã) .................................quận (huyện) .........................................</w:t>
      </w:r>
    </w:p>
    <w:p w14:paraId="38F60FD7" w14:textId="77777777" w:rsidR="0010083F" w:rsidRPr="00DB1DF4" w:rsidRDefault="0010083F" w:rsidP="0010083F">
      <w:pPr>
        <w:spacing w:before="120"/>
        <w:ind w:firstLine="567"/>
        <w:rPr>
          <w:sz w:val="28"/>
          <w:szCs w:val="28"/>
        </w:rPr>
      </w:pPr>
      <w:r w:rsidRPr="00DB1DF4">
        <w:rPr>
          <w:sz w:val="28"/>
          <w:szCs w:val="28"/>
        </w:rPr>
        <w:t xml:space="preserve">tỉnh, thành phố: ........................................................................................... </w:t>
      </w:r>
    </w:p>
    <w:p w14:paraId="52CA85EB" w14:textId="77777777" w:rsidR="0010083F" w:rsidRPr="00DB1DF4" w:rsidRDefault="0010083F" w:rsidP="0010083F">
      <w:pPr>
        <w:spacing w:before="120"/>
        <w:ind w:firstLine="567"/>
        <w:rPr>
          <w:sz w:val="28"/>
          <w:szCs w:val="28"/>
        </w:rPr>
      </w:pPr>
      <w:r w:rsidRPr="00DB1DF4">
        <w:rPr>
          <w:sz w:val="28"/>
          <w:szCs w:val="28"/>
        </w:rPr>
        <w:t xml:space="preserve">3. Giấy phép xây dựng đã được cấp: </w:t>
      </w:r>
      <w:r w:rsidRPr="00DB1DF4">
        <w:rPr>
          <w:i/>
          <w:sz w:val="28"/>
          <w:szCs w:val="28"/>
        </w:rPr>
        <w:t>(số, ngày, cơ quan cấp)</w:t>
      </w:r>
    </w:p>
    <w:p w14:paraId="3E8067E8" w14:textId="77777777" w:rsidR="0010083F" w:rsidRPr="00DB1DF4" w:rsidRDefault="0010083F" w:rsidP="0010083F">
      <w:pPr>
        <w:spacing w:before="120"/>
        <w:ind w:firstLine="567"/>
        <w:rPr>
          <w:sz w:val="28"/>
          <w:szCs w:val="28"/>
        </w:rPr>
      </w:pPr>
      <w:r w:rsidRPr="00DB1DF4">
        <w:rPr>
          <w:sz w:val="28"/>
          <w:szCs w:val="28"/>
        </w:rPr>
        <w:t>Nội dung Giấy phép:</w:t>
      </w:r>
    </w:p>
    <w:p w14:paraId="5F1EF975" w14:textId="77777777" w:rsidR="0010083F" w:rsidRPr="00DB1DF4" w:rsidRDefault="0010083F" w:rsidP="0010083F">
      <w:pPr>
        <w:tabs>
          <w:tab w:val="left" w:leader="dot" w:pos="8789"/>
        </w:tabs>
        <w:spacing w:before="120"/>
        <w:ind w:firstLine="567"/>
        <w:rPr>
          <w:sz w:val="28"/>
          <w:szCs w:val="28"/>
        </w:rPr>
      </w:pPr>
      <w:r w:rsidRPr="00DB1DF4">
        <w:rPr>
          <w:sz w:val="28"/>
          <w:szCs w:val="28"/>
        </w:rPr>
        <w:t>-</w:t>
      </w:r>
      <w:r w:rsidRPr="00DB1DF4">
        <w:rPr>
          <w:sz w:val="28"/>
          <w:szCs w:val="28"/>
        </w:rPr>
        <w:tab/>
        <w:t>...</w:t>
      </w:r>
    </w:p>
    <w:p w14:paraId="4254F6F6" w14:textId="77777777" w:rsidR="0010083F" w:rsidRPr="00DB1DF4" w:rsidRDefault="0010083F" w:rsidP="0010083F">
      <w:pPr>
        <w:spacing w:before="120"/>
        <w:ind w:firstLine="567"/>
        <w:rPr>
          <w:sz w:val="28"/>
          <w:szCs w:val="28"/>
        </w:rPr>
      </w:pPr>
      <w:r w:rsidRPr="00DB1DF4">
        <w:rPr>
          <w:sz w:val="28"/>
          <w:szCs w:val="28"/>
        </w:rPr>
        <w:t xml:space="preserve">4. </w:t>
      </w:r>
      <w:r>
        <w:rPr>
          <w:sz w:val="28"/>
          <w:szCs w:val="28"/>
        </w:rPr>
        <w:t>L</w:t>
      </w:r>
      <w:r w:rsidRPr="00DB1DF4">
        <w:rPr>
          <w:sz w:val="28"/>
          <w:szCs w:val="28"/>
        </w:rPr>
        <w:t xml:space="preserve">ý do đề nghị </w:t>
      </w:r>
      <w:r>
        <w:rPr>
          <w:sz w:val="28"/>
          <w:szCs w:val="28"/>
        </w:rPr>
        <w:t>cấp lại</w:t>
      </w:r>
      <w:r w:rsidRPr="00DB1DF4">
        <w:rPr>
          <w:sz w:val="28"/>
          <w:szCs w:val="28"/>
        </w:rPr>
        <w:t>:</w:t>
      </w:r>
    </w:p>
    <w:p w14:paraId="50932610" w14:textId="77777777" w:rsidR="0010083F" w:rsidRPr="00DB1DF4" w:rsidRDefault="0010083F" w:rsidP="0010083F">
      <w:pPr>
        <w:tabs>
          <w:tab w:val="left" w:leader="dot" w:pos="8789"/>
        </w:tabs>
        <w:spacing w:before="120"/>
        <w:ind w:firstLine="567"/>
        <w:rPr>
          <w:sz w:val="28"/>
          <w:szCs w:val="28"/>
        </w:rPr>
      </w:pPr>
      <w:r w:rsidRPr="00DB1DF4">
        <w:rPr>
          <w:sz w:val="28"/>
          <w:szCs w:val="28"/>
        </w:rPr>
        <w:t>-</w:t>
      </w:r>
      <w:r w:rsidRPr="00DB1DF4">
        <w:rPr>
          <w:sz w:val="28"/>
          <w:szCs w:val="28"/>
        </w:rPr>
        <w:tab/>
        <w:t>...</w:t>
      </w:r>
    </w:p>
    <w:p w14:paraId="382826D4" w14:textId="77777777" w:rsidR="0010083F" w:rsidRPr="00DB1DF4" w:rsidRDefault="0010083F" w:rsidP="0010083F">
      <w:pPr>
        <w:spacing w:before="120"/>
        <w:ind w:firstLine="567"/>
        <w:rPr>
          <w:sz w:val="28"/>
          <w:szCs w:val="28"/>
        </w:rPr>
      </w:pPr>
      <w:r w:rsidRPr="00DB1DF4">
        <w:rPr>
          <w:sz w:val="28"/>
          <w:szCs w:val="28"/>
        </w:rPr>
        <w:t>5. Dự kiến thời gian hoàn thành công trình theo thiết kế điều chỉnh/gia hạn: ....... tháng.</w:t>
      </w:r>
    </w:p>
    <w:p w14:paraId="776665E2" w14:textId="77777777" w:rsidR="0010083F" w:rsidRPr="00DB1DF4" w:rsidRDefault="0010083F" w:rsidP="0010083F">
      <w:pPr>
        <w:spacing w:before="120"/>
        <w:ind w:firstLine="567"/>
        <w:jc w:val="both"/>
        <w:rPr>
          <w:sz w:val="28"/>
          <w:szCs w:val="28"/>
        </w:rPr>
      </w:pPr>
      <w:r w:rsidRPr="00DB1DF4">
        <w:rPr>
          <w:sz w:val="28"/>
          <w:szCs w:val="28"/>
        </w:rPr>
        <w:t>6. Cam kết: Tôi xin cam đoan làm theo đúng giấy phép điều chỉnh được cấp, nếu sai tôi xin hoàn toàn chịu trách nhiệm và bị xử lý theo quy định của pháp luật.</w:t>
      </w:r>
    </w:p>
    <w:p w14:paraId="2E5F8B42" w14:textId="77777777" w:rsidR="0010083F" w:rsidRPr="00DB1DF4" w:rsidRDefault="0010083F" w:rsidP="0010083F">
      <w:pPr>
        <w:spacing w:before="120"/>
        <w:ind w:firstLine="567"/>
        <w:rPr>
          <w:i/>
          <w:iCs/>
          <w:sz w:val="28"/>
          <w:szCs w:val="28"/>
        </w:rPr>
      </w:pPr>
      <w:r w:rsidRPr="00DB1DF4">
        <w:rPr>
          <w:i/>
          <w:iCs/>
          <w:sz w:val="28"/>
          <w:szCs w:val="28"/>
        </w:rPr>
        <w:t>Gửi kèm theo Đơn này các tài liệu:</w:t>
      </w:r>
    </w:p>
    <w:p w14:paraId="226E3C12" w14:textId="77777777" w:rsidR="0010083F" w:rsidRPr="00DB1DF4" w:rsidRDefault="0010083F" w:rsidP="0010083F">
      <w:pPr>
        <w:ind w:firstLine="567"/>
        <w:rPr>
          <w:iCs/>
          <w:sz w:val="28"/>
          <w:szCs w:val="28"/>
        </w:rPr>
      </w:pPr>
      <w:r w:rsidRPr="00DB1DF4">
        <w:rPr>
          <w:iCs/>
          <w:sz w:val="28"/>
          <w:szCs w:val="28"/>
        </w:rPr>
        <w:t>1 -</w:t>
      </w:r>
    </w:p>
    <w:p w14:paraId="7A0330E3" w14:textId="77777777" w:rsidR="0010083F" w:rsidRPr="00DB1DF4" w:rsidRDefault="0010083F" w:rsidP="0010083F">
      <w:pPr>
        <w:ind w:firstLine="567"/>
        <w:rPr>
          <w:iCs/>
          <w:sz w:val="28"/>
          <w:szCs w:val="28"/>
        </w:rPr>
      </w:pPr>
      <w:r w:rsidRPr="00DB1DF4">
        <w:rPr>
          <w:iCs/>
          <w:sz w:val="28"/>
          <w:szCs w:val="28"/>
        </w:rPr>
        <w:t xml:space="preserve">2 -                                                       </w:t>
      </w:r>
    </w:p>
    <w:tbl>
      <w:tblPr>
        <w:tblW w:w="9038" w:type="dxa"/>
        <w:jc w:val="center"/>
        <w:tblLook w:val="04A0" w:firstRow="1" w:lastRow="0" w:firstColumn="1" w:lastColumn="0" w:noHBand="0" w:noVBand="1"/>
      </w:tblPr>
      <w:tblGrid>
        <w:gridCol w:w="2819"/>
        <w:gridCol w:w="6219"/>
      </w:tblGrid>
      <w:tr w:rsidR="0010083F" w:rsidRPr="00DB1DF4" w14:paraId="73185721" w14:textId="77777777" w:rsidTr="0010083F">
        <w:trPr>
          <w:jc w:val="center"/>
        </w:trPr>
        <w:tc>
          <w:tcPr>
            <w:tcW w:w="2819" w:type="dxa"/>
          </w:tcPr>
          <w:p w14:paraId="67777710" w14:textId="77777777" w:rsidR="0010083F" w:rsidRPr="00DB1DF4" w:rsidRDefault="0010083F" w:rsidP="0010083F">
            <w:pPr>
              <w:jc w:val="center"/>
              <w:rPr>
                <w:iCs/>
                <w:sz w:val="28"/>
                <w:szCs w:val="28"/>
              </w:rPr>
            </w:pPr>
          </w:p>
        </w:tc>
        <w:tc>
          <w:tcPr>
            <w:tcW w:w="6219" w:type="dxa"/>
          </w:tcPr>
          <w:p w14:paraId="6D1F91BA" w14:textId="77777777" w:rsidR="0010083F" w:rsidRPr="00DB1DF4" w:rsidRDefault="0010083F" w:rsidP="0010083F">
            <w:pPr>
              <w:jc w:val="center"/>
              <w:rPr>
                <w:i/>
                <w:iCs/>
                <w:sz w:val="28"/>
                <w:szCs w:val="28"/>
              </w:rPr>
            </w:pPr>
            <w:r w:rsidRPr="00DB1DF4">
              <w:rPr>
                <w:sz w:val="28"/>
                <w:szCs w:val="28"/>
              </w:rPr>
              <w:t>.....,</w:t>
            </w:r>
            <w:r w:rsidRPr="00DB1DF4">
              <w:rPr>
                <w:i/>
                <w:iCs/>
                <w:sz w:val="28"/>
                <w:szCs w:val="28"/>
              </w:rPr>
              <w:t xml:space="preserve"> ngày </w:t>
            </w:r>
            <w:r w:rsidRPr="00DB1DF4">
              <w:rPr>
                <w:sz w:val="28"/>
                <w:szCs w:val="28"/>
              </w:rPr>
              <w:t>.....</w:t>
            </w:r>
            <w:r w:rsidRPr="00DB1DF4">
              <w:rPr>
                <w:i/>
                <w:iCs/>
                <w:sz w:val="28"/>
                <w:szCs w:val="28"/>
              </w:rPr>
              <w:t xml:space="preserve"> tháng </w:t>
            </w:r>
            <w:r w:rsidRPr="00DB1DF4">
              <w:rPr>
                <w:sz w:val="28"/>
                <w:szCs w:val="28"/>
              </w:rPr>
              <w:t xml:space="preserve">...... </w:t>
            </w:r>
            <w:r w:rsidRPr="00DB1DF4">
              <w:rPr>
                <w:i/>
                <w:iCs/>
                <w:sz w:val="28"/>
                <w:szCs w:val="28"/>
              </w:rPr>
              <w:t xml:space="preserve">năm </w:t>
            </w:r>
            <w:r w:rsidRPr="00DB1DF4">
              <w:rPr>
                <w:sz w:val="28"/>
                <w:szCs w:val="28"/>
              </w:rPr>
              <w:t>......</w:t>
            </w:r>
          </w:p>
          <w:p w14:paraId="6F268281" w14:textId="77777777" w:rsidR="0010083F" w:rsidRPr="00DB1DF4" w:rsidRDefault="0010083F" w:rsidP="0010083F">
            <w:pPr>
              <w:jc w:val="center"/>
              <w:rPr>
                <w:b/>
                <w:bCs/>
                <w:sz w:val="28"/>
                <w:szCs w:val="28"/>
              </w:rPr>
            </w:pPr>
            <w:r w:rsidRPr="00DB1DF4">
              <w:rPr>
                <w:b/>
                <w:bCs/>
                <w:sz w:val="28"/>
                <w:szCs w:val="28"/>
              </w:rPr>
              <w:t>NGƯỜI LÀM ĐƠN/ĐẠI DIỆN CHỦ ĐẦU TƯ</w:t>
            </w:r>
          </w:p>
          <w:p w14:paraId="33698B78" w14:textId="77777777" w:rsidR="0010083F" w:rsidRPr="00DB1DF4" w:rsidRDefault="0010083F" w:rsidP="0010083F">
            <w:pPr>
              <w:jc w:val="center"/>
              <w:rPr>
                <w:i/>
                <w:iCs/>
                <w:sz w:val="28"/>
                <w:szCs w:val="28"/>
              </w:rPr>
            </w:pPr>
            <w:r w:rsidRPr="00DB1DF4">
              <w:rPr>
                <w:i/>
                <w:iCs/>
                <w:sz w:val="28"/>
                <w:szCs w:val="28"/>
              </w:rPr>
              <w:t>(Ký, ghi rõ họ tên, đóng dấu (nếu có)</w:t>
            </w:r>
          </w:p>
        </w:tc>
      </w:tr>
    </w:tbl>
    <w:p w14:paraId="07D37358" w14:textId="77777777" w:rsidR="0010083F" w:rsidRDefault="0010083F" w:rsidP="00655021">
      <w:pPr>
        <w:shd w:val="clear" w:color="auto" w:fill="FFFFFF"/>
        <w:spacing w:before="120" w:after="120"/>
        <w:ind w:firstLine="720"/>
        <w:jc w:val="both"/>
        <w:rPr>
          <w:sz w:val="26"/>
          <w:szCs w:val="26"/>
        </w:rPr>
      </w:pPr>
    </w:p>
    <w:sectPr w:rsidR="0010083F" w:rsidSect="00C16FE8">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1701" w:header="431" w:footer="57"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7BB18" w14:textId="77777777" w:rsidR="000F636D" w:rsidRDefault="000F636D" w:rsidP="008115AD">
      <w:r>
        <w:separator/>
      </w:r>
    </w:p>
  </w:endnote>
  <w:endnote w:type="continuationSeparator" w:id="0">
    <w:p w14:paraId="3232A1ED" w14:textId="77777777" w:rsidR="000F636D" w:rsidRDefault="000F636D" w:rsidP="0081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rdiaUPC">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3E7C8" w14:textId="77777777" w:rsidR="00F74DA1" w:rsidRDefault="00F74D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8C2D" w14:textId="77777777" w:rsidR="00F74DA1" w:rsidRDefault="00F74D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EFA90" w14:textId="77777777" w:rsidR="00F74DA1" w:rsidRDefault="00F74D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D8249" w14:textId="77777777" w:rsidR="000F636D" w:rsidRDefault="000F636D" w:rsidP="008115AD">
      <w:r>
        <w:separator/>
      </w:r>
    </w:p>
  </w:footnote>
  <w:footnote w:type="continuationSeparator" w:id="0">
    <w:p w14:paraId="6D27862F" w14:textId="77777777" w:rsidR="000F636D" w:rsidRDefault="000F636D" w:rsidP="008115AD">
      <w:r>
        <w:continuationSeparator/>
      </w:r>
    </w:p>
  </w:footnote>
  <w:footnote w:id="1">
    <w:p w14:paraId="7A2F452F" w14:textId="77777777" w:rsidR="0010083F" w:rsidRPr="0002054C" w:rsidRDefault="0010083F" w:rsidP="004E235A">
      <w:pPr>
        <w:pStyle w:val="FootnoteText"/>
        <w:ind w:firstLine="567"/>
        <w:jc w:val="both"/>
        <w:rPr>
          <w:sz w:val="22"/>
          <w:szCs w:val="22"/>
        </w:rPr>
      </w:pPr>
      <w:r w:rsidRPr="0002054C">
        <w:rPr>
          <w:rStyle w:val="FootnoteReference"/>
          <w:sz w:val="22"/>
          <w:szCs w:val="22"/>
        </w:rPr>
        <w:footnoteRef/>
      </w:r>
      <w:r w:rsidRPr="0002054C">
        <w:rPr>
          <w:sz w:val="22"/>
          <w:szCs w:val="22"/>
        </w:rPr>
        <w:t xml:space="preserve"> Theo quy định của Bộ Xây dựng về phân cấp công trình</w:t>
      </w:r>
      <w:r>
        <w:rPr>
          <w:sz w:val="22"/>
          <w:szCs w:val="22"/>
        </w:rPr>
        <w:t xml:space="preserve"> xây dựng</w:t>
      </w:r>
      <w:r w:rsidRPr="0002054C">
        <w:rPr>
          <w:sz w:val="22"/>
          <w:szCs w:val="22"/>
        </w:rPr>
        <w:t xml:space="preserve"> và</w:t>
      </w:r>
      <w:r>
        <w:rPr>
          <w:sz w:val="22"/>
          <w:szCs w:val="22"/>
        </w:rPr>
        <w:t xml:space="preserve"> hướng dẫn</w:t>
      </w:r>
      <w:r w:rsidRPr="0002054C">
        <w:rPr>
          <w:sz w:val="22"/>
          <w:szCs w:val="22"/>
        </w:rPr>
        <w:t xml:space="preserve"> áp dụng trong quản lý hoạt động xây dựng</w:t>
      </w:r>
      <w:r>
        <w:rPr>
          <w:sz w:val="22"/>
          <w:szCs w:val="22"/>
        </w:rPr>
        <w:t>.</w:t>
      </w:r>
    </w:p>
  </w:footnote>
  <w:footnote w:id="2">
    <w:p w14:paraId="027E1D2E" w14:textId="77777777" w:rsidR="0010083F" w:rsidRPr="00DB73AE" w:rsidRDefault="0010083F" w:rsidP="004E235A">
      <w:pPr>
        <w:ind w:firstLine="567"/>
        <w:jc w:val="both"/>
        <w:rPr>
          <w:sz w:val="22"/>
          <w:szCs w:val="22"/>
        </w:rPr>
      </w:pPr>
      <w:r w:rsidRPr="008D18DF">
        <w:rPr>
          <w:rStyle w:val="FootnoteReference"/>
          <w:sz w:val="22"/>
          <w:szCs w:val="22"/>
        </w:rPr>
        <w:t>2</w:t>
      </w:r>
      <w:r w:rsidRPr="008D18DF">
        <w:rPr>
          <w:sz w:val="22"/>
          <w:szCs w:val="22"/>
        </w:rPr>
        <w:t xml:space="preserve"> </w:t>
      </w:r>
      <w:r w:rsidRPr="00DB73AE">
        <w:rPr>
          <w:sz w:val="22"/>
          <w:szCs w:val="22"/>
        </w:rPr>
        <w:t xml:space="preserve">Đối với văn bản/quyết định phê duyệt và bản vẽ (nếu có) của quy hoạch </w:t>
      </w:r>
      <w:r>
        <w:rPr>
          <w:sz w:val="22"/>
          <w:szCs w:val="22"/>
        </w:rPr>
        <w:t>quy định tại điểm d, điểm đ khoản 2 Điều 17 Nghị định số 175/2024/NĐ-CP</w:t>
      </w:r>
      <w:r w:rsidRPr="00DB73AE">
        <w:rPr>
          <w:sz w:val="22"/>
          <w:szCs w:val="22"/>
        </w:rPr>
        <w:t xml:space="preserve"> đã được khởi tạo mã số thông tin, cập nhật nội dung theo quy định của Chính phủ về Cơ sở dữ liệu quốc gia về hoạt động xây dựng, chỉ cần cung cấp mã số thông tin của đồ án quy hoạch xây dựng.</w:t>
      </w:r>
    </w:p>
  </w:footnote>
  <w:footnote w:id="3">
    <w:p w14:paraId="3B321FFD" w14:textId="77777777" w:rsidR="0010083F" w:rsidRPr="0002054C" w:rsidRDefault="0010083F" w:rsidP="004E235A">
      <w:pPr>
        <w:pStyle w:val="FootnoteText"/>
        <w:ind w:firstLine="567"/>
        <w:jc w:val="both"/>
        <w:rPr>
          <w:sz w:val="22"/>
          <w:szCs w:val="22"/>
        </w:rPr>
      </w:pPr>
      <w:r w:rsidRPr="008D18DF">
        <w:rPr>
          <w:rStyle w:val="FootnoteReference"/>
          <w:sz w:val="22"/>
          <w:szCs w:val="22"/>
        </w:rPr>
        <w:t>3</w:t>
      </w:r>
      <w:r w:rsidRPr="008D18DF">
        <w:rPr>
          <w:sz w:val="22"/>
          <w:szCs w:val="22"/>
        </w:rPr>
        <w:t xml:space="preserve"> </w:t>
      </w:r>
      <w:r w:rsidRPr="00DB73AE">
        <w:rPr>
          <w:sz w:val="22"/>
          <w:szCs w:val="22"/>
        </w:rPr>
        <w:t>Đối với trường hợp người đề nghị thẩm định đề nghị cơ quan chuyên môn về xây dựng thuộc Bộ Quản lý công trình xây dựng chuyên ngành thực hiện thẩm định Báo cáo nghiên cứu khả thi đầu tư xây dựng của dự án theo quy định tại khoản 1</w:t>
      </w:r>
      <w:r>
        <w:rPr>
          <w:sz w:val="22"/>
          <w:szCs w:val="22"/>
        </w:rPr>
        <w:t>0</w:t>
      </w:r>
      <w:r w:rsidRPr="00DB73AE">
        <w:rPr>
          <w:sz w:val="22"/>
          <w:szCs w:val="22"/>
        </w:rPr>
        <w:t xml:space="preserve"> Điều 16 Nghị định </w:t>
      </w:r>
      <w:r>
        <w:rPr>
          <w:sz w:val="22"/>
          <w:szCs w:val="22"/>
        </w:rPr>
        <w:t>số 175/2024/NĐ-CP</w:t>
      </w:r>
      <w:r w:rsidRPr="00DB73AE">
        <w:rPr>
          <w:sz w:val="22"/>
          <w:szCs w:val="22"/>
        </w:rPr>
        <w:t>.</w:t>
      </w:r>
    </w:p>
  </w:footnote>
  <w:footnote w:id="4">
    <w:p w14:paraId="0D02022F" w14:textId="77777777" w:rsidR="0010083F" w:rsidRPr="0002054C" w:rsidRDefault="0010083F" w:rsidP="00620A8E">
      <w:pPr>
        <w:pStyle w:val="FootnoteText"/>
        <w:ind w:firstLine="567"/>
        <w:jc w:val="both"/>
        <w:rPr>
          <w:sz w:val="22"/>
          <w:szCs w:val="22"/>
        </w:rPr>
      </w:pPr>
      <w:r w:rsidRPr="0002054C">
        <w:rPr>
          <w:rStyle w:val="FootnoteReference"/>
          <w:sz w:val="22"/>
          <w:szCs w:val="22"/>
        </w:rPr>
        <w:footnoteRef/>
      </w:r>
      <w:r w:rsidRPr="0002054C">
        <w:rPr>
          <w:sz w:val="22"/>
          <w:szCs w:val="22"/>
        </w:rPr>
        <w:t xml:space="preserve"> </w:t>
      </w:r>
      <w:r w:rsidRPr="00195F38">
        <w:rPr>
          <w:sz w:val="22"/>
          <w:szCs w:val="22"/>
        </w:rPr>
        <w:t>Theo quy định của Bộ Xây dựng về phân cấp công trình xây dựng và hướng dẫn áp dụng trong quản lý hoạt động xây dựng.</w:t>
      </w:r>
    </w:p>
  </w:footnote>
  <w:footnote w:id="5">
    <w:p w14:paraId="211A8451" w14:textId="77777777" w:rsidR="0010083F" w:rsidRPr="00A70ABD" w:rsidRDefault="0010083F" w:rsidP="00620A8E">
      <w:pPr>
        <w:tabs>
          <w:tab w:val="center" w:pos="4536"/>
        </w:tabs>
        <w:ind w:firstLine="567"/>
        <w:rPr>
          <w:sz w:val="22"/>
          <w:szCs w:val="22"/>
          <w:lang w:val="vi-VN"/>
        </w:rPr>
      </w:pPr>
      <w:r w:rsidRPr="00A70ABD">
        <w:rPr>
          <w:rStyle w:val="FootnoteReference"/>
          <w:sz w:val="22"/>
          <w:szCs w:val="22"/>
          <w:lang w:val="vi-VN"/>
        </w:rPr>
        <w:t>2</w:t>
      </w:r>
      <w:r w:rsidRPr="00A70ABD">
        <w:rPr>
          <w:sz w:val="22"/>
          <w:szCs w:val="22"/>
          <w:lang w:val="vi-VN"/>
        </w:rPr>
        <w:t xml:space="preserve"> Đối với các văn bản thông báo kết quả thẩm định Báo cáo nghiên cứu </w:t>
      </w:r>
      <w:r w:rsidRPr="00A70ABD">
        <w:rPr>
          <w:bCs/>
          <w:sz w:val="22"/>
          <w:szCs w:val="22"/>
          <w:lang w:val="vi-VN"/>
        </w:rPr>
        <w:t xml:space="preserve">đầu tư xây dựng của cơ quan chuyên môn về xây dựng, kết quả thực hiện thủ tục về bảo vệ môi trường, Quyết định phê duyệt dự án đầu tư xây dựng </w:t>
      </w:r>
      <w:r w:rsidRPr="00A70ABD">
        <w:rPr>
          <w:sz w:val="22"/>
          <w:szCs w:val="22"/>
          <w:lang w:val="vi-VN"/>
        </w:rPr>
        <w:t>đã được khởi tạo mã số thông tin, cập nhật nội dung theo quy định của Chính phủ về Cơ sở dữ liệu quốc gia về hoạt động xây dựng, chỉ cần cung cấp mã số thông tin.</w:t>
      </w:r>
    </w:p>
  </w:footnote>
  <w:footnote w:id="6">
    <w:p w14:paraId="1152D698" w14:textId="77777777" w:rsidR="0010083F" w:rsidRPr="00DB73AE" w:rsidRDefault="0010083F" w:rsidP="00620A8E">
      <w:pPr>
        <w:pStyle w:val="FootnoteText"/>
        <w:ind w:firstLine="567"/>
        <w:jc w:val="both"/>
        <w:rPr>
          <w:sz w:val="22"/>
          <w:szCs w:val="22"/>
        </w:rPr>
      </w:pPr>
      <w:r w:rsidRPr="008D18DF">
        <w:rPr>
          <w:rStyle w:val="FootnoteReference"/>
          <w:sz w:val="22"/>
          <w:szCs w:val="22"/>
        </w:rPr>
        <w:t>3</w:t>
      </w:r>
      <w:r w:rsidRPr="008D18DF">
        <w:rPr>
          <w:sz w:val="22"/>
          <w:szCs w:val="22"/>
        </w:rPr>
        <w:t xml:space="preserve"> </w:t>
      </w:r>
      <w:r w:rsidRPr="00DB73AE">
        <w:rPr>
          <w:sz w:val="22"/>
          <w:szCs w:val="22"/>
        </w:rPr>
        <w:t>Đối với trường hợp người đề nghị thẩm định đề nghị cơ quan chuyên môn về xây dựng thuộc Bộ Quản lý công trình xây dựng chuyên ngành thực hiện thẩm định Báo cáo nghiên cứu khả thi đầu tư xây dựng của dự án theo quy định tại khoản 1</w:t>
      </w:r>
      <w:r w:rsidRPr="00A70ABD">
        <w:rPr>
          <w:sz w:val="22"/>
          <w:szCs w:val="22"/>
        </w:rPr>
        <w:t>0</w:t>
      </w:r>
      <w:r w:rsidRPr="00DB73AE">
        <w:rPr>
          <w:sz w:val="22"/>
          <w:szCs w:val="22"/>
        </w:rPr>
        <w:t xml:space="preserve"> Điều 16 Nghị định này.</w:t>
      </w:r>
    </w:p>
    <w:p w14:paraId="31FF3D6B" w14:textId="77777777" w:rsidR="0010083F" w:rsidRPr="00A70ABD" w:rsidRDefault="0010083F" w:rsidP="00620A8E">
      <w:pPr>
        <w:rPr>
          <w:lang w:val="vi-VN"/>
        </w:rPr>
      </w:pPr>
    </w:p>
    <w:p w14:paraId="27E3EE31" w14:textId="77777777" w:rsidR="0010083F" w:rsidRPr="0002054C" w:rsidRDefault="0010083F" w:rsidP="00620A8E">
      <w:pPr>
        <w:pStyle w:val="FootnoteText"/>
        <w:ind w:firstLine="567"/>
        <w:jc w:val="both"/>
        <w:rPr>
          <w:sz w:val="22"/>
          <w:szCs w:val="22"/>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3263A" w14:textId="77777777" w:rsidR="00F74DA1" w:rsidRDefault="00F74DA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14536"/>
      <w:docPartObj>
        <w:docPartGallery w:val="Page Numbers (Top of Page)"/>
        <w:docPartUnique/>
      </w:docPartObj>
    </w:sdtPr>
    <w:sdtEndPr>
      <w:rPr>
        <w:noProof/>
      </w:rPr>
    </w:sdtEndPr>
    <w:sdtContent>
      <w:p w14:paraId="2CAF5608" w14:textId="6E0D6738" w:rsidR="00F74DA1" w:rsidRDefault="00F74DA1">
        <w:pPr>
          <w:pStyle w:val="Header"/>
          <w:jc w:val="center"/>
        </w:pPr>
        <w:r>
          <w:fldChar w:fldCharType="begin"/>
        </w:r>
        <w:r>
          <w:instrText xml:space="preserve"> PAGE   \* MERGEFORMAT </w:instrText>
        </w:r>
        <w:r>
          <w:fldChar w:fldCharType="separate"/>
        </w:r>
        <w:r w:rsidR="00C16FE8">
          <w:rPr>
            <w:noProof/>
          </w:rPr>
          <w:t>21</w:t>
        </w:r>
        <w:r>
          <w:rPr>
            <w:noProof/>
          </w:rPr>
          <w:fldChar w:fldCharType="end"/>
        </w:r>
      </w:p>
    </w:sdtContent>
  </w:sdt>
  <w:p w14:paraId="7D8A4122" w14:textId="77777777" w:rsidR="00F74DA1" w:rsidRDefault="00F74DA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5EAC8" w14:textId="15BD25DE" w:rsidR="00F74DA1" w:rsidRDefault="00F74DA1">
    <w:pPr>
      <w:pStyle w:val="Header"/>
      <w:jc w:val="center"/>
    </w:pPr>
  </w:p>
  <w:p w14:paraId="605A13CE" w14:textId="77777777" w:rsidR="00F74DA1" w:rsidRDefault="00F74D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15:restartNumberingAfterBreak="0">
    <w:nsid w:val="00000007"/>
    <w:multiLevelType w:val="multilevel"/>
    <w:tmpl w:val="00000006"/>
    <w:lvl w:ilvl="0">
      <w:start w:val="2"/>
      <w:numFmt w:val="decimal"/>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iCs/>
        <w:smallCaps w:val="0"/>
        <w:strike w:val="0"/>
        <w:color w:val="000000"/>
        <w:spacing w:val="0"/>
        <w:w w:val="100"/>
        <w:position w:val="0"/>
        <w:sz w:val="24"/>
        <w:szCs w:val="24"/>
        <w:u w:val="none"/>
      </w:rPr>
    </w:lvl>
  </w:abstractNum>
  <w:abstractNum w:abstractNumId="4" w15:restartNumberingAfterBreak="0">
    <w:nsid w:val="00000009"/>
    <w:multiLevelType w:val="multilevel"/>
    <w:tmpl w:val="00000008"/>
    <w:lvl w:ilvl="0">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2"/>
      <w:numFmt w:val="decimal"/>
      <w:lvlText w:val="(1.%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15:restartNumberingAfterBreak="0">
    <w:nsid w:val="0000000F"/>
    <w:multiLevelType w:val="multilevel"/>
    <w:tmpl w:val="0000000E"/>
    <w:lvl w:ilvl="0">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8"/>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8" w15:restartNumberingAfterBreak="0">
    <w:nsid w:val="00000011"/>
    <w:multiLevelType w:val="multilevel"/>
    <w:tmpl w:val="00000010"/>
    <w:lvl w:ilvl="0">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1">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2">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3">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4">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5">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6">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7">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lvl w:ilvl="8">
      <w:start w:val="2"/>
      <w:numFmt w:val="decimal"/>
      <w:lvlText w:val="3.%1."/>
      <w:lvlJc w:val="left"/>
      <w:rPr>
        <w:rFonts w:ascii="Times New Roman" w:hAnsi="Times New Roman" w:cs="Times New Roman"/>
        <w:b/>
        <w:bCs/>
        <w:i/>
        <w:iCs/>
        <w:smallCaps w:val="0"/>
        <w:strike w:val="0"/>
        <w:color w:val="000000"/>
        <w:spacing w:val="0"/>
        <w:w w:val="100"/>
        <w:position w:val="0"/>
        <w:sz w:val="24"/>
        <w:szCs w:val="24"/>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0" w15:restartNumberingAfterBreak="0">
    <w:nsid w:val="00000015"/>
    <w:multiLevelType w:val="multilevel"/>
    <w:tmpl w:val="00000014"/>
    <w:lvl w:ilvl="0">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2"/>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1" w15:restartNumberingAfterBreak="0">
    <w:nsid w:val="00000017"/>
    <w:multiLevelType w:val="multilevel"/>
    <w:tmpl w:val="00000016"/>
    <w:lvl w:ilvl="0">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1">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2">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3">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4">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5">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6">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7">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lvl w:ilvl="8">
      <w:start w:val="2"/>
      <w:numFmt w:val="decimal"/>
      <w:lvlText w:val="4.%1."/>
      <w:lvlJc w:val="left"/>
      <w:rPr>
        <w:rFonts w:ascii="Times New Roman" w:hAnsi="Times New Roman" w:cs="Times New Roman"/>
        <w:b/>
        <w:bCs/>
        <w:i/>
        <w:iCs/>
        <w:smallCaps w:val="0"/>
        <w:strike w:val="0"/>
        <w:color w:val="000000"/>
        <w:spacing w:val="0"/>
        <w:w w:val="100"/>
        <w:position w:val="0"/>
        <w:sz w:val="24"/>
        <w:szCs w:val="24"/>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4" w15:restartNumberingAfterBreak="0">
    <w:nsid w:val="0000001D"/>
    <w:multiLevelType w:val="multilevel"/>
    <w:tmpl w:val="0000001C"/>
    <w:lvl w:ilvl="0">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1">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2">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3">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4">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5">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6">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7">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lvl w:ilvl="8">
      <w:start w:val="2"/>
      <w:numFmt w:val="decimal"/>
      <w:lvlText w:val="5.%1."/>
      <w:lvlJc w:val="left"/>
      <w:rPr>
        <w:rFonts w:ascii="Times New Roman" w:hAnsi="Times New Roman" w:cs="Times New Roman"/>
        <w:b/>
        <w:bCs/>
        <w:i/>
        <w:iCs/>
        <w:smallCaps w:val="0"/>
        <w:strike w:val="0"/>
        <w:color w:val="000000"/>
        <w:spacing w:val="0"/>
        <w:w w:val="100"/>
        <w:position w:val="0"/>
        <w:sz w:val="24"/>
        <w:szCs w:val="24"/>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9" w15:restartNumberingAfterBreak="0">
    <w:nsid w:val="07F3316E"/>
    <w:multiLevelType w:val="multilevel"/>
    <w:tmpl w:val="B96E652C"/>
    <w:lvl w:ilvl="0">
      <w:start w:val="1"/>
      <w:numFmt w:val="decimal"/>
      <w:lvlText w:val="%1."/>
      <w:lvlJc w:val="left"/>
      <w:pPr>
        <w:ind w:left="1287" w:hanging="360"/>
      </w:pPr>
    </w:lvl>
    <w:lvl w:ilvl="1">
      <w:start w:val="1"/>
      <w:numFmt w:val="decimal"/>
      <w:isLgl/>
      <w:lvlText w:val="%1.%2."/>
      <w:lvlJc w:val="left"/>
      <w:pPr>
        <w:ind w:left="1647" w:hanging="720"/>
      </w:pPr>
      <w:rPr>
        <w:rFonts w:hint="default"/>
        <w:b/>
        <w:i/>
      </w:rPr>
    </w:lvl>
    <w:lvl w:ilvl="2">
      <w:start w:val="1"/>
      <w:numFmt w:val="decimal"/>
      <w:isLgl/>
      <w:lvlText w:val="%1.%2.%3."/>
      <w:lvlJc w:val="left"/>
      <w:pPr>
        <w:ind w:left="1647" w:hanging="720"/>
      </w:pPr>
      <w:rPr>
        <w:rFonts w:hint="default"/>
        <w:b/>
        <w:i/>
      </w:rPr>
    </w:lvl>
    <w:lvl w:ilvl="3">
      <w:start w:val="1"/>
      <w:numFmt w:val="decimal"/>
      <w:isLgl/>
      <w:lvlText w:val="%1.%2.%3.%4."/>
      <w:lvlJc w:val="left"/>
      <w:pPr>
        <w:ind w:left="2007" w:hanging="1080"/>
      </w:pPr>
      <w:rPr>
        <w:rFonts w:hint="default"/>
        <w:b/>
        <w:i/>
      </w:rPr>
    </w:lvl>
    <w:lvl w:ilvl="4">
      <w:start w:val="1"/>
      <w:numFmt w:val="decimal"/>
      <w:isLgl/>
      <w:lvlText w:val="%1.%2.%3.%4.%5."/>
      <w:lvlJc w:val="left"/>
      <w:pPr>
        <w:ind w:left="2007" w:hanging="1080"/>
      </w:pPr>
      <w:rPr>
        <w:rFonts w:hint="default"/>
        <w:b/>
        <w:i/>
      </w:rPr>
    </w:lvl>
    <w:lvl w:ilvl="5">
      <w:start w:val="1"/>
      <w:numFmt w:val="decimal"/>
      <w:isLgl/>
      <w:lvlText w:val="%1.%2.%3.%4.%5.%6."/>
      <w:lvlJc w:val="left"/>
      <w:pPr>
        <w:ind w:left="2367" w:hanging="1440"/>
      </w:pPr>
      <w:rPr>
        <w:rFonts w:hint="default"/>
        <w:b/>
        <w:i/>
      </w:rPr>
    </w:lvl>
    <w:lvl w:ilvl="6">
      <w:start w:val="1"/>
      <w:numFmt w:val="decimal"/>
      <w:isLgl/>
      <w:lvlText w:val="%1.%2.%3.%4.%5.%6.%7."/>
      <w:lvlJc w:val="left"/>
      <w:pPr>
        <w:ind w:left="2727" w:hanging="1800"/>
      </w:pPr>
      <w:rPr>
        <w:rFonts w:hint="default"/>
        <w:b/>
        <w:i/>
      </w:rPr>
    </w:lvl>
    <w:lvl w:ilvl="7">
      <w:start w:val="1"/>
      <w:numFmt w:val="decimal"/>
      <w:isLgl/>
      <w:lvlText w:val="%1.%2.%3.%4.%5.%6.%7.%8."/>
      <w:lvlJc w:val="left"/>
      <w:pPr>
        <w:ind w:left="2727" w:hanging="1800"/>
      </w:pPr>
      <w:rPr>
        <w:rFonts w:hint="default"/>
        <w:b/>
        <w:i/>
      </w:rPr>
    </w:lvl>
    <w:lvl w:ilvl="8">
      <w:start w:val="1"/>
      <w:numFmt w:val="decimal"/>
      <w:isLgl/>
      <w:lvlText w:val="%1.%2.%3.%4.%5.%6.%7.%8.%9."/>
      <w:lvlJc w:val="left"/>
      <w:pPr>
        <w:ind w:left="3087" w:hanging="2160"/>
      </w:pPr>
      <w:rPr>
        <w:rFonts w:hint="default"/>
        <w:b/>
        <w:i/>
      </w:rPr>
    </w:lvl>
  </w:abstractNum>
  <w:abstractNum w:abstractNumId="20" w15:restartNumberingAfterBreak="0">
    <w:nsid w:val="0ABA2919"/>
    <w:multiLevelType w:val="hybridMultilevel"/>
    <w:tmpl w:val="C51EB6A0"/>
    <w:lvl w:ilvl="0" w:tplc="9094057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10105CE0"/>
    <w:multiLevelType w:val="hybridMultilevel"/>
    <w:tmpl w:val="75E424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109A2802"/>
    <w:multiLevelType w:val="multilevel"/>
    <w:tmpl w:val="BB962354"/>
    <w:lvl w:ilvl="0">
      <w:start w:val="1"/>
      <w:numFmt w:val="decimal"/>
      <w:lvlText w:val="%1."/>
      <w:lvlJc w:val="left"/>
      <w:pPr>
        <w:ind w:left="1422" w:hanging="855"/>
      </w:pPr>
      <w:rPr>
        <w:rFonts w:hint="default"/>
      </w:rPr>
    </w:lvl>
    <w:lvl w:ilvl="1">
      <w:start w:val="1"/>
      <w:numFmt w:val="decimal"/>
      <w:isLgl/>
      <w:lvlText w:val="%1.%2."/>
      <w:lvlJc w:val="left"/>
      <w:pPr>
        <w:ind w:left="1430" w:hanging="720"/>
      </w:pPr>
      <w:rPr>
        <w:rFonts w:ascii="Times New Roman" w:hAnsi="Times New Roman" w:cs="Times New Roman" w:hint="default"/>
        <w:b/>
        <w:i/>
      </w:rPr>
    </w:lvl>
    <w:lvl w:ilvl="2">
      <w:start w:val="1"/>
      <w:numFmt w:val="decimal"/>
      <w:isLgl/>
      <w:lvlText w:val="%1.%2.%3."/>
      <w:lvlJc w:val="left"/>
      <w:pPr>
        <w:ind w:left="1287" w:hanging="720"/>
      </w:pPr>
      <w:rPr>
        <w:rFonts w:hint="default"/>
        <w:b/>
        <w:i/>
      </w:rPr>
    </w:lvl>
    <w:lvl w:ilvl="3">
      <w:start w:val="1"/>
      <w:numFmt w:val="decimal"/>
      <w:isLgl/>
      <w:lvlText w:val="%1.%2.%3.%4."/>
      <w:lvlJc w:val="left"/>
      <w:pPr>
        <w:ind w:left="1647" w:hanging="1080"/>
      </w:pPr>
      <w:rPr>
        <w:rFonts w:hint="default"/>
        <w:b/>
        <w:i/>
      </w:rPr>
    </w:lvl>
    <w:lvl w:ilvl="4">
      <w:start w:val="1"/>
      <w:numFmt w:val="decimal"/>
      <w:isLgl/>
      <w:lvlText w:val="%1.%2.%3.%4.%5."/>
      <w:lvlJc w:val="left"/>
      <w:pPr>
        <w:ind w:left="1647" w:hanging="1080"/>
      </w:pPr>
      <w:rPr>
        <w:rFonts w:hint="default"/>
        <w:b/>
        <w:i/>
      </w:rPr>
    </w:lvl>
    <w:lvl w:ilvl="5">
      <w:start w:val="1"/>
      <w:numFmt w:val="decimal"/>
      <w:isLgl/>
      <w:lvlText w:val="%1.%2.%3.%4.%5.%6."/>
      <w:lvlJc w:val="left"/>
      <w:pPr>
        <w:ind w:left="2007" w:hanging="1440"/>
      </w:pPr>
      <w:rPr>
        <w:rFonts w:hint="default"/>
        <w:b/>
        <w:i/>
      </w:rPr>
    </w:lvl>
    <w:lvl w:ilvl="6">
      <w:start w:val="1"/>
      <w:numFmt w:val="decimal"/>
      <w:isLgl/>
      <w:lvlText w:val="%1.%2.%3.%4.%5.%6.%7."/>
      <w:lvlJc w:val="left"/>
      <w:pPr>
        <w:ind w:left="2367" w:hanging="1800"/>
      </w:pPr>
      <w:rPr>
        <w:rFonts w:hint="default"/>
        <w:b/>
        <w:i/>
      </w:rPr>
    </w:lvl>
    <w:lvl w:ilvl="7">
      <w:start w:val="1"/>
      <w:numFmt w:val="decimal"/>
      <w:isLgl/>
      <w:lvlText w:val="%1.%2.%3.%4.%5.%6.%7.%8."/>
      <w:lvlJc w:val="left"/>
      <w:pPr>
        <w:ind w:left="2367" w:hanging="1800"/>
      </w:pPr>
      <w:rPr>
        <w:rFonts w:hint="default"/>
        <w:b/>
        <w:i/>
      </w:rPr>
    </w:lvl>
    <w:lvl w:ilvl="8">
      <w:start w:val="1"/>
      <w:numFmt w:val="decimal"/>
      <w:isLgl/>
      <w:lvlText w:val="%1.%2.%3.%4.%5.%6.%7.%8.%9."/>
      <w:lvlJc w:val="left"/>
      <w:pPr>
        <w:ind w:left="2727" w:hanging="2160"/>
      </w:pPr>
      <w:rPr>
        <w:rFonts w:hint="default"/>
        <w:b/>
        <w:i/>
      </w:rPr>
    </w:lvl>
  </w:abstractNum>
  <w:abstractNum w:abstractNumId="23" w15:restartNumberingAfterBreak="0">
    <w:nsid w:val="142F0F9F"/>
    <w:multiLevelType w:val="multilevel"/>
    <w:tmpl w:val="A11A076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A0C7ACA"/>
    <w:multiLevelType w:val="hybridMultilevel"/>
    <w:tmpl w:val="01C8B622"/>
    <w:lvl w:ilvl="0" w:tplc="B0A40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E3517C"/>
    <w:multiLevelType w:val="hybridMultilevel"/>
    <w:tmpl w:val="CB9CC71A"/>
    <w:lvl w:ilvl="0" w:tplc="E8C67160">
      <w:start w:val="1"/>
      <w:numFmt w:val="decimal"/>
      <w:lvlText w:val="%1."/>
      <w:lvlJc w:val="left"/>
      <w:pPr>
        <w:ind w:left="446" w:hanging="360"/>
      </w:pPr>
      <w:rPr>
        <w:rFonts w:hint="default"/>
        <w:b/>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6" w15:restartNumberingAfterBreak="0">
    <w:nsid w:val="28336D1E"/>
    <w:multiLevelType w:val="hybridMultilevel"/>
    <w:tmpl w:val="83BC5858"/>
    <w:lvl w:ilvl="0" w:tplc="B6E4CFE0">
      <w:start w:val="1"/>
      <w:numFmt w:val="decimal"/>
      <w:lvlText w:val="%1."/>
      <w:lvlJc w:val="left"/>
      <w:pPr>
        <w:ind w:left="360" w:hanging="360"/>
      </w:pPr>
      <w:rPr>
        <w:rFonts w:eastAsia="Calibr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38720D"/>
    <w:multiLevelType w:val="multilevel"/>
    <w:tmpl w:val="42841E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E7A2C7D"/>
    <w:multiLevelType w:val="multilevel"/>
    <w:tmpl w:val="996A1D76"/>
    <w:lvl w:ilvl="0">
      <w:start w:val="2"/>
      <w:numFmt w:val="decimal"/>
      <w:lvlText w:val="%1"/>
      <w:lvlJc w:val="left"/>
      <w:pPr>
        <w:ind w:left="375" w:hanging="375"/>
      </w:pPr>
      <w:rPr>
        <w:rFonts w:hint="default"/>
      </w:rPr>
    </w:lvl>
    <w:lvl w:ilvl="1">
      <w:start w:val="1"/>
      <w:numFmt w:val="decimal"/>
      <w:lvlText w:val="%1.%2"/>
      <w:lvlJc w:val="left"/>
      <w:pPr>
        <w:ind w:left="1368" w:hanging="375"/>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2884CF0"/>
    <w:multiLevelType w:val="multilevel"/>
    <w:tmpl w:val="B96E652C"/>
    <w:lvl w:ilvl="0">
      <w:start w:val="1"/>
      <w:numFmt w:val="decimal"/>
      <w:lvlText w:val="%1."/>
      <w:lvlJc w:val="left"/>
      <w:pPr>
        <w:ind w:left="1287" w:hanging="360"/>
      </w:pPr>
    </w:lvl>
    <w:lvl w:ilvl="1">
      <w:start w:val="1"/>
      <w:numFmt w:val="decimal"/>
      <w:isLgl/>
      <w:lvlText w:val="%1.%2."/>
      <w:lvlJc w:val="left"/>
      <w:pPr>
        <w:ind w:left="1647" w:hanging="720"/>
      </w:pPr>
      <w:rPr>
        <w:rFonts w:hint="default"/>
        <w:b/>
        <w:i/>
      </w:rPr>
    </w:lvl>
    <w:lvl w:ilvl="2">
      <w:start w:val="1"/>
      <w:numFmt w:val="decimal"/>
      <w:isLgl/>
      <w:lvlText w:val="%1.%2.%3."/>
      <w:lvlJc w:val="left"/>
      <w:pPr>
        <w:ind w:left="1647" w:hanging="720"/>
      </w:pPr>
      <w:rPr>
        <w:rFonts w:hint="default"/>
        <w:b/>
        <w:i/>
      </w:rPr>
    </w:lvl>
    <w:lvl w:ilvl="3">
      <w:start w:val="1"/>
      <w:numFmt w:val="decimal"/>
      <w:isLgl/>
      <w:lvlText w:val="%1.%2.%3.%4."/>
      <w:lvlJc w:val="left"/>
      <w:pPr>
        <w:ind w:left="2007" w:hanging="1080"/>
      </w:pPr>
      <w:rPr>
        <w:rFonts w:hint="default"/>
        <w:b/>
        <w:i/>
      </w:rPr>
    </w:lvl>
    <w:lvl w:ilvl="4">
      <w:start w:val="1"/>
      <w:numFmt w:val="decimal"/>
      <w:isLgl/>
      <w:lvlText w:val="%1.%2.%3.%4.%5."/>
      <w:lvlJc w:val="left"/>
      <w:pPr>
        <w:ind w:left="2007" w:hanging="1080"/>
      </w:pPr>
      <w:rPr>
        <w:rFonts w:hint="default"/>
        <w:b/>
        <w:i/>
      </w:rPr>
    </w:lvl>
    <w:lvl w:ilvl="5">
      <w:start w:val="1"/>
      <w:numFmt w:val="decimal"/>
      <w:isLgl/>
      <w:lvlText w:val="%1.%2.%3.%4.%5.%6."/>
      <w:lvlJc w:val="left"/>
      <w:pPr>
        <w:ind w:left="2367" w:hanging="1440"/>
      </w:pPr>
      <w:rPr>
        <w:rFonts w:hint="default"/>
        <w:b/>
        <w:i/>
      </w:rPr>
    </w:lvl>
    <w:lvl w:ilvl="6">
      <w:start w:val="1"/>
      <w:numFmt w:val="decimal"/>
      <w:isLgl/>
      <w:lvlText w:val="%1.%2.%3.%4.%5.%6.%7."/>
      <w:lvlJc w:val="left"/>
      <w:pPr>
        <w:ind w:left="2727" w:hanging="1800"/>
      </w:pPr>
      <w:rPr>
        <w:rFonts w:hint="default"/>
        <w:b/>
        <w:i/>
      </w:rPr>
    </w:lvl>
    <w:lvl w:ilvl="7">
      <w:start w:val="1"/>
      <w:numFmt w:val="decimal"/>
      <w:isLgl/>
      <w:lvlText w:val="%1.%2.%3.%4.%5.%6.%7.%8."/>
      <w:lvlJc w:val="left"/>
      <w:pPr>
        <w:ind w:left="2727" w:hanging="1800"/>
      </w:pPr>
      <w:rPr>
        <w:rFonts w:hint="default"/>
        <w:b/>
        <w:i/>
      </w:rPr>
    </w:lvl>
    <w:lvl w:ilvl="8">
      <w:start w:val="1"/>
      <w:numFmt w:val="decimal"/>
      <w:isLgl/>
      <w:lvlText w:val="%1.%2.%3.%4.%5.%6.%7.%8.%9."/>
      <w:lvlJc w:val="left"/>
      <w:pPr>
        <w:ind w:left="3087" w:hanging="2160"/>
      </w:pPr>
      <w:rPr>
        <w:rFonts w:hint="default"/>
        <w:b/>
        <w:i/>
      </w:rPr>
    </w:lvl>
  </w:abstractNum>
  <w:abstractNum w:abstractNumId="30" w15:restartNumberingAfterBreak="0">
    <w:nsid w:val="32EE03EB"/>
    <w:multiLevelType w:val="hybridMultilevel"/>
    <w:tmpl w:val="84E27BDA"/>
    <w:lvl w:ilvl="0" w:tplc="17A6B37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5B1057B"/>
    <w:multiLevelType w:val="hybridMultilevel"/>
    <w:tmpl w:val="1EF896E4"/>
    <w:lvl w:ilvl="0" w:tplc="A88A5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75D2D13"/>
    <w:multiLevelType w:val="hybridMultilevel"/>
    <w:tmpl w:val="F7A8ABC2"/>
    <w:lvl w:ilvl="0" w:tplc="E8EEAB10">
      <w:start w:val="1"/>
      <w:numFmt w:val="decimal"/>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A72A14"/>
    <w:multiLevelType w:val="multilevel"/>
    <w:tmpl w:val="0D747AE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E7E396A"/>
    <w:multiLevelType w:val="hybridMultilevel"/>
    <w:tmpl w:val="BEAA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7913F4"/>
    <w:multiLevelType w:val="hybridMultilevel"/>
    <w:tmpl w:val="D4EC1C5E"/>
    <w:lvl w:ilvl="0" w:tplc="6CA217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44442A26"/>
    <w:multiLevelType w:val="hybridMultilevel"/>
    <w:tmpl w:val="711CB702"/>
    <w:lvl w:ilvl="0" w:tplc="F0A6B710">
      <w:start w:val="1"/>
      <w:numFmt w:val="decimal"/>
      <w:lvlText w:val="%1."/>
      <w:lvlJc w:val="left"/>
      <w:pPr>
        <w:ind w:left="446" w:hanging="360"/>
      </w:pPr>
      <w:rPr>
        <w:rFonts w:hint="default"/>
        <w:b/>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7" w15:restartNumberingAfterBreak="0">
    <w:nsid w:val="464D3F9C"/>
    <w:multiLevelType w:val="multilevel"/>
    <w:tmpl w:val="2D88137A"/>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5C1E3BD7"/>
    <w:multiLevelType w:val="multilevel"/>
    <w:tmpl w:val="B96E652C"/>
    <w:lvl w:ilvl="0">
      <w:start w:val="1"/>
      <w:numFmt w:val="decimal"/>
      <w:lvlText w:val="%1."/>
      <w:lvlJc w:val="left"/>
      <w:pPr>
        <w:ind w:left="1287" w:hanging="360"/>
      </w:pPr>
    </w:lvl>
    <w:lvl w:ilvl="1">
      <w:start w:val="1"/>
      <w:numFmt w:val="decimal"/>
      <w:isLgl/>
      <w:lvlText w:val="%1.%2."/>
      <w:lvlJc w:val="left"/>
      <w:pPr>
        <w:ind w:left="1146" w:hanging="720"/>
      </w:pPr>
      <w:rPr>
        <w:rFonts w:hint="default"/>
        <w:b/>
        <w:i/>
      </w:rPr>
    </w:lvl>
    <w:lvl w:ilvl="2">
      <w:start w:val="1"/>
      <w:numFmt w:val="decimal"/>
      <w:isLgl/>
      <w:lvlText w:val="%1.%2.%3."/>
      <w:lvlJc w:val="left"/>
      <w:pPr>
        <w:ind w:left="1647" w:hanging="720"/>
      </w:pPr>
      <w:rPr>
        <w:rFonts w:hint="default"/>
        <w:b/>
        <w:i/>
      </w:rPr>
    </w:lvl>
    <w:lvl w:ilvl="3">
      <w:start w:val="1"/>
      <w:numFmt w:val="decimal"/>
      <w:isLgl/>
      <w:lvlText w:val="%1.%2.%3.%4."/>
      <w:lvlJc w:val="left"/>
      <w:pPr>
        <w:ind w:left="2007" w:hanging="1080"/>
      </w:pPr>
      <w:rPr>
        <w:rFonts w:hint="default"/>
        <w:b/>
        <w:i/>
      </w:rPr>
    </w:lvl>
    <w:lvl w:ilvl="4">
      <w:start w:val="1"/>
      <w:numFmt w:val="decimal"/>
      <w:isLgl/>
      <w:lvlText w:val="%1.%2.%3.%4.%5."/>
      <w:lvlJc w:val="left"/>
      <w:pPr>
        <w:ind w:left="2007" w:hanging="1080"/>
      </w:pPr>
      <w:rPr>
        <w:rFonts w:hint="default"/>
        <w:b/>
        <w:i/>
      </w:rPr>
    </w:lvl>
    <w:lvl w:ilvl="5">
      <w:start w:val="1"/>
      <w:numFmt w:val="decimal"/>
      <w:isLgl/>
      <w:lvlText w:val="%1.%2.%3.%4.%5.%6."/>
      <w:lvlJc w:val="left"/>
      <w:pPr>
        <w:ind w:left="2367" w:hanging="1440"/>
      </w:pPr>
      <w:rPr>
        <w:rFonts w:hint="default"/>
        <w:b/>
        <w:i/>
      </w:rPr>
    </w:lvl>
    <w:lvl w:ilvl="6">
      <w:start w:val="1"/>
      <w:numFmt w:val="decimal"/>
      <w:isLgl/>
      <w:lvlText w:val="%1.%2.%3.%4.%5.%6.%7."/>
      <w:lvlJc w:val="left"/>
      <w:pPr>
        <w:ind w:left="2727" w:hanging="1800"/>
      </w:pPr>
      <w:rPr>
        <w:rFonts w:hint="default"/>
        <w:b/>
        <w:i/>
      </w:rPr>
    </w:lvl>
    <w:lvl w:ilvl="7">
      <w:start w:val="1"/>
      <w:numFmt w:val="decimal"/>
      <w:isLgl/>
      <w:lvlText w:val="%1.%2.%3.%4.%5.%6.%7.%8."/>
      <w:lvlJc w:val="left"/>
      <w:pPr>
        <w:ind w:left="2727" w:hanging="1800"/>
      </w:pPr>
      <w:rPr>
        <w:rFonts w:hint="default"/>
        <w:b/>
        <w:i/>
      </w:rPr>
    </w:lvl>
    <w:lvl w:ilvl="8">
      <w:start w:val="1"/>
      <w:numFmt w:val="decimal"/>
      <w:isLgl/>
      <w:lvlText w:val="%1.%2.%3.%4.%5.%6.%7.%8.%9."/>
      <w:lvlJc w:val="left"/>
      <w:pPr>
        <w:ind w:left="3087" w:hanging="2160"/>
      </w:pPr>
      <w:rPr>
        <w:rFonts w:hint="default"/>
        <w:b/>
        <w:i/>
      </w:rPr>
    </w:lvl>
  </w:abstractNum>
  <w:abstractNum w:abstractNumId="39" w15:restartNumberingAfterBreak="0">
    <w:nsid w:val="5DCA6396"/>
    <w:multiLevelType w:val="hybridMultilevel"/>
    <w:tmpl w:val="490E325C"/>
    <w:lvl w:ilvl="0" w:tplc="FB827036">
      <w:start w:val="1"/>
      <w:numFmt w:val="upperRoman"/>
      <w:lvlText w:val="%1."/>
      <w:lvlJc w:val="left"/>
      <w:pPr>
        <w:ind w:left="1684" w:hanging="9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60B67226"/>
    <w:multiLevelType w:val="hybridMultilevel"/>
    <w:tmpl w:val="A4A6007C"/>
    <w:lvl w:ilvl="0" w:tplc="F52E741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8E5C8E"/>
    <w:multiLevelType w:val="hybridMultilevel"/>
    <w:tmpl w:val="26D889EE"/>
    <w:lvl w:ilvl="0" w:tplc="331C0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4B6416"/>
    <w:multiLevelType w:val="hybridMultilevel"/>
    <w:tmpl w:val="8D4E72B2"/>
    <w:lvl w:ilvl="0" w:tplc="D2FA4DDC">
      <w:start w:val="1"/>
      <w:numFmt w:val="decimal"/>
      <w:suff w:val="nothing"/>
      <w:lvlText w:val="Điều %1."/>
      <w:lvlJc w:val="left"/>
      <w:pPr>
        <w:ind w:left="1920" w:hanging="360"/>
      </w:pPr>
      <w:rPr>
        <w:rFonts w:hint="default"/>
        <w:b/>
      </w:rPr>
    </w:lvl>
    <w:lvl w:ilvl="1" w:tplc="9F28679E">
      <w:start w:val="1"/>
      <w:numFmt w:val="decimal"/>
      <w:lvlText w:val="%2."/>
      <w:lvlJc w:val="left"/>
      <w:pPr>
        <w:ind w:left="1637" w:hanging="360"/>
      </w:pPr>
      <w:rPr>
        <w:rFonts w:hint="default"/>
      </w:rPr>
    </w:lvl>
    <w:lvl w:ilvl="2" w:tplc="9208A4F2">
      <w:start w:val="1"/>
      <w:numFmt w:val="lowerLetter"/>
      <w:lvlText w:val="%3)"/>
      <w:lvlJc w:val="left"/>
      <w:pPr>
        <w:ind w:left="2805" w:hanging="825"/>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36"/>
  </w:num>
  <w:num w:numId="4">
    <w:abstractNumId w:val="39"/>
  </w:num>
  <w:num w:numId="5">
    <w:abstractNumId w:val="42"/>
  </w:num>
  <w:num w:numId="6">
    <w:abstractNumId w:val="31"/>
  </w:num>
  <w:num w:numId="7">
    <w:abstractNumId w:val="37"/>
  </w:num>
  <w:num w:numId="8">
    <w:abstractNumId w:val="35"/>
  </w:num>
  <w:num w:numId="9">
    <w:abstractNumId w:val="41"/>
  </w:num>
  <w:num w:numId="10">
    <w:abstractNumId w:val="20"/>
  </w:num>
  <w:num w:numId="11">
    <w:abstractNumId w:val="40"/>
  </w:num>
  <w:num w:numId="12">
    <w:abstractNumId w:val="24"/>
  </w:num>
  <w:num w:numId="13">
    <w:abstractNumId w:val="26"/>
  </w:num>
  <w:num w:numId="14">
    <w:abstractNumId w:val="32"/>
  </w:num>
  <w:num w:numId="15">
    <w:abstractNumId w:val="34"/>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21"/>
  </w:num>
  <w:num w:numId="36">
    <w:abstractNumId w:val="29"/>
  </w:num>
  <w:num w:numId="37">
    <w:abstractNumId w:val="23"/>
  </w:num>
  <w:num w:numId="38">
    <w:abstractNumId w:val="19"/>
  </w:num>
  <w:num w:numId="39">
    <w:abstractNumId w:val="33"/>
  </w:num>
  <w:num w:numId="40">
    <w:abstractNumId w:val="27"/>
  </w:num>
  <w:num w:numId="41">
    <w:abstractNumId w:val="28"/>
  </w:num>
  <w:num w:numId="42">
    <w:abstractNumId w:val="38"/>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5E"/>
    <w:rsid w:val="00001920"/>
    <w:rsid w:val="000023E8"/>
    <w:rsid w:val="00006DFF"/>
    <w:rsid w:val="0001043F"/>
    <w:rsid w:val="00012DDF"/>
    <w:rsid w:val="0001320D"/>
    <w:rsid w:val="00014113"/>
    <w:rsid w:val="0001446E"/>
    <w:rsid w:val="00015219"/>
    <w:rsid w:val="00017A7A"/>
    <w:rsid w:val="00017EA4"/>
    <w:rsid w:val="0002090B"/>
    <w:rsid w:val="000223A9"/>
    <w:rsid w:val="00022786"/>
    <w:rsid w:val="00023079"/>
    <w:rsid w:val="00023EE5"/>
    <w:rsid w:val="0002755A"/>
    <w:rsid w:val="000326E0"/>
    <w:rsid w:val="000340FB"/>
    <w:rsid w:val="00036258"/>
    <w:rsid w:val="00037FB8"/>
    <w:rsid w:val="000409EE"/>
    <w:rsid w:val="00045778"/>
    <w:rsid w:val="00046C27"/>
    <w:rsid w:val="00047235"/>
    <w:rsid w:val="0004757B"/>
    <w:rsid w:val="000516E7"/>
    <w:rsid w:val="00052490"/>
    <w:rsid w:val="000563D9"/>
    <w:rsid w:val="0005641E"/>
    <w:rsid w:val="000579FB"/>
    <w:rsid w:val="0006000E"/>
    <w:rsid w:val="00063CF6"/>
    <w:rsid w:val="000650E6"/>
    <w:rsid w:val="00067A19"/>
    <w:rsid w:val="00072534"/>
    <w:rsid w:val="00073ABC"/>
    <w:rsid w:val="000764EA"/>
    <w:rsid w:val="00076E2D"/>
    <w:rsid w:val="00081139"/>
    <w:rsid w:val="00082AD6"/>
    <w:rsid w:val="00085952"/>
    <w:rsid w:val="00087C29"/>
    <w:rsid w:val="0009204E"/>
    <w:rsid w:val="000923C9"/>
    <w:rsid w:val="000949ED"/>
    <w:rsid w:val="00094B47"/>
    <w:rsid w:val="00095526"/>
    <w:rsid w:val="000A1DC4"/>
    <w:rsid w:val="000A225B"/>
    <w:rsid w:val="000A6218"/>
    <w:rsid w:val="000B027E"/>
    <w:rsid w:val="000B0884"/>
    <w:rsid w:val="000B11A5"/>
    <w:rsid w:val="000B2476"/>
    <w:rsid w:val="000B3BC1"/>
    <w:rsid w:val="000B3D87"/>
    <w:rsid w:val="000B5B60"/>
    <w:rsid w:val="000B785C"/>
    <w:rsid w:val="000C23D6"/>
    <w:rsid w:val="000C338D"/>
    <w:rsid w:val="000C3821"/>
    <w:rsid w:val="000D266F"/>
    <w:rsid w:val="000D3009"/>
    <w:rsid w:val="000D4B07"/>
    <w:rsid w:val="000D4B88"/>
    <w:rsid w:val="000D561A"/>
    <w:rsid w:val="000E0401"/>
    <w:rsid w:val="000E30FD"/>
    <w:rsid w:val="000E4308"/>
    <w:rsid w:val="000E4BDB"/>
    <w:rsid w:val="000E4ECF"/>
    <w:rsid w:val="000E5AC8"/>
    <w:rsid w:val="000E6182"/>
    <w:rsid w:val="000F2FAE"/>
    <w:rsid w:val="000F33E2"/>
    <w:rsid w:val="000F4C90"/>
    <w:rsid w:val="000F636D"/>
    <w:rsid w:val="000F6575"/>
    <w:rsid w:val="0010083F"/>
    <w:rsid w:val="00102574"/>
    <w:rsid w:val="00104120"/>
    <w:rsid w:val="00104FF4"/>
    <w:rsid w:val="00107E2D"/>
    <w:rsid w:val="0011510E"/>
    <w:rsid w:val="00116B25"/>
    <w:rsid w:val="00117255"/>
    <w:rsid w:val="0012141D"/>
    <w:rsid w:val="001214E8"/>
    <w:rsid w:val="00122787"/>
    <w:rsid w:val="00131570"/>
    <w:rsid w:val="001316F8"/>
    <w:rsid w:val="0013382B"/>
    <w:rsid w:val="0013789D"/>
    <w:rsid w:val="00137E76"/>
    <w:rsid w:val="00141DB6"/>
    <w:rsid w:val="00142D25"/>
    <w:rsid w:val="00145C51"/>
    <w:rsid w:val="00145CEE"/>
    <w:rsid w:val="00146FCC"/>
    <w:rsid w:val="001474AA"/>
    <w:rsid w:val="00150CB6"/>
    <w:rsid w:val="00151643"/>
    <w:rsid w:val="001570C8"/>
    <w:rsid w:val="00157D9E"/>
    <w:rsid w:val="0016125E"/>
    <w:rsid w:val="00161C67"/>
    <w:rsid w:val="001631AD"/>
    <w:rsid w:val="001646A8"/>
    <w:rsid w:val="00165AA1"/>
    <w:rsid w:val="001704AD"/>
    <w:rsid w:val="001726D4"/>
    <w:rsid w:val="001741DD"/>
    <w:rsid w:val="00174A34"/>
    <w:rsid w:val="001753E4"/>
    <w:rsid w:val="001769D9"/>
    <w:rsid w:val="00180040"/>
    <w:rsid w:val="00180C64"/>
    <w:rsid w:val="00180DE1"/>
    <w:rsid w:val="00181BFF"/>
    <w:rsid w:val="00186621"/>
    <w:rsid w:val="00190B88"/>
    <w:rsid w:val="00192D5E"/>
    <w:rsid w:val="0019305F"/>
    <w:rsid w:val="001936D2"/>
    <w:rsid w:val="00193F4E"/>
    <w:rsid w:val="001953DC"/>
    <w:rsid w:val="00195BDF"/>
    <w:rsid w:val="00196B92"/>
    <w:rsid w:val="0019707B"/>
    <w:rsid w:val="001972A4"/>
    <w:rsid w:val="001A3663"/>
    <w:rsid w:val="001A39EB"/>
    <w:rsid w:val="001A76F2"/>
    <w:rsid w:val="001B05BB"/>
    <w:rsid w:val="001B12D6"/>
    <w:rsid w:val="001B12E8"/>
    <w:rsid w:val="001B6D67"/>
    <w:rsid w:val="001C31DD"/>
    <w:rsid w:val="001C3297"/>
    <w:rsid w:val="001C4CA1"/>
    <w:rsid w:val="001C5EC3"/>
    <w:rsid w:val="001C64FB"/>
    <w:rsid w:val="001C7516"/>
    <w:rsid w:val="001D19A2"/>
    <w:rsid w:val="001D23AC"/>
    <w:rsid w:val="001D2DDA"/>
    <w:rsid w:val="001D325F"/>
    <w:rsid w:val="001D3C75"/>
    <w:rsid w:val="001D4A9D"/>
    <w:rsid w:val="001D4AAA"/>
    <w:rsid w:val="001D591C"/>
    <w:rsid w:val="001D5CF7"/>
    <w:rsid w:val="001E0BE6"/>
    <w:rsid w:val="001E1B20"/>
    <w:rsid w:val="001E22E4"/>
    <w:rsid w:val="001E31A5"/>
    <w:rsid w:val="001E4ED0"/>
    <w:rsid w:val="001F02AB"/>
    <w:rsid w:val="001F0355"/>
    <w:rsid w:val="001F0B08"/>
    <w:rsid w:val="001F10DE"/>
    <w:rsid w:val="001F1742"/>
    <w:rsid w:val="001F1A29"/>
    <w:rsid w:val="001F29CB"/>
    <w:rsid w:val="001F2B3B"/>
    <w:rsid w:val="001F3D9F"/>
    <w:rsid w:val="00204557"/>
    <w:rsid w:val="00205525"/>
    <w:rsid w:val="00206B5A"/>
    <w:rsid w:val="0020738B"/>
    <w:rsid w:val="00210C41"/>
    <w:rsid w:val="00211A06"/>
    <w:rsid w:val="002128D0"/>
    <w:rsid w:val="00214B3F"/>
    <w:rsid w:val="00214CAD"/>
    <w:rsid w:val="00214E1D"/>
    <w:rsid w:val="002202BA"/>
    <w:rsid w:val="00220370"/>
    <w:rsid w:val="0022072A"/>
    <w:rsid w:val="002229DD"/>
    <w:rsid w:val="00222B47"/>
    <w:rsid w:val="00224BBE"/>
    <w:rsid w:val="00226E7A"/>
    <w:rsid w:val="002336E5"/>
    <w:rsid w:val="002360DE"/>
    <w:rsid w:val="002406F8"/>
    <w:rsid w:val="00241188"/>
    <w:rsid w:val="00241996"/>
    <w:rsid w:val="002459E8"/>
    <w:rsid w:val="00245A59"/>
    <w:rsid w:val="00245DAF"/>
    <w:rsid w:val="00246B23"/>
    <w:rsid w:val="00247074"/>
    <w:rsid w:val="00251034"/>
    <w:rsid w:val="002519D6"/>
    <w:rsid w:val="00253F70"/>
    <w:rsid w:val="00254A7C"/>
    <w:rsid w:val="00257225"/>
    <w:rsid w:val="00257A5B"/>
    <w:rsid w:val="002606B2"/>
    <w:rsid w:val="00260ECD"/>
    <w:rsid w:val="00267863"/>
    <w:rsid w:val="002715E4"/>
    <w:rsid w:val="00271F04"/>
    <w:rsid w:val="002742B6"/>
    <w:rsid w:val="0027501A"/>
    <w:rsid w:val="002819B4"/>
    <w:rsid w:val="002837F5"/>
    <w:rsid w:val="002851D9"/>
    <w:rsid w:val="00287822"/>
    <w:rsid w:val="0029060B"/>
    <w:rsid w:val="00292141"/>
    <w:rsid w:val="002933DD"/>
    <w:rsid w:val="002937E6"/>
    <w:rsid w:val="00295AE0"/>
    <w:rsid w:val="00295C22"/>
    <w:rsid w:val="002A0099"/>
    <w:rsid w:val="002A1E41"/>
    <w:rsid w:val="002A2A1A"/>
    <w:rsid w:val="002A3D1A"/>
    <w:rsid w:val="002A3D3A"/>
    <w:rsid w:val="002A5379"/>
    <w:rsid w:val="002B1231"/>
    <w:rsid w:val="002B3F02"/>
    <w:rsid w:val="002B55D6"/>
    <w:rsid w:val="002B5C23"/>
    <w:rsid w:val="002B6710"/>
    <w:rsid w:val="002B7B32"/>
    <w:rsid w:val="002C3A8C"/>
    <w:rsid w:val="002C3F6F"/>
    <w:rsid w:val="002C72F8"/>
    <w:rsid w:val="002C7532"/>
    <w:rsid w:val="002D029E"/>
    <w:rsid w:val="002D4E84"/>
    <w:rsid w:val="002D5637"/>
    <w:rsid w:val="002D5F92"/>
    <w:rsid w:val="002E0737"/>
    <w:rsid w:val="002E1B1F"/>
    <w:rsid w:val="002E5D06"/>
    <w:rsid w:val="002F118C"/>
    <w:rsid w:val="002F1C42"/>
    <w:rsid w:val="002F6E76"/>
    <w:rsid w:val="00302152"/>
    <w:rsid w:val="00302899"/>
    <w:rsid w:val="00304C59"/>
    <w:rsid w:val="00304FB4"/>
    <w:rsid w:val="0030625A"/>
    <w:rsid w:val="00315478"/>
    <w:rsid w:val="00316473"/>
    <w:rsid w:val="00317BB1"/>
    <w:rsid w:val="003227FC"/>
    <w:rsid w:val="00324DB1"/>
    <w:rsid w:val="0032740E"/>
    <w:rsid w:val="0033011D"/>
    <w:rsid w:val="00333329"/>
    <w:rsid w:val="00337F63"/>
    <w:rsid w:val="0034145F"/>
    <w:rsid w:val="003421D2"/>
    <w:rsid w:val="00344A60"/>
    <w:rsid w:val="003468F4"/>
    <w:rsid w:val="00346A4D"/>
    <w:rsid w:val="003477D5"/>
    <w:rsid w:val="0035291A"/>
    <w:rsid w:val="00355E35"/>
    <w:rsid w:val="00357557"/>
    <w:rsid w:val="0036149E"/>
    <w:rsid w:val="0036327F"/>
    <w:rsid w:val="003636BC"/>
    <w:rsid w:val="0036741F"/>
    <w:rsid w:val="003711C8"/>
    <w:rsid w:val="0037355D"/>
    <w:rsid w:val="00374B72"/>
    <w:rsid w:val="00377387"/>
    <w:rsid w:val="00377F7C"/>
    <w:rsid w:val="003819D2"/>
    <w:rsid w:val="00387C11"/>
    <w:rsid w:val="0039000E"/>
    <w:rsid w:val="00390FA2"/>
    <w:rsid w:val="00393CA0"/>
    <w:rsid w:val="00394542"/>
    <w:rsid w:val="00397D1A"/>
    <w:rsid w:val="003A0EAF"/>
    <w:rsid w:val="003A2403"/>
    <w:rsid w:val="003A5479"/>
    <w:rsid w:val="003A748F"/>
    <w:rsid w:val="003B184C"/>
    <w:rsid w:val="003B1CE3"/>
    <w:rsid w:val="003B2A56"/>
    <w:rsid w:val="003B3D27"/>
    <w:rsid w:val="003B447A"/>
    <w:rsid w:val="003B6ECA"/>
    <w:rsid w:val="003B7D29"/>
    <w:rsid w:val="003C0684"/>
    <w:rsid w:val="003C0812"/>
    <w:rsid w:val="003C1E5A"/>
    <w:rsid w:val="003C2176"/>
    <w:rsid w:val="003C2F1E"/>
    <w:rsid w:val="003C5229"/>
    <w:rsid w:val="003C6EAE"/>
    <w:rsid w:val="003C707E"/>
    <w:rsid w:val="003D010C"/>
    <w:rsid w:val="003D2017"/>
    <w:rsid w:val="003D3086"/>
    <w:rsid w:val="003D5B60"/>
    <w:rsid w:val="003D7701"/>
    <w:rsid w:val="003E2968"/>
    <w:rsid w:val="003E30D6"/>
    <w:rsid w:val="003E529A"/>
    <w:rsid w:val="003E53D0"/>
    <w:rsid w:val="003E5D8F"/>
    <w:rsid w:val="003E71F8"/>
    <w:rsid w:val="003E742A"/>
    <w:rsid w:val="003E7510"/>
    <w:rsid w:val="003E7F50"/>
    <w:rsid w:val="003F093D"/>
    <w:rsid w:val="003F1630"/>
    <w:rsid w:val="003F3F5B"/>
    <w:rsid w:val="003F5BEC"/>
    <w:rsid w:val="003F717B"/>
    <w:rsid w:val="004005C5"/>
    <w:rsid w:val="00401ABB"/>
    <w:rsid w:val="00402154"/>
    <w:rsid w:val="004028F6"/>
    <w:rsid w:val="00403A67"/>
    <w:rsid w:val="00404833"/>
    <w:rsid w:val="00406417"/>
    <w:rsid w:val="004100B1"/>
    <w:rsid w:val="00410E46"/>
    <w:rsid w:val="004113C8"/>
    <w:rsid w:val="00411F71"/>
    <w:rsid w:val="00413FA8"/>
    <w:rsid w:val="0041542B"/>
    <w:rsid w:val="00424A17"/>
    <w:rsid w:val="00424E16"/>
    <w:rsid w:val="00425665"/>
    <w:rsid w:val="00426034"/>
    <w:rsid w:val="00426A87"/>
    <w:rsid w:val="00426D2F"/>
    <w:rsid w:val="004300BC"/>
    <w:rsid w:val="0043059A"/>
    <w:rsid w:val="00431DD6"/>
    <w:rsid w:val="00434424"/>
    <w:rsid w:val="00434ADE"/>
    <w:rsid w:val="00434CCA"/>
    <w:rsid w:val="0043625D"/>
    <w:rsid w:val="00436BEB"/>
    <w:rsid w:val="004413DF"/>
    <w:rsid w:val="004448F8"/>
    <w:rsid w:val="00444DFF"/>
    <w:rsid w:val="004524C5"/>
    <w:rsid w:val="00453848"/>
    <w:rsid w:val="00453D25"/>
    <w:rsid w:val="0045478E"/>
    <w:rsid w:val="00454D31"/>
    <w:rsid w:val="004558E1"/>
    <w:rsid w:val="00461CD2"/>
    <w:rsid w:val="00461E8B"/>
    <w:rsid w:val="00461F9B"/>
    <w:rsid w:val="00463270"/>
    <w:rsid w:val="004639B5"/>
    <w:rsid w:val="0046550C"/>
    <w:rsid w:val="00467657"/>
    <w:rsid w:val="004741AD"/>
    <w:rsid w:val="0047455B"/>
    <w:rsid w:val="004758D4"/>
    <w:rsid w:val="00477437"/>
    <w:rsid w:val="00481638"/>
    <w:rsid w:val="00484E18"/>
    <w:rsid w:val="004863E5"/>
    <w:rsid w:val="00486CAB"/>
    <w:rsid w:val="00487412"/>
    <w:rsid w:val="004936C7"/>
    <w:rsid w:val="00493EB8"/>
    <w:rsid w:val="00493EF8"/>
    <w:rsid w:val="004948F4"/>
    <w:rsid w:val="004957DB"/>
    <w:rsid w:val="00496860"/>
    <w:rsid w:val="004A12CC"/>
    <w:rsid w:val="004A5D92"/>
    <w:rsid w:val="004A5EED"/>
    <w:rsid w:val="004A746F"/>
    <w:rsid w:val="004B1526"/>
    <w:rsid w:val="004B1C3A"/>
    <w:rsid w:val="004C00C3"/>
    <w:rsid w:val="004C1095"/>
    <w:rsid w:val="004C1163"/>
    <w:rsid w:val="004C1598"/>
    <w:rsid w:val="004C390C"/>
    <w:rsid w:val="004C5652"/>
    <w:rsid w:val="004C5780"/>
    <w:rsid w:val="004C58B2"/>
    <w:rsid w:val="004C6C9B"/>
    <w:rsid w:val="004D025A"/>
    <w:rsid w:val="004D041E"/>
    <w:rsid w:val="004D31EB"/>
    <w:rsid w:val="004D3619"/>
    <w:rsid w:val="004D5B9D"/>
    <w:rsid w:val="004D5BB3"/>
    <w:rsid w:val="004E0957"/>
    <w:rsid w:val="004E235A"/>
    <w:rsid w:val="004E78A3"/>
    <w:rsid w:val="004F0D98"/>
    <w:rsid w:val="004F451C"/>
    <w:rsid w:val="004F4A8C"/>
    <w:rsid w:val="004F75E0"/>
    <w:rsid w:val="00500FD7"/>
    <w:rsid w:val="00501CC6"/>
    <w:rsid w:val="005032C9"/>
    <w:rsid w:val="00503E6E"/>
    <w:rsid w:val="00504FAE"/>
    <w:rsid w:val="00505A06"/>
    <w:rsid w:val="00506745"/>
    <w:rsid w:val="0050685D"/>
    <w:rsid w:val="00506F0B"/>
    <w:rsid w:val="00507E30"/>
    <w:rsid w:val="005105A0"/>
    <w:rsid w:val="00511845"/>
    <w:rsid w:val="00511F12"/>
    <w:rsid w:val="00513E87"/>
    <w:rsid w:val="00531AB7"/>
    <w:rsid w:val="0053282A"/>
    <w:rsid w:val="005361D4"/>
    <w:rsid w:val="00536A6F"/>
    <w:rsid w:val="00540EE3"/>
    <w:rsid w:val="00543442"/>
    <w:rsid w:val="00545FDC"/>
    <w:rsid w:val="00547BD7"/>
    <w:rsid w:val="005501C2"/>
    <w:rsid w:val="00551626"/>
    <w:rsid w:val="00552363"/>
    <w:rsid w:val="00552DB0"/>
    <w:rsid w:val="00552EB8"/>
    <w:rsid w:val="00561B05"/>
    <w:rsid w:val="005620E8"/>
    <w:rsid w:val="00563BCA"/>
    <w:rsid w:val="0056415D"/>
    <w:rsid w:val="005643FC"/>
    <w:rsid w:val="0056767D"/>
    <w:rsid w:val="00567868"/>
    <w:rsid w:val="005710A0"/>
    <w:rsid w:val="00572EAF"/>
    <w:rsid w:val="0057749B"/>
    <w:rsid w:val="00577CD6"/>
    <w:rsid w:val="00577DCC"/>
    <w:rsid w:val="0058136D"/>
    <w:rsid w:val="005827C9"/>
    <w:rsid w:val="00583699"/>
    <w:rsid w:val="00584800"/>
    <w:rsid w:val="00586379"/>
    <w:rsid w:val="005866A6"/>
    <w:rsid w:val="00593825"/>
    <w:rsid w:val="00593DE0"/>
    <w:rsid w:val="0059564A"/>
    <w:rsid w:val="00597166"/>
    <w:rsid w:val="005A2CEB"/>
    <w:rsid w:val="005A31BC"/>
    <w:rsid w:val="005A3D77"/>
    <w:rsid w:val="005A627B"/>
    <w:rsid w:val="005B090F"/>
    <w:rsid w:val="005B544D"/>
    <w:rsid w:val="005C01CF"/>
    <w:rsid w:val="005C392C"/>
    <w:rsid w:val="005C463F"/>
    <w:rsid w:val="005C4708"/>
    <w:rsid w:val="005C7DBF"/>
    <w:rsid w:val="005D13C0"/>
    <w:rsid w:val="005D1B5F"/>
    <w:rsid w:val="005D21A2"/>
    <w:rsid w:val="005D260D"/>
    <w:rsid w:val="005D2E0B"/>
    <w:rsid w:val="005D70AF"/>
    <w:rsid w:val="005E02AF"/>
    <w:rsid w:val="005E1619"/>
    <w:rsid w:val="005E204C"/>
    <w:rsid w:val="005E3D67"/>
    <w:rsid w:val="005E5782"/>
    <w:rsid w:val="005E637C"/>
    <w:rsid w:val="005E6F21"/>
    <w:rsid w:val="005F097A"/>
    <w:rsid w:val="005F1C4F"/>
    <w:rsid w:val="005F25C2"/>
    <w:rsid w:val="005F2E08"/>
    <w:rsid w:val="005F5FC3"/>
    <w:rsid w:val="00604DBC"/>
    <w:rsid w:val="006052AB"/>
    <w:rsid w:val="00605C57"/>
    <w:rsid w:val="006060D1"/>
    <w:rsid w:val="00606B3D"/>
    <w:rsid w:val="00607A29"/>
    <w:rsid w:val="00612D4C"/>
    <w:rsid w:val="00612DCE"/>
    <w:rsid w:val="006142B8"/>
    <w:rsid w:val="00620A8E"/>
    <w:rsid w:val="006210D9"/>
    <w:rsid w:val="00622E82"/>
    <w:rsid w:val="00623886"/>
    <w:rsid w:val="00624048"/>
    <w:rsid w:val="00624D76"/>
    <w:rsid w:val="00626749"/>
    <w:rsid w:val="00631E4E"/>
    <w:rsid w:val="006324C4"/>
    <w:rsid w:val="00635226"/>
    <w:rsid w:val="0063576E"/>
    <w:rsid w:val="00635899"/>
    <w:rsid w:val="006379D1"/>
    <w:rsid w:val="006448A5"/>
    <w:rsid w:val="00645970"/>
    <w:rsid w:val="00646650"/>
    <w:rsid w:val="006472FF"/>
    <w:rsid w:val="00652B53"/>
    <w:rsid w:val="0065421D"/>
    <w:rsid w:val="00655021"/>
    <w:rsid w:val="00655343"/>
    <w:rsid w:val="00657BA2"/>
    <w:rsid w:val="00657D0C"/>
    <w:rsid w:val="00661322"/>
    <w:rsid w:val="00663761"/>
    <w:rsid w:val="00664F3F"/>
    <w:rsid w:val="00665018"/>
    <w:rsid w:val="00665037"/>
    <w:rsid w:val="0066568E"/>
    <w:rsid w:val="00666A98"/>
    <w:rsid w:val="00670FD0"/>
    <w:rsid w:val="00673537"/>
    <w:rsid w:val="00674842"/>
    <w:rsid w:val="00674D98"/>
    <w:rsid w:val="00675047"/>
    <w:rsid w:val="00675E9F"/>
    <w:rsid w:val="00676A0F"/>
    <w:rsid w:val="006809D3"/>
    <w:rsid w:val="00683AE1"/>
    <w:rsid w:val="00683FED"/>
    <w:rsid w:val="00686C4B"/>
    <w:rsid w:val="00690CCF"/>
    <w:rsid w:val="0069328F"/>
    <w:rsid w:val="00696616"/>
    <w:rsid w:val="006A0473"/>
    <w:rsid w:val="006A4D97"/>
    <w:rsid w:val="006A7E69"/>
    <w:rsid w:val="006B09FB"/>
    <w:rsid w:val="006B3DFA"/>
    <w:rsid w:val="006B4323"/>
    <w:rsid w:val="006B4CF5"/>
    <w:rsid w:val="006B4E36"/>
    <w:rsid w:val="006B5B67"/>
    <w:rsid w:val="006B5F08"/>
    <w:rsid w:val="006B626B"/>
    <w:rsid w:val="006B6409"/>
    <w:rsid w:val="006B6B5B"/>
    <w:rsid w:val="006B6F89"/>
    <w:rsid w:val="006C20A3"/>
    <w:rsid w:val="006C6EB3"/>
    <w:rsid w:val="006D1C6E"/>
    <w:rsid w:val="006D3F5A"/>
    <w:rsid w:val="006D53BA"/>
    <w:rsid w:val="006E2ED7"/>
    <w:rsid w:val="006E3402"/>
    <w:rsid w:val="006E5514"/>
    <w:rsid w:val="006E557F"/>
    <w:rsid w:val="006E6060"/>
    <w:rsid w:val="006E66E2"/>
    <w:rsid w:val="006F0261"/>
    <w:rsid w:val="006F0CEB"/>
    <w:rsid w:val="006F298B"/>
    <w:rsid w:val="006F3584"/>
    <w:rsid w:val="006F5E9C"/>
    <w:rsid w:val="00700CB5"/>
    <w:rsid w:val="00701603"/>
    <w:rsid w:val="00702E64"/>
    <w:rsid w:val="00704734"/>
    <w:rsid w:val="0070592A"/>
    <w:rsid w:val="00711901"/>
    <w:rsid w:val="00711A8C"/>
    <w:rsid w:val="00720B45"/>
    <w:rsid w:val="007213B4"/>
    <w:rsid w:val="007216F2"/>
    <w:rsid w:val="00723049"/>
    <w:rsid w:val="0072357B"/>
    <w:rsid w:val="007243BC"/>
    <w:rsid w:val="00725DA3"/>
    <w:rsid w:val="00726D43"/>
    <w:rsid w:val="0072715B"/>
    <w:rsid w:val="00730A91"/>
    <w:rsid w:val="00735408"/>
    <w:rsid w:val="00743724"/>
    <w:rsid w:val="00744098"/>
    <w:rsid w:val="00744229"/>
    <w:rsid w:val="00744F4E"/>
    <w:rsid w:val="00746EA4"/>
    <w:rsid w:val="0075019B"/>
    <w:rsid w:val="00751FE1"/>
    <w:rsid w:val="00753578"/>
    <w:rsid w:val="007562BD"/>
    <w:rsid w:val="0075688E"/>
    <w:rsid w:val="00757417"/>
    <w:rsid w:val="00757E01"/>
    <w:rsid w:val="00757E52"/>
    <w:rsid w:val="007607F5"/>
    <w:rsid w:val="007620AF"/>
    <w:rsid w:val="00762290"/>
    <w:rsid w:val="00765E60"/>
    <w:rsid w:val="00766B7A"/>
    <w:rsid w:val="00774305"/>
    <w:rsid w:val="00776963"/>
    <w:rsid w:val="007778B4"/>
    <w:rsid w:val="00783401"/>
    <w:rsid w:val="00785B59"/>
    <w:rsid w:val="00786CC7"/>
    <w:rsid w:val="0079088F"/>
    <w:rsid w:val="0079401B"/>
    <w:rsid w:val="00794C33"/>
    <w:rsid w:val="007952DE"/>
    <w:rsid w:val="0079574E"/>
    <w:rsid w:val="00796F19"/>
    <w:rsid w:val="00797457"/>
    <w:rsid w:val="00797AEA"/>
    <w:rsid w:val="00797DAE"/>
    <w:rsid w:val="007A39D6"/>
    <w:rsid w:val="007A4376"/>
    <w:rsid w:val="007A6A93"/>
    <w:rsid w:val="007A6C7C"/>
    <w:rsid w:val="007A72CC"/>
    <w:rsid w:val="007A766C"/>
    <w:rsid w:val="007B03F7"/>
    <w:rsid w:val="007B1965"/>
    <w:rsid w:val="007B519E"/>
    <w:rsid w:val="007B5A45"/>
    <w:rsid w:val="007B6652"/>
    <w:rsid w:val="007B66D8"/>
    <w:rsid w:val="007B7267"/>
    <w:rsid w:val="007C6780"/>
    <w:rsid w:val="007D5EDE"/>
    <w:rsid w:val="007E015A"/>
    <w:rsid w:val="007E0D03"/>
    <w:rsid w:val="007E1477"/>
    <w:rsid w:val="007E59AE"/>
    <w:rsid w:val="007E6D63"/>
    <w:rsid w:val="007E7ACC"/>
    <w:rsid w:val="007F0108"/>
    <w:rsid w:val="007F06CE"/>
    <w:rsid w:val="007F3C18"/>
    <w:rsid w:val="007F4405"/>
    <w:rsid w:val="007F4B1B"/>
    <w:rsid w:val="007F4CCC"/>
    <w:rsid w:val="008013C2"/>
    <w:rsid w:val="00805BD2"/>
    <w:rsid w:val="00806269"/>
    <w:rsid w:val="00806EE8"/>
    <w:rsid w:val="00807964"/>
    <w:rsid w:val="008115AD"/>
    <w:rsid w:val="00815C3A"/>
    <w:rsid w:val="00816B5D"/>
    <w:rsid w:val="0082087A"/>
    <w:rsid w:val="00823357"/>
    <w:rsid w:val="008258D1"/>
    <w:rsid w:val="0082665C"/>
    <w:rsid w:val="00827CA6"/>
    <w:rsid w:val="00833090"/>
    <w:rsid w:val="008337D6"/>
    <w:rsid w:val="00835975"/>
    <w:rsid w:val="0083676E"/>
    <w:rsid w:val="00840219"/>
    <w:rsid w:val="00840948"/>
    <w:rsid w:val="008412E7"/>
    <w:rsid w:val="00843B5B"/>
    <w:rsid w:val="008451E0"/>
    <w:rsid w:val="00845DC4"/>
    <w:rsid w:val="00846CA1"/>
    <w:rsid w:val="008503F0"/>
    <w:rsid w:val="00850942"/>
    <w:rsid w:val="00850B1E"/>
    <w:rsid w:val="00851422"/>
    <w:rsid w:val="00851484"/>
    <w:rsid w:val="008522C5"/>
    <w:rsid w:val="00856AE9"/>
    <w:rsid w:val="00862792"/>
    <w:rsid w:val="00863809"/>
    <w:rsid w:val="008661EA"/>
    <w:rsid w:val="008716DD"/>
    <w:rsid w:val="00872D60"/>
    <w:rsid w:val="008730A4"/>
    <w:rsid w:val="00873BA0"/>
    <w:rsid w:val="00873C04"/>
    <w:rsid w:val="00881FEE"/>
    <w:rsid w:val="008823F1"/>
    <w:rsid w:val="008832C2"/>
    <w:rsid w:val="00886391"/>
    <w:rsid w:val="008869D2"/>
    <w:rsid w:val="00887B11"/>
    <w:rsid w:val="00890010"/>
    <w:rsid w:val="008906AD"/>
    <w:rsid w:val="0089154B"/>
    <w:rsid w:val="00893F6D"/>
    <w:rsid w:val="00894687"/>
    <w:rsid w:val="008A1524"/>
    <w:rsid w:val="008A2B7B"/>
    <w:rsid w:val="008A4644"/>
    <w:rsid w:val="008A4A6E"/>
    <w:rsid w:val="008A5F41"/>
    <w:rsid w:val="008A7546"/>
    <w:rsid w:val="008A7DE8"/>
    <w:rsid w:val="008B00EE"/>
    <w:rsid w:val="008B1C84"/>
    <w:rsid w:val="008B1D3A"/>
    <w:rsid w:val="008B1E8D"/>
    <w:rsid w:val="008B4CE0"/>
    <w:rsid w:val="008B5377"/>
    <w:rsid w:val="008B5888"/>
    <w:rsid w:val="008B6FDC"/>
    <w:rsid w:val="008B7052"/>
    <w:rsid w:val="008C11B9"/>
    <w:rsid w:val="008C29DB"/>
    <w:rsid w:val="008C2E00"/>
    <w:rsid w:val="008C4044"/>
    <w:rsid w:val="008C455F"/>
    <w:rsid w:val="008C735A"/>
    <w:rsid w:val="008C77A2"/>
    <w:rsid w:val="008D0C41"/>
    <w:rsid w:val="008D24EC"/>
    <w:rsid w:val="008D39B5"/>
    <w:rsid w:val="008D54BF"/>
    <w:rsid w:val="008E05D2"/>
    <w:rsid w:val="008E0CE8"/>
    <w:rsid w:val="008E1439"/>
    <w:rsid w:val="008E21B2"/>
    <w:rsid w:val="008E5A7C"/>
    <w:rsid w:val="008E7157"/>
    <w:rsid w:val="008F578B"/>
    <w:rsid w:val="008F6ADC"/>
    <w:rsid w:val="008F7A73"/>
    <w:rsid w:val="0090009F"/>
    <w:rsid w:val="009066C3"/>
    <w:rsid w:val="009069E6"/>
    <w:rsid w:val="0090738E"/>
    <w:rsid w:val="009110E7"/>
    <w:rsid w:val="00911CE1"/>
    <w:rsid w:val="009143F4"/>
    <w:rsid w:val="00914BAD"/>
    <w:rsid w:val="00921436"/>
    <w:rsid w:val="00922B22"/>
    <w:rsid w:val="00923B60"/>
    <w:rsid w:val="00924934"/>
    <w:rsid w:val="009305C3"/>
    <w:rsid w:val="0093112C"/>
    <w:rsid w:val="0093278E"/>
    <w:rsid w:val="00933BB5"/>
    <w:rsid w:val="00936A42"/>
    <w:rsid w:val="00940452"/>
    <w:rsid w:val="00940A47"/>
    <w:rsid w:val="00943BA2"/>
    <w:rsid w:val="00944507"/>
    <w:rsid w:val="009448CA"/>
    <w:rsid w:val="00945418"/>
    <w:rsid w:val="0094650C"/>
    <w:rsid w:val="00946E9B"/>
    <w:rsid w:val="009473E8"/>
    <w:rsid w:val="00951658"/>
    <w:rsid w:val="00953931"/>
    <w:rsid w:val="00955D60"/>
    <w:rsid w:val="00956244"/>
    <w:rsid w:val="0095739D"/>
    <w:rsid w:val="00961CBB"/>
    <w:rsid w:val="00963506"/>
    <w:rsid w:val="00965C16"/>
    <w:rsid w:val="00965F0D"/>
    <w:rsid w:val="00976128"/>
    <w:rsid w:val="009779C6"/>
    <w:rsid w:val="009804A3"/>
    <w:rsid w:val="00980DF5"/>
    <w:rsid w:val="00980F07"/>
    <w:rsid w:val="009823E3"/>
    <w:rsid w:val="009834C2"/>
    <w:rsid w:val="00983E6E"/>
    <w:rsid w:val="00987397"/>
    <w:rsid w:val="009873C4"/>
    <w:rsid w:val="00987629"/>
    <w:rsid w:val="009902C3"/>
    <w:rsid w:val="00992DA4"/>
    <w:rsid w:val="009935E4"/>
    <w:rsid w:val="00993BAC"/>
    <w:rsid w:val="00993CDE"/>
    <w:rsid w:val="009962C0"/>
    <w:rsid w:val="00996C8C"/>
    <w:rsid w:val="00996CE2"/>
    <w:rsid w:val="00997097"/>
    <w:rsid w:val="009A2FF0"/>
    <w:rsid w:val="009A5A6A"/>
    <w:rsid w:val="009B04EC"/>
    <w:rsid w:val="009B538F"/>
    <w:rsid w:val="009B5A17"/>
    <w:rsid w:val="009B6766"/>
    <w:rsid w:val="009B7D5E"/>
    <w:rsid w:val="009C14A4"/>
    <w:rsid w:val="009C2ABD"/>
    <w:rsid w:val="009C43C2"/>
    <w:rsid w:val="009C4803"/>
    <w:rsid w:val="009C5DD0"/>
    <w:rsid w:val="009C6FDC"/>
    <w:rsid w:val="009C7598"/>
    <w:rsid w:val="009D0872"/>
    <w:rsid w:val="009D418C"/>
    <w:rsid w:val="009D4E25"/>
    <w:rsid w:val="009D5B1A"/>
    <w:rsid w:val="009D5E3B"/>
    <w:rsid w:val="009D5FAA"/>
    <w:rsid w:val="009D7349"/>
    <w:rsid w:val="009E08B4"/>
    <w:rsid w:val="009E1E07"/>
    <w:rsid w:val="009E2DE3"/>
    <w:rsid w:val="009E57A4"/>
    <w:rsid w:val="009E6928"/>
    <w:rsid w:val="009F44D1"/>
    <w:rsid w:val="009F5064"/>
    <w:rsid w:val="009F5EEE"/>
    <w:rsid w:val="00A02E72"/>
    <w:rsid w:val="00A1183C"/>
    <w:rsid w:val="00A1543F"/>
    <w:rsid w:val="00A15A76"/>
    <w:rsid w:val="00A21961"/>
    <w:rsid w:val="00A23962"/>
    <w:rsid w:val="00A23C43"/>
    <w:rsid w:val="00A2474D"/>
    <w:rsid w:val="00A305CF"/>
    <w:rsid w:val="00A32F1E"/>
    <w:rsid w:val="00A361B3"/>
    <w:rsid w:val="00A37180"/>
    <w:rsid w:val="00A3745B"/>
    <w:rsid w:val="00A37555"/>
    <w:rsid w:val="00A4196D"/>
    <w:rsid w:val="00A4250F"/>
    <w:rsid w:val="00A44EE0"/>
    <w:rsid w:val="00A45BB5"/>
    <w:rsid w:val="00A46CC2"/>
    <w:rsid w:val="00A50674"/>
    <w:rsid w:val="00A51918"/>
    <w:rsid w:val="00A52F9A"/>
    <w:rsid w:val="00A5435B"/>
    <w:rsid w:val="00A554B3"/>
    <w:rsid w:val="00A55706"/>
    <w:rsid w:val="00A56E00"/>
    <w:rsid w:val="00A61363"/>
    <w:rsid w:val="00A631EA"/>
    <w:rsid w:val="00A65C1F"/>
    <w:rsid w:val="00A66070"/>
    <w:rsid w:val="00A66436"/>
    <w:rsid w:val="00A703DD"/>
    <w:rsid w:val="00A7075E"/>
    <w:rsid w:val="00A73ACE"/>
    <w:rsid w:val="00A7461F"/>
    <w:rsid w:val="00A7544E"/>
    <w:rsid w:val="00A7605C"/>
    <w:rsid w:val="00A76147"/>
    <w:rsid w:val="00A771E6"/>
    <w:rsid w:val="00A77B51"/>
    <w:rsid w:val="00A77F36"/>
    <w:rsid w:val="00A8278E"/>
    <w:rsid w:val="00A83E41"/>
    <w:rsid w:val="00A847C4"/>
    <w:rsid w:val="00A862FA"/>
    <w:rsid w:val="00A9296C"/>
    <w:rsid w:val="00A94FE8"/>
    <w:rsid w:val="00AA183C"/>
    <w:rsid w:val="00AA2AD5"/>
    <w:rsid w:val="00AA497A"/>
    <w:rsid w:val="00AA4BEB"/>
    <w:rsid w:val="00AA4CAD"/>
    <w:rsid w:val="00AA631F"/>
    <w:rsid w:val="00AB045A"/>
    <w:rsid w:val="00AB1AD4"/>
    <w:rsid w:val="00AB69CF"/>
    <w:rsid w:val="00AC3E94"/>
    <w:rsid w:val="00AC3FB6"/>
    <w:rsid w:val="00AD01EC"/>
    <w:rsid w:val="00AD1C10"/>
    <w:rsid w:val="00AD1C95"/>
    <w:rsid w:val="00AD3C1F"/>
    <w:rsid w:val="00AD6AC7"/>
    <w:rsid w:val="00AD6FA9"/>
    <w:rsid w:val="00AE2BAD"/>
    <w:rsid w:val="00AE593B"/>
    <w:rsid w:val="00AE5D29"/>
    <w:rsid w:val="00AF4CD7"/>
    <w:rsid w:val="00AF58D3"/>
    <w:rsid w:val="00AF7DAB"/>
    <w:rsid w:val="00B01251"/>
    <w:rsid w:val="00B04290"/>
    <w:rsid w:val="00B0436D"/>
    <w:rsid w:val="00B04EE8"/>
    <w:rsid w:val="00B06889"/>
    <w:rsid w:val="00B12996"/>
    <w:rsid w:val="00B13F97"/>
    <w:rsid w:val="00B146EB"/>
    <w:rsid w:val="00B1497F"/>
    <w:rsid w:val="00B168A6"/>
    <w:rsid w:val="00B16ABA"/>
    <w:rsid w:val="00B205C6"/>
    <w:rsid w:val="00B20656"/>
    <w:rsid w:val="00B21BDC"/>
    <w:rsid w:val="00B24A5C"/>
    <w:rsid w:val="00B25B86"/>
    <w:rsid w:val="00B307A6"/>
    <w:rsid w:val="00B307CD"/>
    <w:rsid w:val="00B30BCA"/>
    <w:rsid w:val="00B33373"/>
    <w:rsid w:val="00B33B9C"/>
    <w:rsid w:val="00B33D6C"/>
    <w:rsid w:val="00B36E97"/>
    <w:rsid w:val="00B4104F"/>
    <w:rsid w:val="00B47509"/>
    <w:rsid w:val="00B479E9"/>
    <w:rsid w:val="00B52CCE"/>
    <w:rsid w:val="00B530EA"/>
    <w:rsid w:val="00B53C2B"/>
    <w:rsid w:val="00B546F1"/>
    <w:rsid w:val="00B56BD7"/>
    <w:rsid w:val="00B60041"/>
    <w:rsid w:val="00B60678"/>
    <w:rsid w:val="00B60947"/>
    <w:rsid w:val="00B60FB9"/>
    <w:rsid w:val="00B6107F"/>
    <w:rsid w:val="00B61D84"/>
    <w:rsid w:val="00B6297E"/>
    <w:rsid w:val="00B62A43"/>
    <w:rsid w:val="00B63BA4"/>
    <w:rsid w:val="00B64604"/>
    <w:rsid w:val="00B767F4"/>
    <w:rsid w:val="00B8026C"/>
    <w:rsid w:val="00B80D60"/>
    <w:rsid w:val="00B81D57"/>
    <w:rsid w:val="00B84F75"/>
    <w:rsid w:val="00B851F9"/>
    <w:rsid w:val="00B85D24"/>
    <w:rsid w:val="00B879EC"/>
    <w:rsid w:val="00B87A22"/>
    <w:rsid w:val="00B90A80"/>
    <w:rsid w:val="00B91EC8"/>
    <w:rsid w:val="00B92498"/>
    <w:rsid w:val="00B931E0"/>
    <w:rsid w:val="00B955A7"/>
    <w:rsid w:val="00B95D61"/>
    <w:rsid w:val="00B962CE"/>
    <w:rsid w:val="00BA11F3"/>
    <w:rsid w:val="00BA16F0"/>
    <w:rsid w:val="00BA5A02"/>
    <w:rsid w:val="00BA5CB7"/>
    <w:rsid w:val="00BB26A2"/>
    <w:rsid w:val="00BB389F"/>
    <w:rsid w:val="00BB78DB"/>
    <w:rsid w:val="00BB7930"/>
    <w:rsid w:val="00BC2120"/>
    <w:rsid w:val="00BC57FB"/>
    <w:rsid w:val="00BC5D18"/>
    <w:rsid w:val="00BD03B0"/>
    <w:rsid w:val="00BD2658"/>
    <w:rsid w:val="00BD2942"/>
    <w:rsid w:val="00BD38A5"/>
    <w:rsid w:val="00BD4DEF"/>
    <w:rsid w:val="00BD528C"/>
    <w:rsid w:val="00BD533C"/>
    <w:rsid w:val="00BE0480"/>
    <w:rsid w:val="00BE220D"/>
    <w:rsid w:val="00BE43FE"/>
    <w:rsid w:val="00BE5C96"/>
    <w:rsid w:val="00BF07EA"/>
    <w:rsid w:val="00BF172A"/>
    <w:rsid w:val="00BF3041"/>
    <w:rsid w:val="00BF34EF"/>
    <w:rsid w:val="00BF3EA5"/>
    <w:rsid w:val="00BF4EBD"/>
    <w:rsid w:val="00BF757C"/>
    <w:rsid w:val="00C039E7"/>
    <w:rsid w:val="00C05B3C"/>
    <w:rsid w:val="00C06E1A"/>
    <w:rsid w:val="00C07966"/>
    <w:rsid w:val="00C10F4E"/>
    <w:rsid w:val="00C11461"/>
    <w:rsid w:val="00C11E0F"/>
    <w:rsid w:val="00C121C7"/>
    <w:rsid w:val="00C12C73"/>
    <w:rsid w:val="00C14118"/>
    <w:rsid w:val="00C148E3"/>
    <w:rsid w:val="00C159A2"/>
    <w:rsid w:val="00C161C1"/>
    <w:rsid w:val="00C16FE8"/>
    <w:rsid w:val="00C229FB"/>
    <w:rsid w:val="00C2570E"/>
    <w:rsid w:val="00C26776"/>
    <w:rsid w:val="00C26A88"/>
    <w:rsid w:val="00C26C02"/>
    <w:rsid w:val="00C32A12"/>
    <w:rsid w:val="00C343EB"/>
    <w:rsid w:val="00C3542F"/>
    <w:rsid w:val="00C35BDF"/>
    <w:rsid w:val="00C3672E"/>
    <w:rsid w:val="00C369FE"/>
    <w:rsid w:val="00C372B3"/>
    <w:rsid w:val="00C420A7"/>
    <w:rsid w:val="00C45188"/>
    <w:rsid w:val="00C45B61"/>
    <w:rsid w:val="00C45C5A"/>
    <w:rsid w:val="00C46DA1"/>
    <w:rsid w:val="00C50E07"/>
    <w:rsid w:val="00C51B39"/>
    <w:rsid w:val="00C51CF2"/>
    <w:rsid w:val="00C524B2"/>
    <w:rsid w:val="00C525EC"/>
    <w:rsid w:val="00C61D73"/>
    <w:rsid w:val="00C63692"/>
    <w:rsid w:val="00C6492C"/>
    <w:rsid w:val="00C6675F"/>
    <w:rsid w:val="00C66B46"/>
    <w:rsid w:val="00C7072A"/>
    <w:rsid w:val="00C71AC2"/>
    <w:rsid w:val="00C74A31"/>
    <w:rsid w:val="00C75684"/>
    <w:rsid w:val="00C817C9"/>
    <w:rsid w:val="00C83420"/>
    <w:rsid w:val="00C8561D"/>
    <w:rsid w:val="00C85B0E"/>
    <w:rsid w:val="00C93D9B"/>
    <w:rsid w:val="00C941AD"/>
    <w:rsid w:val="00C946AA"/>
    <w:rsid w:val="00C94790"/>
    <w:rsid w:val="00C95152"/>
    <w:rsid w:val="00C95B00"/>
    <w:rsid w:val="00C96D13"/>
    <w:rsid w:val="00C9741F"/>
    <w:rsid w:val="00CA54C5"/>
    <w:rsid w:val="00CA565A"/>
    <w:rsid w:val="00CA68CD"/>
    <w:rsid w:val="00CA7170"/>
    <w:rsid w:val="00CB121E"/>
    <w:rsid w:val="00CB1AF0"/>
    <w:rsid w:val="00CB2AF5"/>
    <w:rsid w:val="00CB3915"/>
    <w:rsid w:val="00CB50E9"/>
    <w:rsid w:val="00CB6B44"/>
    <w:rsid w:val="00CC28FC"/>
    <w:rsid w:val="00CC510A"/>
    <w:rsid w:val="00CD1210"/>
    <w:rsid w:val="00CD309E"/>
    <w:rsid w:val="00CD6745"/>
    <w:rsid w:val="00CD73CC"/>
    <w:rsid w:val="00CE03E8"/>
    <w:rsid w:val="00CE1095"/>
    <w:rsid w:val="00CE43FA"/>
    <w:rsid w:val="00CE4937"/>
    <w:rsid w:val="00CE5655"/>
    <w:rsid w:val="00CE6B49"/>
    <w:rsid w:val="00CE6C4A"/>
    <w:rsid w:val="00CF0F94"/>
    <w:rsid w:val="00CF31AC"/>
    <w:rsid w:val="00CF3336"/>
    <w:rsid w:val="00CF3C5E"/>
    <w:rsid w:val="00CF7670"/>
    <w:rsid w:val="00CF7DCD"/>
    <w:rsid w:val="00D00ADC"/>
    <w:rsid w:val="00D00FB3"/>
    <w:rsid w:val="00D028E6"/>
    <w:rsid w:val="00D04BAF"/>
    <w:rsid w:val="00D05F56"/>
    <w:rsid w:val="00D070E0"/>
    <w:rsid w:val="00D113FC"/>
    <w:rsid w:val="00D1662D"/>
    <w:rsid w:val="00D209F1"/>
    <w:rsid w:val="00D221D7"/>
    <w:rsid w:val="00D22BFC"/>
    <w:rsid w:val="00D302FB"/>
    <w:rsid w:val="00D321A3"/>
    <w:rsid w:val="00D35182"/>
    <w:rsid w:val="00D40D77"/>
    <w:rsid w:val="00D4232D"/>
    <w:rsid w:val="00D42B1A"/>
    <w:rsid w:val="00D43686"/>
    <w:rsid w:val="00D44B85"/>
    <w:rsid w:val="00D50D46"/>
    <w:rsid w:val="00D51FE1"/>
    <w:rsid w:val="00D520C3"/>
    <w:rsid w:val="00D528CA"/>
    <w:rsid w:val="00D53C4C"/>
    <w:rsid w:val="00D543DC"/>
    <w:rsid w:val="00D566E9"/>
    <w:rsid w:val="00D56D3F"/>
    <w:rsid w:val="00D61B58"/>
    <w:rsid w:val="00D6386F"/>
    <w:rsid w:val="00D65FF9"/>
    <w:rsid w:val="00D708A6"/>
    <w:rsid w:val="00D710A2"/>
    <w:rsid w:val="00D723DF"/>
    <w:rsid w:val="00D73337"/>
    <w:rsid w:val="00D73AC1"/>
    <w:rsid w:val="00D73EF5"/>
    <w:rsid w:val="00D7469D"/>
    <w:rsid w:val="00D7475B"/>
    <w:rsid w:val="00D75174"/>
    <w:rsid w:val="00D75A4A"/>
    <w:rsid w:val="00D77760"/>
    <w:rsid w:val="00D77E23"/>
    <w:rsid w:val="00D80273"/>
    <w:rsid w:val="00D81C76"/>
    <w:rsid w:val="00D829AC"/>
    <w:rsid w:val="00D84BD6"/>
    <w:rsid w:val="00D9038A"/>
    <w:rsid w:val="00D923CC"/>
    <w:rsid w:val="00D943F9"/>
    <w:rsid w:val="00D95B7C"/>
    <w:rsid w:val="00D97EBC"/>
    <w:rsid w:val="00DA2437"/>
    <w:rsid w:val="00DA5627"/>
    <w:rsid w:val="00DB0F24"/>
    <w:rsid w:val="00DC3F27"/>
    <w:rsid w:val="00DC6FB2"/>
    <w:rsid w:val="00DC720B"/>
    <w:rsid w:val="00DC778A"/>
    <w:rsid w:val="00DD2DA9"/>
    <w:rsid w:val="00DD3A6E"/>
    <w:rsid w:val="00DD7A3F"/>
    <w:rsid w:val="00DD7B58"/>
    <w:rsid w:val="00DE0988"/>
    <w:rsid w:val="00DE1E05"/>
    <w:rsid w:val="00DE7993"/>
    <w:rsid w:val="00DF00DF"/>
    <w:rsid w:val="00DF046E"/>
    <w:rsid w:val="00DF392B"/>
    <w:rsid w:val="00DF4824"/>
    <w:rsid w:val="00DF77EA"/>
    <w:rsid w:val="00E00DC6"/>
    <w:rsid w:val="00E012BE"/>
    <w:rsid w:val="00E02AF1"/>
    <w:rsid w:val="00E02C67"/>
    <w:rsid w:val="00E042A8"/>
    <w:rsid w:val="00E06DB1"/>
    <w:rsid w:val="00E1056F"/>
    <w:rsid w:val="00E135D1"/>
    <w:rsid w:val="00E13E5E"/>
    <w:rsid w:val="00E17666"/>
    <w:rsid w:val="00E17D04"/>
    <w:rsid w:val="00E17F9F"/>
    <w:rsid w:val="00E22B0C"/>
    <w:rsid w:val="00E23D4C"/>
    <w:rsid w:val="00E24CA8"/>
    <w:rsid w:val="00E27CCD"/>
    <w:rsid w:val="00E32842"/>
    <w:rsid w:val="00E3315A"/>
    <w:rsid w:val="00E33F4C"/>
    <w:rsid w:val="00E34456"/>
    <w:rsid w:val="00E36981"/>
    <w:rsid w:val="00E37CD9"/>
    <w:rsid w:val="00E42A53"/>
    <w:rsid w:val="00E42CA4"/>
    <w:rsid w:val="00E43204"/>
    <w:rsid w:val="00E44799"/>
    <w:rsid w:val="00E4603A"/>
    <w:rsid w:val="00E46FA0"/>
    <w:rsid w:val="00E50EFE"/>
    <w:rsid w:val="00E51685"/>
    <w:rsid w:val="00E51B35"/>
    <w:rsid w:val="00E52A14"/>
    <w:rsid w:val="00E5347B"/>
    <w:rsid w:val="00E56290"/>
    <w:rsid w:val="00E57BE2"/>
    <w:rsid w:val="00E605EC"/>
    <w:rsid w:val="00E61B3A"/>
    <w:rsid w:val="00E6348F"/>
    <w:rsid w:val="00E6486F"/>
    <w:rsid w:val="00E73CE0"/>
    <w:rsid w:val="00E73DDA"/>
    <w:rsid w:val="00E75DB6"/>
    <w:rsid w:val="00E77F6B"/>
    <w:rsid w:val="00E804FC"/>
    <w:rsid w:val="00E80C6D"/>
    <w:rsid w:val="00E84A32"/>
    <w:rsid w:val="00E85DA7"/>
    <w:rsid w:val="00E85F69"/>
    <w:rsid w:val="00E90DAF"/>
    <w:rsid w:val="00E916C9"/>
    <w:rsid w:val="00E94322"/>
    <w:rsid w:val="00E96ACB"/>
    <w:rsid w:val="00E971BB"/>
    <w:rsid w:val="00E97CDA"/>
    <w:rsid w:val="00E97F17"/>
    <w:rsid w:val="00EA1C7B"/>
    <w:rsid w:val="00EA2B88"/>
    <w:rsid w:val="00EA35E5"/>
    <w:rsid w:val="00EB0EC7"/>
    <w:rsid w:val="00EB21BE"/>
    <w:rsid w:val="00EB3248"/>
    <w:rsid w:val="00EB5D02"/>
    <w:rsid w:val="00EB6E19"/>
    <w:rsid w:val="00EB7E3A"/>
    <w:rsid w:val="00EC222C"/>
    <w:rsid w:val="00EC3D0D"/>
    <w:rsid w:val="00EC5C8C"/>
    <w:rsid w:val="00EC6529"/>
    <w:rsid w:val="00EC7DF9"/>
    <w:rsid w:val="00ED0214"/>
    <w:rsid w:val="00ED232A"/>
    <w:rsid w:val="00ED2D96"/>
    <w:rsid w:val="00ED3428"/>
    <w:rsid w:val="00ED4052"/>
    <w:rsid w:val="00ED45CC"/>
    <w:rsid w:val="00ED4F50"/>
    <w:rsid w:val="00ED6F9D"/>
    <w:rsid w:val="00ED7C51"/>
    <w:rsid w:val="00EE0A7D"/>
    <w:rsid w:val="00EE0E44"/>
    <w:rsid w:val="00EE6062"/>
    <w:rsid w:val="00EF13A4"/>
    <w:rsid w:val="00EF2C57"/>
    <w:rsid w:val="00EF3A4D"/>
    <w:rsid w:val="00EF51F6"/>
    <w:rsid w:val="00EF7427"/>
    <w:rsid w:val="00F0041B"/>
    <w:rsid w:val="00F00E1E"/>
    <w:rsid w:val="00F0199D"/>
    <w:rsid w:val="00F04395"/>
    <w:rsid w:val="00F061BB"/>
    <w:rsid w:val="00F079FC"/>
    <w:rsid w:val="00F10AC0"/>
    <w:rsid w:val="00F110E4"/>
    <w:rsid w:val="00F130D1"/>
    <w:rsid w:val="00F1650B"/>
    <w:rsid w:val="00F16C20"/>
    <w:rsid w:val="00F17DB8"/>
    <w:rsid w:val="00F17EF3"/>
    <w:rsid w:val="00F20A20"/>
    <w:rsid w:val="00F218F6"/>
    <w:rsid w:val="00F2234D"/>
    <w:rsid w:val="00F22C88"/>
    <w:rsid w:val="00F2352E"/>
    <w:rsid w:val="00F2374A"/>
    <w:rsid w:val="00F23E84"/>
    <w:rsid w:val="00F252BB"/>
    <w:rsid w:val="00F262BE"/>
    <w:rsid w:val="00F26AF0"/>
    <w:rsid w:val="00F26C71"/>
    <w:rsid w:val="00F27459"/>
    <w:rsid w:val="00F27567"/>
    <w:rsid w:val="00F30C0A"/>
    <w:rsid w:val="00F316EB"/>
    <w:rsid w:val="00F31A95"/>
    <w:rsid w:val="00F33835"/>
    <w:rsid w:val="00F377A3"/>
    <w:rsid w:val="00F37A3F"/>
    <w:rsid w:val="00F37E23"/>
    <w:rsid w:val="00F402F0"/>
    <w:rsid w:val="00F417A1"/>
    <w:rsid w:val="00F42E82"/>
    <w:rsid w:val="00F436AA"/>
    <w:rsid w:val="00F46F38"/>
    <w:rsid w:val="00F476D0"/>
    <w:rsid w:val="00F511B4"/>
    <w:rsid w:val="00F54268"/>
    <w:rsid w:val="00F55B09"/>
    <w:rsid w:val="00F60130"/>
    <w:rsid w:val="00F60D82"/>
    <w:rsid w:val="00F64492"/>
    <w:rsid w:val="00F6475B"/>
    <w:rsid w:val="00F65417"/>
    <w:rsid w:val="00F6567F"/>
    <w:rsid w:val="00F658CB"/>
    <w:rsid w:val="00F670BA"/>
    <w:rsid w:val="00F671F2"/>
    <w:rsid w:val="00F71F82"/>
    <w:rsid w:val="00F72068"/>
    <w:rsid w:val="00F72B19"/>
    <w:rsid w:val="00F72EBE"/>
    <w:rsid w:val="00F73286"/>
    <w:rsid w:val="00F74D0F"/>
    <w:rsid w:val="00F74DA1"/>
    <w:rsid w:val="00F756DC"/>
    <w:rsid w:val="00F75A11"/>
    <w:rsid w:val="00F75F96"/>
    <w:rsid w:val="00F76E04"/>
    <w:rsid w:val="00F77C43"/>
    <w:rsid w:val="00F8117A"/>
    <w:rsid w:val="00F81F69"/>
    <w:rsid w:val="00F84C2A"/>
    <w:rsid w:val="00F8583D"/>
    <w:rsid w:val="00FA0C15"/>
    <w:rsid w:val="00FA411A"/>
    <w:rsid w:val="00FA5578"/>
    <w:rsid w:val="00FA595E"/>
    <w:rsid w:val="00FA747E"/>
    <w:rsid w:val="00FB3A81"/>
    <w:rsid w:val="00FB4A3B"/>
    <w:rsid w:val="00FB57AC"/>
    <w:rsid w:val="00FC06EA"/>
    <w:rsid w:val="00FC0BBA"/>
    <w:rsid w:val="00FC20A6"/>
    <w:rsid w:val="00FC46E5"/>
    <w:rsid w:val="00FC70BF"/>
    <w:rsid w:val="00FD00F5"/>
    <w:rsid w:val="00FD058B"/>
    <w:rsid w:val="00FD1B5D"/>
    <w:rsid w:val="00FD25AE"/>
    <w:rsid w:val="00FD2BA2"/>
    <w:rsid w:val="00FD4187"/>
    <w:rsid w:val="00FD54D2"/>
    <w:rsid w:val="00FD55F3"/>
    <w:rsid w:val="00FE0BEC"/>
    <w:rsid w:val="00FE24F8"/>
    <w:rsid w:val="00FE411F"/>
    <w:rsid w:val="00FE4E0C"/>
    <w:rsid w:val="00FE639F"/>
    <w:rsid w:val="00FE7CD0"/>
    <w:rsid w:val="00FF0DCA"/>
    <w:rsid w:val="00FF1F11"/>
    <w:rsid w:val="00FF39BA"/>
    <w:rsid w:val="00FF4009"/>
    <w:rsid w:val="00FF5D17"/>
    <w:rsid w:val="00F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80C6"/>
  <w15:docId w15:val="{E78B86AD-2D0C-41B5-BE0E-31FC3740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D5E"/>
    <w:pPr>
      <w:spacing w:after="0" w:line="240" w:lineRule="auto"/>
    </w:pPr>
    <w:rPr>
      <w:rFonts w:eastAsia="Times New Roman" w:cs="Times New Roman"/>
      <w:sz w:val="24"/>
      <w:szCs w:val="24"/>
    </w:rPr>
  </w:style>
  <w:style w:type="paragraph" w:styleId="Heading2">
    <w:name w:val="heading 2"/>
    <w:basedOn w:val="Normal"/>
    <w:next w:val="Normal"/>
    <w:link w:val="Heading2Char"/>
    <w:qFormat/>
    <w:rsid w:val="009B7D5E"/>
    <w:pPr>
      <w:keepNext/>
      <w:spacing w:before="120"/>
      <w:jc w:val="center"/>
      <w:outlineLvl w:val="1"/>
    </w:pPr>
    <w:rPr>
      <w:b/>
      <w:bCs/>
      <w:sz w:val="28"/>
      <w:szCs w:val="28"/>
    </w:rPr>
  </w:style>
  <w:style w:type="paragraph" w:styleId="Heading4">
    <w:name w:val="heading 4"/>
    <w:basedOn w:val="Normal"/>
    <w:next w:val="Normal"/>
    <w:link w:val="Heading4Char"/>
    <w:unhideWhenUsed/>
    <w:qFormat/>
    <w:rsid w:val="000D561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10083F"/>
    <w:pPr>
      <w:keepNext/>
      <w:jc w:val="center"/>
      <w:outlineLvl w:val="4"/>
    </w:pPr>
    <w:rPr>
      <w:b/>
      <w:i/>
      <w:sz w:val="28"/>
      <w:szCs w:val="20"/>
      <w:lang w:eastAsia="en-GB"/>
    </w:rPr>
  </w:style>
  <w:style w:type="paragraph" w:styleId="Heading7">
    <w:name w:val="heading 7"/>
    <w:basedOn w:val="Normal"/>
    <w:next w:val="Normal"/>
    <w:link w:val="Heading7Char"/>
    <w:qFormat/>
    <w:rsid w:val="0089154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7D5E"/>
    <w:rPr>
      <w:rFonts w:eastAsia="Times New Roman" w:cs="Times New Roman"/>
      <w:b/>
      <w:bCs/>
    </w:rPr>
  </w:style>
  <w:style w:type="character" w:customStyle="1" w:styleId="Heading7Char">
    <w:name w:val="Heading 7 Char"/>
    <w:basedOn w:val="DefaultParagraphFont"/>
    <w:link w:val="Heading7"/>
    <w:rsid w:val="0089154B"/>
    <w:rPr>
      <w:rFonts w:eastAsia="Times New Roman" w:cs="Times New Roman"/>
      <w:sz w:val="24"/>
      <w:szCs w:val="24"/>
    </w:rPr>
  </w:style>
  <w:style w:type="character" w:styleId="Strong">
    <w:name w:val="Strong"/>
    <w:uiPriority w:val="22"/>
    <w:qFormat/>
    <w:rsid w:val="009B7D5E"/>
    <w:rPr>
      <w:b/>
      <w:bCs/>
    </w:rPr>
  </w:style>
  <w:style w:type="paragraph" w:styleId="Header">
    <w:name w:val="header"/>
    <w:basedOn w:val="Normal"/>
    <w:link w:val="HeaderChar"/>
    <w:uiPriority w:val="99"/>
    <w:unhideWhenUsed/>
    <w:rsid w:val="008115AD"/>
    <w:pPr>
      <w:tabs>
        <w:tab w:val="center" w:pos="4680"/>
        <w:tab w:val="right" w:pos="9360"/>
      </w:tabs>
    </w:pPr>
  </w:style>
  <w:style w:type="character" w:customStyle="1" w:styleId="HeaderChar">
    <w:name w:val="Header Char"/>
    <w:basedOn w:val="DefaultParagraphFont"/>
    <w:link w:val="Header"/>
    <w:uiPriority w:val="99"/>
    <w:rsid w:val="008115AD"/>
    <w:rPr>
      <w:rFonts w:eastAsia="Times New Roman" w:cs="Times New Roman"/>
      <w:sz w:val="24"/>
      <w:szCs w:val="24"/>
    </w:rPr>
  </w:style>
  <w:style w:type="paragraph" w:styleId="Footer">
    <w:name w:val="footer"/>
    <w:basedOn w:val="Normal"/>
    <w:link w:val="FooterChar"/>
    <w:uiPriority w:val="99"/>
    <w:unhideWhenUsed/>
    <w:rsid w:val="008115AD"/>
    <w:pPr>
      <w:tabs>
        <w:tab w:val="center" w:pos="4680"/>
        <w:tab w:val="right" w:pos="9360"/>
      </w:tabs>
    </w:pPr>
  </w:style>
  <w:style w:type="character" w:customStyle="1" w:styleId="FooterChar">
    <w:name w:val="Footer Char"/>
    <w:basedOn w:val="DefaultParagraphFont"/>
    <w:link w:val="Footer"/>
    <w:uiPriority w:val="99"/>
    <w:rsid w:val="008115AD"/>
    <w:rPr>
      <w:rFonts w:eastAsia="Times New Roman" w:cs="Times New Roman"/>
      <w:sz w:val="24"/>
      <w:szCs w:val="24"/>
    </w:rPr>
  </w:style>
  <w:style w:type="paragraph" w:styleId="ListParagraph">
    <w:name w:val="List Paragraph"/>
    <w:basedOn w:val="Normal"/>
    <w:uiPriority w:val="34"/>
    <w:qFormat/>
    <w:rsid w:val="00DD7B58"/>
    <w:pPr>
      <w:ind w:left="720"/>
      <w:contextualSpacing/>
    </w:pPr>
  </w:style>
  <w:style w:type="character" w:customStyle="1" w:styleId="apple-converted-space">
    <w:name w:val="apple-converted-space"/>
    <w:basedOn w:val="DefaultParagraphFont"/>
    <w:rsid w:val="0089154B"/>
  </w:style>
  <w:style w:type="character" w:customStyle="1" w:styleId="BalloonTextChar">
    <w:name w:val="Balloon Text Char"/>
    <w:basedOn w:val="DefaultParagraphFont"/>
    <w:link w:val="BalloonText"/>
    <w:rsid w:val="0089154B"/>
    <w:rPr>
      <w:rFonts w:ascii="Tahoma" w:eastAsia="Calibri" w:hAnsi="Tahoma" w:cs="Times New Roman"/>
      <w:sz w:val="16"/>
      <w:szCs w:val="16"/>
    </w:rPr>
  </w:style>
  <w:style w:type="paragraph" w:styleId="BalloonText">
    <w:name w:val="Balloon Text"/>
    <w:basedOn w:val="Normal"/>
    <w:link w:val="BalloonTextChar"/>
    <w:unhideWhenUsed/>
    <w:rsid w:val="0089154B"/>
    <w:pPr>
      <w:jc w:val="both"/>
    </w:pPr>
    <w:rPr>
      <w:rFonts w:ascii="Tahoma" w:eastAsia="Calibri" w:hAnsi="Tahoma"/>
      <w:sz w:val="16"/>
      <w:szCs w:val="16"/>
    </w:rPr>
  </w:style>
  <w:style w:type="paragraph" w:customStyle="1" w:styleId="dieu">
    <w:name w:val="dieu"/>
    <w:basedOn w:val="Normal"/>
    <w:link w:val="dieuChar"/>
    <w:qFormat/>
    <w:rsid w:val="0089154B"/>
    <w:pPr>
      <w:tabs>
        <w:tab w:val="left" w:pos="900"/>
      </w:tabs>
      <w:spacing w:before="60" w:after="60" w:line="312" w:lineRule="auto"/>
      <w:ind w:left="1920" w:hanging="360"/>
      <w:contextualSpacing/>
    </w:pPr>
    <w:rPr>
      <w:rFonts w:eastAsia="Calibri"/>
      <w:b/>
      <w:sz w:val="28"/>
      <w:szCs w:val="28"/>
    </w:rPr>
  </w:style>
  <w:style w:type="character" w:customStyle="1" w:styleId="dieuChar">
    <w:name w:val="dieu Char"/>
    <w:link w:val="dieu"/>
    <w:rsid w:val="0089154B"/>
    <w:rPr>
      <w:rFonts w:eastAsia="Calibri" w:cs="Times New Roman"/>
      <w:b/>
    </w:rPr>
  </w:style>
  <w:style w:type="character" w:customStyle="1" w:styleId="text">
    <w:name w:val="text"/>
    <w:basedOn w:val="DefaultParagraphFont"/>
    <w:rsid w:val="0089154B"/>
  </w:style>
  <w:style w:type="paragraph" w:customStyle="1" w:styleId="ColorfulList-Accent11">
    <w:name w:val="Colorful List - Accent 11"/>
    <w:basedOn w:val="Normal"/>
    <w:uiPriority w:val="34"/>
    <w:qFormat/>
    <w:rsid w:val="0089154B"/>
    <w:pPr>
      <w:ind w:left="720"/>
      <w:contextualSpacing/>
    </w:pPr>
  </w:style>
  <w:style w:type="paragraph" w:styleId="NormalWeb">
    <w:name w:val="Normal (Web)"/>
    <w:aliases w:val=" Char"/>
    <w:basedOn w:val="Normal"/>
    <w:uiPriority w:val="99"/>
    <w:unhideWhenUsed/>
    <w:rsid w:val="00D04BAF"/>
    <w:pPr>
      <w:spacing w:before="100" w:beforeAutospacing="1" w:after="100" w:afterAutospacing="1"/>
    </w:pPr>
  </w:style>
  <w:style w:type="paragraph" w:styleId="FootnoteText">
    <w:name w:val="footnote text"/>
    <w:basedOn w:val="Normal"/>
    <w:link w:val="FootnoteTextChar"/>
    <w:uiPriority w:val="99"/>
    <w:unhideWhenUsed/>
    <w:rsid w:val="007A6C7C"/>
    <w:rPr>
      <w:sz w:val="20"/>
      <w:szCs w:val="20"/>
    </w:rPr>
  </w:style>
  <w:style w:type="character" w:customStyle="1" w:styleId="FootnoteTextChar">
    <w:name w:val="Footnote Text Char"/>
    <w:basedOn w:val="DefaultParagraphFont"/>
    <w:link w:val="FootnoteText"/>
    <w:uiPriority w:val="99"/>
    <w:rsid w:val="007A6C7C"/>
    <w:rPr>
      <w:rFonts w:eastAsia="Times New Roman" w:cs="Times New Roman"/>
      <w:sz w:val="20"/>
      <w:szCs w:val="20"/>
    </w:rPr>
  </w:style>
  <w:style w:type="character" w:styleId="FootnoteReference">
    <w:name w:val="footnote reference"/>
    <w:basedOn w:val="DefaultParagraphFont"/>
    <w:unhideWhenUsed/>
    <w:rsid w:val="007A6C7C"/>
    <w:rPr>
      <w:vertAlign w:val="superscript"/>
    </w:rPr>
  </w:style>
  <w:style w:type="paragraph" w:customStyle="1" w:styleId="MuPL">
    <w:name w:val="Mẫu PL"/>
    <w:basedOn w:val="Heading4"/>
    <w:link w:val="MuPLChar"/>
    <w:qFormat/>
    <w:rsid w:val="000D561A"/>
    <w:pPr>
      <w:keepLines w:val="0"/>
      <w:tabs>
        <w:tab w:val="center" w:pos="4536"/>
        <w:tab w:val="left" w:pos="7742"/>
      </w:tabs>
      <w:spacing w:before="120" w:after="100" w:afterAutospacing="1"/>
      <w:jc w:val="center"/>
    </w:pPr>
    <w:rPr>
      <w:rFonts w:ascii="Times New Roman" w:eastAsia="Times New Roman" w:hAnsi="Times New Roman" w:cs="Times New Roman"/>
      <w:b/>
      <w:i w:val="0"/>
      <w:iCs w:val="0"/>
      <w:color w:val="000000"/>
      <w:sz w:val="28"/>
      <w:szCs w:val="28"/>
    </w:rPr>
  </w:style>
  <w:style w:type="character" w:customStyle="1" w:styleId="MuPLChar">
    <w:name w:val="Mẫu PL Char"/>
    <w:link w:val="MuPL"/>
    <w:rsid w:val="000D561A"/>
    <w:rPr>
      <w:rFonts w:eastAsia="Times New Roman" w:cs="Times New Roman"/>
      <w:b/>
      <w:color w:val="000000"/>
    </w:rPr>
  </w:style>
  <w:style w:type="character" w:customStyle="1" w:styleId="Heading4Char">
    <w:name w:val="Heading 4 Char"/>
    <w:basedOn w:val="DefaultParagraphFont"/>
    <w:link w:val="Heading4"/>
    <w:rsid w:val="000D561A"/>
    <w:rPr>
      <w:rFonts w:asciiTheme="majorHAnsi" w:eastAsiaTheme="majorEastAsia" w:hAnsiTheme="majorHAnsi" w:cstheme="majorBidi"/>
      <w:i/>
      <w:iCs/>
      <w:color w:val="365F91" w:themeColor="accent1" w:themeShade="BF"/>
      <w:sz w:val="24"/>
      <w:szCs w:val="24"/>
    </w:rPr>
  </w:style>
  <w:style w:type="character" w:styleId="Hyperlink">
    <w:name w:val="Hyperlink"/>
    <w:basedOn w:val="DefaultParagraphFont"/>
    <w:unhideWhenUsed/>
    <w:rsid w:val="00D73337"/>
    <w:rPr>
      <w:color w:val="0000FF" w:themeColor="hyperlink"/>
      <w:u w:val="single"/>
    </w:rPr>
  </w:style>
  <w:style w:type="character" w:customStyle="1" w:styleId="UnresolvedMention">
    <w:name w:val="Unresolved Mention"/>
    <w:basedOn w:val="DefaultParagraphFont"/>
    <w:uiPriority w:val="99"/>
    <w:semiHidden/>
    <w:unhideWhenUsed/>
    <w:rsid w:val="00D73337"/>
    <w:rPr>
      <w:color w:val="605E5C"/>
      <w:shd w:val="clear" w:color="auto" w:fill="E1DFDD"/>
    </w:rPr>
  </w:style>
  <w:style w:type="character" w:customStyle="1" w:styleId="Heading5Char">
    <w:name w:val="Heading 5 Char"/>
    <w:basedOn w:val="DefaultParagraphFont"/>
    <w:link w:val="Heading5"/>
    <w:rsid w:val="0010083F"/>
    <w:rPr>
      <w:rFonts w:eastAsia="Times New Roman" w:cs="Times New Roman"/>
      <w:b/>
      <w:i/>
      <w:szCs w:val="20"/>
      <w:lang w:eastAsia="en-GB"/>
    </w:rPr>
  </w:style>
  <w:style w:type="character" w:styleId="Emphasis">
    <w:name w:val="Emphasis"/>
    <w:basedOn w:val="DefaultParagraphFont"/>
    <w:uiPriority w:val="20"/>
    <w:qFormat/>
    <w:rsid w:val="0010083F"/>
    <w:rPr>
      <w:i/>
      <w:iCs/>
    </w:rPr>
  </w:style>
  <w:style w:type="numbering" w:customStyle="1" w:styleId="NoList1">
    <w:name w:val="No List1"/>
    <w:next w:val="NoList"/>
    <w:semiHidden/>
    <w:rsid w:val="0010083F"/>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10083F"/>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0083F"/>
    <w:pPr>
      <w:spacing w:before="40" w:line="288" w:lineRule="auto"/>
      <w:jc w:val="both"/>
    </w:pPr>
    <w:rPr>
      <w:sz w:val="28"/>
      <w:szCs w:val="20"/>
      <w:lang w:eastAsia="en-GB"/>
    </w:rPr>
  </w:style>
  <w:style w:type="character" w:customStyle="1" w:styleId="BodyTextChar">
    <w:name w:val="Body Text Char"/>
    <w:basedOn w:val="DefaultParagraphFont"/>
    <w:link w:val="BodyText"/>
    <w:rsid w:val="0010083F"/>
    <w:rPr>
      <w:rFonts w:eastAsia="Times New Roman" w:cs="Times New Roman"/>
      <w:szCs w:val="20"/>
      <w:lang w:eastAsia="en-GB"/>
    </w:rPr>
  </w:style>
  <w:style w:type="character" w:customStyle="1" w:styleId="Vnbnnidung">
    <w:name w:val="Văn bản nội dung_"/>
    <w:link w:val="Vnbnnidung0"/>
    <w:uiPriority w:val="99"/>
    <w:rsid w:val="0010083F"/>
  </w:style>
  <w:style w:type="paragraph" w:customStyle="1" w:styleId="Vnbnnidung0">
    <w:name w:val="Văn bản nội dung"/>
    <w:basedOn w:val="Normal"/>
    <w:link w:val="Vnbnnidung"/>
    <w:uiPriority w:val="99"/>
    <w:rsid w:val="0010083F"/>
    <w:pPr>
      <w:widowControl w:val="0"/>
      <w:spacing w:after="100"/>
      <w:ind w:firstLine="400"/>
    </w:pPr>
    <w:rPr>
      <w:rFonts w:eastAsiaTheme="minorHAnsi" w:cstheme="minorBidi"/>
      <w:sz w:val="28"/>
      <w:szCs w:val="28"/>
    </w:rPr>
  </w:style>
  <w:style w:type="character" w:customStyle="1" w:styleId="Vnbnnidung3">
    <w:name w:val="Văn bản nội dung (3)"/>
    <w:rsid w:val="0010083F"/>
    <w:rPr>
      <w:rFonts w:ascii="Times New Roman" w:hAnsi="Times New Roman" w:cs="Times New Roman"/>
      <w:b/>
      <w:bCs/>
      <w:sz w:val="26"/>
      <w:szCs w:val="26"/>
      <w:u w:val="none"/>
    </w:rPr>
  </w:style>
  <w:style w:type="character" w:customStyle="1" w:styleId="Tiu1">
    <w:name w:val="Tiêu đề #1_"/>
    <w:link w:val="Tiu10"/>
    <w:rsid w:val="0010083F"/>
    <w:rPr>
      <w:b/>
      <w:bCs/>
      <w:sz w:val="26"/>
      <w:szCs w:val="26"/>
      <w:shd w:val="clear" w:color="auto" w:fill="FFFFFF"/>
    </w:rPr>
  </w:style>
  <w:style w:type="character" w:customStyle="1" w:styleId="Vnbnnidung2">
    <w:name w:val="Văn bản nội dung (2)_"/>
    <w:link w:val="Vnbnnidung21"/>
    <w:rsid w:val="0010083F"/>
    <w:rPr>
      <w:i/>
      <w:iCs/>
      <w:sz w:val="26"/>
      <w:szCs w:val="26"/>
      <w:shd w:val="clear" w:color="auto" w:fill="FFFFFF"/>
    </w:rPr>
  </w:style>
  <w:style w:type="character" w:customStyle="1" w:styleId="Vnbnnidung2Khnginnghing">
    <w:name w:val="Văn bản nội dung (2) + Không in nghiêng"/>
    <w:basedOn w:val="Vnbnnidung2"/>
    <w:rsid w:val="0010083F"/>
    <w:rPr>
      <w:i/>
      <w:iCs/>
      <w:sz w:val="26"/>
      <w:szCs w:val="26"/>
      <w:shd w:val="clear" w:color="auto" w:fill="FFFFFF"/>
    </w:rPr>
  </w:style>
  <w:style w:type="character" w:customStyle="1" w:styleId="Vnbnnidung30">
    <w:name w:val="Văn bản nội dung (3)_"/>
    <w:link w:val="Vnbnnidung31"/>
    <w:rsid w:val="0010083F"/>
    <w:rPr>
      <w:b/>
      <w:bCs/>
      <w:sz w:val="26"/>
      <w:szCs w:val="26"/>
      <w:shd w:val="clear" w:color="auto" w:fill="FFFFFF"/>
    </w:rPr>
  </w:style>
  <w:style w:type="character" w:customStyle="1" w:styleId="Vnbnnidung4">
    <w:name w:val="Văn bản nội dung (4)_"/>
    <w:link w:val="Vnbnnidung40"/>
    <w:rsid w:val="0010083F"/>
    <w:rPr>
      <w:sz w:val="26"/>
      <w:szCs w:val="26"/>
      <w:shd w:val="clear" w:color="auto" w:fill="FFFFFF"/>
    </w:rPr>
  </w:style>
  <w:style w:type="character" w:customStyle="1" w:styleId="Vnbnnidung4Inm">
    <w:name w:val="Văn bản nội dung (4) + In đậm"/>
    <w:rsid w:val="0010083F"/>
    <w:rPr>
      <w:rFonts w:ascii="Times New Roman" w:hAnsi="Times New Roman" w:cs="Times New Roman"/>
      <w:b/>
      <w:bCs/>
      <w:sz w:val="26"/>
      <w:szCs w:val="26"/>
      <w:u w:val="none"/>
    </w:rPr>
  </w:style>
  <w:style w:type="character" w:customStyle="1" w:styleId="Vnbnnidung5">
    <w:name w:val="Văn bản nội dung (5)_"/>
    <w:link w:val="Vnbnnidung50"/>
    <w:rsid w:val="0010083F"/>
    <w:rPr>
      <w:i/>
      <w:iCs/>
      <w:shd w:val="clear" w:color="auto" w:fill="FFFFFF"/>
    </w:rPr>
  </w:style>
  <w:style w:type="character" w:customStyle="1" w:styleId="Vnbnnidung6">
    <w:name w:val="Văn bản nội dung (6)_"/>
    <w:link w:val="Vnbnnidung60"/>
    <w:rsid w:val="0010083F"/>
    <w:rPr>
      <w:shd w:val="clear" w:color="auto" w:fill="FFFFFF"/>
    </w:rPr>
  </w:style>
  <w:style w:type="character" w:customStyle="1" w:styleId="Vnbnnidung317pt">
    <w:name w:val="Văn bản nội dung (3) + 17 pt"/>
    <w:aliases w:val="Không in đậm,Văn bản nội dung (3) + 9,5 pt,Văn bản nội dung (4) + 14 pt,Giãn cách 0 pt4,Văn bản nội dung (3) + Tahoma,10,Tiêu đề #1 + 21 pt"/>
    <w:rsid w:val="0010083F"/>
    <w:rPr>
      <w:rFonts w:ascii="Times New Roman" w:hAnsi="Times New Roman" w:cs="Times New Roman"/>
      <w:b/>
      <w:bCs/>
      <w:sz w:val="34"/>
      <w:szCs w:val="34"/>
      <w:u w:val="none"/>
    </w:rPr>
  </w:style>
  <w:style w:type="character" w:customStyle="1" w:styleId="Vnbnnidung7">
    <w:name w:val="Văn bản nội dung (7)_"/>
    <w:link w:val="Vnbnnidung70"/>
    <w:rsid w:val="0010083F"/>
    <w:rPr>
      <w:i/>
      <w:iCs/>
      <w:spacing w:val="-10"/>
      <w:sz w:val="26"/>
      <w:szCs w:val="26"/>
      <w:shd w:val="clear" w:color="auto" w:fill="FFFFFF"/>
    </w:rPr>
  </w:style>
  <w:style w:type="character" w:customStyle="1" w:styleId="Chthchbng">
    <w:name w:val="Chú thích bảng_"/>
    <w:link w:val="Chthchbng0"/>
    <w:rsid w:val="0010083F"/>
    <w:rPr>
      <w:b/>
      <w:bCs/>
      <w:sz w:val="26"/>
      <w:szCs w:val="26"/>
      <w:shd w:val="clear" w:color="auto" w:fill="FFFFFF"/>
    </w:rPr>
  </w:style>
  <w:style w:type="character" w:customStyle="1" w:styleId="Vnbnnidung2Inm">
    <w:name w:val="Văn bản nội dung (2) + In đậm"/>
    <w:aliases w:val="Không in nghiêng,Giãn cách 0 pt19,Văn bản nội dung (11) + In đậm,Văn bản nội dung (11) + 22 pt,In đậm,Văn bản nội dung (8) + Không in đậm,Giãn cách 0 pt13,Văn bản nội dung (2) + 10 pt,Giãn cách 0 pt12"/>
    <w:rsid w:val="0010083F"/>
    <w:rPr>
      <w:rFonts w:ascii="Times New Roman" w:hAnsi="Times New Roman" w:cs="Times New Roman"/>
      <w:b/>
      <w:bCs/>
      <w:i/>
      <w:iCs/>
      <w:sz w:val="26"/>
      <w:szCs w:val="26"/>
      <w:u w:val="none"/>
    </w:rPr>
  </w:style>
  <w:style w:type="character" w:customStyle="1" w:styleId="Vnbnnidung2TrebuchetMS">
    <w:name w:val="Văn bản nội dung (2) + Trebuchet MS"/>
    <w:aliases w:val="4 pt,Tỉ lệ 200%,Văn bản nội dung (2) + Candara1,Giãn cách 1 pt,Văn bản nội dung (2) + Franklin Gothic Heavy,7 pt,Văn bản nội dung (31) + Times New Roman"/>
    <w:rsid w:val="0010083F"/>
    <w:rPr>
      <w:rFonts w:ascii="Trebuchet MS" w:hAnsi="Trebuchet MS" w:cs="Trebuchet MS"/>
      <w:i/>
      <w:iCs/>
      <w:w w:val="200"/>
      <w:sz w:val="8"/>
      <w:szCs w:val="8"/>
      <w:u w:val="none"/>
    </w:rPr>
  </w:style>
  <w:style w:type="character" w:customStyle="1" w:styleId="Vnbnnidung2Khnginnghing1">
    <w:name w:val="Văn bản nội dung (2) + Không in nghiêng1"/>
    <w:basedOn w:val="Vnbnnidung2"/>
    <w:rsid w:val="0010083F"/>
    <w:rPr>
      <w:i/>
      <w:iCs/>
      <w:sz w:val="26"/>
      <w:szCs w:val="26"/>
      <w:shd w:val="clear" w:color="auto" w:fill="FFFFFF"/>
    </w:rPr>
  </w:style>
  <w:style w:type="character" w:customStyle="1" w:styleId="Vnbnnidung20">
    <w:name w:val="Văn bản nội dung (2)"/>
    <w:basedOn w:val="Vnbnnidung2"/>
    <w:rsid w:val="0010083F"/>
    <w:rPr>
      <w:i/>
      <w:iCs/>
      <w:sz w:val="26"/>
      <w:szCs w:val="26"/>
      <w:shd w:val="clear" w:color="auto" w:fill="FFFFFF"/>
    </w:rPr>
  </w:style>
  <w:style w:type="character" w:customStyle="1" w:styleId="Chthchbng2">
    <w:name w:val="Chú thích bảng (2)_"/>
    <w:link w:val="Chthchbng20"/>
    <w:rsid w:val="0010083F"/>
    <w:rPr>
      <w:shd w:val="clear" w:color="auto" w:fill="FFFFFF"/>
    </w:rPr>
  </w:style>
  <w:style w:type="character" w:customStyle="1" w:styleId="Chthchbng3">
    <w:name w:val="Chú thích bảng (3)_"/>
    <w:link w:val="Chthchbng30"/>
    <w:rsid w:val="0010083F"/>
    <w:rPr>
      <w:rFonts w:ascii="Consolas" w:hAnsi="Consolas" w:cs="Consolas"/>
      <w:sz w:val="24"/>
      <w:szCs w:val="24"/>
      <w:shd w:val="clear" w:color="auto" w:fill="FFFFFF"/>
    </w:rPr>
  </w:style>
  <w:style w:type="character" w:customStyle="1" w:styleId="Vnbnnidung211pt">
    <w:name w:val="Văn bản nội dung (2) + 11 pt"/>
    <w:aliases w:val="Không in nghiêng4,In đậm3,Giãn cách 0 pt7"/>
    <w:rsid w:val="0010083F"/>
    <w:rPr>
      <w:rFonts w:ascii="Times New Roman" w:hAnsi="Times New Roman" w:cs="Times New Roman"/>
      <w:i/>
      <w:iCs/>
      <w:sz w:val="22"/>
      <w:szCs w:val="22"/>
      <w:u w:val="none"/>
    </w:rPr>
  </w:style>
  <w:style w:type="character" w:customStyle="1" w:styleId="Chthchbng4">
    <w:name w:val="Chú thích bảng (4)_"/>
    <w:link w:val="Chthchbng40"/>
    <w:rsid w:val="0010083F"/>
    <w:rPr>
      <w:shd w:val="clear" w:color="auto" w:fill="FFFFFF"/>
    </w:rPr>
  </w:style>
  <w:style w:type="character" w:customStyle="1" w:styleId="Chthchbng5">
    <w:name w:val="Chú thích bảng (5)_"/>
    <w:link w:val="Chthchbng50"/>
    <w:rsid w:val="0010083F"/>
    <w:rPr>
      <w:rFonts w:ascii="Trebuchet MS" w:hAnsi="Trebuchet MS" w:cs="Trebuchet MS"/>
      <w:shd w:val="clear" w:color="auto" w:fill="FFFFFF"/>
    </w:rPr>
  </w:style>
  <w:style w:type="character" w:customStyle="1" w:styleId="Chthchbng6">
    <w:name w:val="Chú thích bảng (6)_"/>
    <w:link w:val="Chthchbng60"/>
    <w:rsid w:val="0010083F"/>
    <w:rPr>
      <w:spacing w:val="40"/>
      <w:w w:val="66"/>
      <w:shd w:val="clear" w:color="auto" w:fill="FFFFFF"/>
    </w:rPr>
  </w:style>
  <w:style w:type="character" w:customStyle="1" w:styleId="Chthchbng7">
    <w:name w:val="Chú thích bảng (7)_"/>
    <w:link w:val="Chthchbng70"/>
    <w:rsid w:val="0010083F"/>
    <w:rPr>
      <w:rFonts w:ascii="Trebuchet MS" w:hAnsi="Trebuchet MS" w:cs="Trebuchet MS"/>
      <w:shd w:val="clear" w:color="auto" w:fill="FFFFFF"/>
    </w:rPr>
  </w:style>
  <w:style w:type="character" w:customStyle="1" w:styleId="Chthchbng8">
    <w:name w:val="Chú thích bảng (8)_"/>
    <w:link w:val="Chthchbng80"/>
    <w:rsid w:val="0010083F"/>
    <w:rPr>
      <w:sz w:val="26"/>
      <w:szCs w:val="26"/>
      <w:shd w:val="clear" w:color="auto" w:fill="FFFFFF"/>
    </w:rPr>
  </w:style>
  <w:style w:type="character" w:customStyle="1" w:styleId="Chthchbng9">
    <w:name w:val="Chú thích bảng (9)_"/>
    <w:link w:val="Chthchbng90"/>
    <w:rsid w:val="0010083F"/>
    <w:rPr>
      <w:rFonts w:ascii="Trebuchet MS" w:hAnsi="Trebuchet MS" w:cs="Trebuchet MS"/>
      <w:shd w:val="clear" w:color="auto" w:fill="FFFFFF"/>
    </w:rPr>
  </w:style>
  <w:style w:type="character" w:customStyle="1" w:styleId="Vnbnnidung211pt1">
    <w:name w:val="Văn bản nội dung (2) + 11 pt1"/>
    <w:aliases w:val="Không in nghiêng3,Văn bản nội dung (2) + 14 pt,In đậm1,Giãn cách 0 pt6,Giãn cách 0 pt2,Văn bản nội dung (10) + 14 pt,Đầu trang hoặc chân trang + 12 pt"/>
    <w:rsid w:val="0010083F"/>
    <w:rPr>
      <w:rFonts w:ascii="Times New Roman" w:hAnsi="Times New Roman" w:cs="Times New Roman"/>
      <w:i/>
      <w:iCs/>
      <w:sz w:val="22"/>
      <w:szCs w:val="22"/>
      <w:u w:val="none"/>
    </w:rPr>
  </w:style>
  <w:style w:type="character" w:customStyle="1" w:styleId="Vnbnnidung212pt">
    <w:name w:val="Văn bản nội dung (2) + 12 pt"/>
    <w:aliases w:val="Không in nghiêng2,Văn bản nội dung (2) + Candara2,10 pt,Văn bản nội dung (34) + Times New Roman,Văn bản nội dung (3) + In đậm1"/>
    <w:rsid w:val="0010083F"/>
    <w:rPr>
      <w:rFonts w:ascii="Times New Roman" w:hAnsi="Times New Roman" w:cs="Times New Roman"/>
      <w:i/>
      <w:iCs/>
      <w:sz w:val="24"/>
      <w:szCs w:val="24"/>
      <w:u w:val="none"/>
    </w:rPr>
  </w:style>
  <w:style w:type="character" w:customStyle="1" w:styleId="Chthchbng10">
    <w:name w:val="Chú thích bảng (10)_"/>
    <w:link w:val="Chthchbng100"/>
    <w:rsid w:val="0010083F"/>
    <w:rPr>
      <w:rFonts w:ascii="Trebuchet MS" w:hAnsi="Trebuchet MS" w:cs="Trebuchet MS"/>
      <w:shd w:val="clear" w:color="auto" w:fill="FFFFFF"/>
    </w:rPr>
  </w:style>
  <w:style w:type="character" w:customStyle="1" w:styleId="Vnbnnidung8">
    <w:name w:val="Văn bản nội dung (8)_"/>
    <w:link w:val="Vnbnnidung80"/>
    <w:rsid w:val="0010083F"/>
    <w:rPr>
      <w:shd w:val="clear" w:color="auto" w:fill="FFFFFF"/>
    </w:rPr>
  </w:style>
  <w:style w:type="character" w:customStyle="1" w:styleId="Chthchbng11">
    <w:name w:val="Chú thích bảng (11)_"/>
    <w:link w:val="Chthchbng110"/>
    <w:rsid w:val="0010083F"/>
    <w:rPr>
      <w:shd w:val="clear" w:color="auto" w:fill="FFFFFF"/>
    </w:rPr>
  </w:style>
  <w:style w:type="character" w:customStyle="1" w:styleId="Vnbnnidung217pt">
    <w:name w:val="Văn bản nội dung (2) + 17 pt"/>
    <w:aliases w:val="Không in nghiêng1,Văn bản nội dung (4) + Arial Narrow,12 pt,Văn bản nội dung (4) + Không in đậm1,Chú thích bảng (2) + 10 pt,Văn bản nội dung (2) + Franklin Gothic Medium,Văn bản nội dung (10) + Không in đậm1"/>
    <w:rsid w:val="0010083F"/>
    <w:rPr>
      <w:rFonts w:ascii="Times New Roman" w:hAnsi="Times New Roman" w:cs="Times New Roman"/>
      <w:i/>
      <w:iCs/>
      <w:sz w:val="34"/>
      <w:szCs w:val="34"/>
      <w:u w:val="none"/>
    </w:rPr>
  </w:style>
  <w:style w:type="character" w:customStyle="1" w:styleId="Vnbnnidung9">
    <w:name w:val="Văn bản nội dung (9)_"/>
    <w:link w:val="Vnbnnidung90"/>
    <w:rsid w:val="0010083F"/>
    <w:rPr>
      <w:b/>
      <w:bCs/>
      <w:i/>
      <w:iCs/>
      <w:sz w:val="15"/>
      <w:szCs w:val="15"/>
      <w:shd w:val="clear" w:color="auto" w:fill="FFFFFF"/>
    </w:rPr>
  </w:style>
  <w:style w:type="paragraph" w:customStyle="1" w:styleId="Vnbnnidung31">
    <w:name w:val="Văn bản nội dung (3)1"/>
    <w:basedOn w:val="Normal"/>
    <w:link w:val="Vnbnnidung30"/>
    <w:rsid w:val="0010083F"/>
    <w:pPr>
      <w:widowControl w:val="0"/>
      <w:shd w:val="clear" w:color="auto" w:fill="FFFFFF"/>
      <w:spacing w:line="314" w:lineRule="exact"/>
      <w:jc w:val="center"/>
    </w:pPr>
    <w:rPr>
      <w:rFonts w:eastAsiaTheme="minorHAnsi" w:cstheme="minorBidi"/>
      <w:b/>
      <w:bCs/>
      <w:sz w:val="26"/>
      <w:szCs w:val="26"/>
    </w:rPr>
  </w:style>
  <w:style w:type="paragraph" w:customStyle="1" w:styleId="Tiu10">
    <w:name w:val="Tiêu đề #1"/>
    <w:basedOn w:val="Normal"/>
    <w:link w:val="Tiu1"/>
    <w:rsid w:val="0010083F"/>
    <w:pPr>
      <w:widowControl w:val="0"/>
      <w:shd w:val="clear" w:color="auto" w:fill="FFFFFF"/>
      <w:spacing w:line="380" w:lineRule="exact"/>
      <w:jc w:val="center"/>
      <w:outlineLvl w:val="0"/>
    </w:pPr>
    <w:rPr>
      <w:rFonts w:eastAsiaTheme="minorHAnsi" w:cstheme="minorBidi"/>
      <w:b/>
      <w:bCs/>
      <w:sz w:val="26"/>
      <w:szCs w:val="26"/>
    </w:rPr>
  </w:style>
  <w:style w:type="paragraph" w:customStyle="1" w:styleId="Vnbnnidung21">
    <w:name w:val="Văn bản nội dung (2)1"/>
    <w:basedOn w:val="Normal"/>
    <w:link w:val="Vnbnnidung2"/>
    <w:rsid w:val="0010083F"/>
    <w:pPr>
      <w:widowControl w:val="0"/>
      <w:shd w:val="clear" w:color="auto" w:fill="FFFFFF"/>
      <w:spacing w:line="240" w:lineRule="atLeast"/>
      <w:jc w:val="both"/>
    </w:pPr>
    <w:rPr>
      <w:rFonts w:eastAsiaTheme="minorHAnsi" w:cstheme="minorBidi"/>
      <w:i/>
      <w:iCs/>
      <w:sz w:val="26"/>
      <w:szCs w:val="26"/>
    </w:rPr>
  </w:style>
  <w:style w:type="paragraph" w:customStyle="1" w:styleId="Vnbnnidung40">
    <w:name w:val="Văn bản nội dung (4)"/>
    <w:basedOn w:val="Normal"/>
    <w:link w:val="Vnbnnidung4"/>
    <w:rsid w:val="0010083F"/>
    <w:pPr>
      <w:widowControl w:val="0"/>
      <w:shd w:val="clear" w:color="auto" w:fill="FFFFFF"/>
      <w:spacing w:line="321" w:lineRule="exact"/>
      <w:jc w:val="both"/>
    </w:pPr>
    <w:rPr>
      <w:rFonts w:eastAsiaTheme="minorHAnsi" w:cstheme="minorBidi"/>
      <w:sz w:val="26"/>
      <w:szCs w:val="26"/>
    </w:rPr>
  </w:style>
  <w:style w:type="paragraph" w:customStyle="1" w:styleId="Vnbnnidung50">
    <w:name w:val="Văn bản nội dung (5)"/>
    <w:basedOn w:val="Normal"/>
    <w:link w:val="Vnbnnidung5"/>
    <w:rsid w:val="0010083F"/>
    <w:pPr>
      <w:widowControl w:val="0"/>
      <w:shd w:val="clear" w:color="auto" w:fill="FFFFFF"/>
      <w:spacing w:line="249" w:lineRule="exact"/>
      <w:jc w:val="both"/>
    </w:pPr>
    <w:rPr>
      <w:rFonts w:eastAsiaTheme="minorHAnsi" w:cstheme="minorBidi"/>
      <w:i/>
      <w:iCs/>
      <w:sz w:val="28"/>
      <w:szCs w:val="28"/>
    </w:rPr>
  </w:style>
  <w:style w:type="paragraph" w:customStyle="1" w:styleId="Vnbnnidung60">
    <w:name w:val="Văn bản nội dung (6)"/>
    <w:basedOn w:val="Normal"/>
    <w:link w:val="Vnbnnidung6"/>
    <w:rsid w:val="0010083F"/>
    <w:pPr>
      <w:widowControl w:val="0"/>
      <w:shd w:val="clear" w:color="auto" w:fill="FFFFFF"/>
      <w:spacing w:line="249" w:lineRule="exact"/>
      <w:jc w:val="both"/>
    </w:pPr>
    <w:rPr>
      <w:rFonts w:eastAsiaTheme="minorHAnsi" w:cstheme="minorBidi"/>
      <w:sz w:val="28"/>
      <w:szCs w:val="28"/>
    </w:rPr>
  </w:style>
  <w:style w:type="paragraph" w:customStyle="1" w:styleId="Vnbnnidung70">
    <w:name w:val="Văn bản nội dung (7)"/>
    <w:basedOn w:val="Normal"/>
    <w:link w:val="Vnbnnidung7"/>
    <w:rsid w:val="0010083F"/>
    <w:pPr>
      <w:widowControl w:val="0"/>
      <w:shd w:val="clear" w:color="auto" w:fill="FFFFFF"/>
      <w:spacing w:line="240" w:lineRule="atLeast"/>
    </w:pPr>
    <w:rPr>
      <w:rFonts w:eastAsiaTheme="minorHAnsi" w:cstheme="minorBidi"/>
      <w:i/>
      <w:iCs/>
      <w:spacing w:val="-10"/>
      <w:sz w:val="26"/>
      <w:szCs w:val="26"/>
    </w:rPr>
  </w:style>
  <w:style w:type="paragraph" w:customStyle="1" w:styleId="Chthchbng0">
    <w:name w:val="Chú thích bảng"/>
    <w:basedOn w:val="Normal"/>
    <w:link w:val="Chthchbng"/>
    <w:rsid w:val="0010083F"/>
    <w:pPr>
      <w:widowControl w:val="0"/>
      <w:shd w:val="clear" w:color="auto" w:fill="FFFFFF"/>
      <w:spacing w:line="314" w:lineRule="exact"/>
      <w:ind w:firstLine="780"/>
    </w:pPr>
    <w:rPr>
      <w:rFonts w:eastAsiaTheme="minorHAnsi" w:cstheme="minorBidi"/>
      <w:b/>
      <w:bCs/>
      <w:sz w:val="26"/>
      <w:szCs w:val="26"/>
    </w:rPr>
  </w:style>
  <w:style w:type="paragraph" w:customStyle="1" w:styleId="Chthchbng20">
    <w:name w:val="Chú thích bảng (2)"/>
    <w:basedOn w:val="Normal"/>
    <w:link w:val="Chthchbng2"/>
    <w:rsid w:val="0010083F"/>
    <w:pPr>
      <w:widowControl w:val="0"/>
      <w:shd w:val="clear" w:color="auto" w:fill="FFFFFF"/>
      <w:spacing w:line="240" w:lineRule="atLeast"/>
    </w:pPr>
    <w:rPr>
      <w:rFonts w:eastAsiaTheme="minorHAnsi" w:cstheme="minorBidi"/>
      <w:sz w:val="28"/>
      <w:szCs w:val="28"/>
    </w:rPr>
  </w:style>
  <w:style w:type="paragraph" w:customStyle="1" w:styleId="Chthchbng30">
    <w:name w:val="Chú thích bảng (3)"/>
    <w:basedOn w:val="Normal"/>
    <w:link w:val="Chthchbng3"/>
    <w:rsid w:val="0010083F"/>
    <w:pPr>
      <w:widowControl w:val="0"/>
      <w:shd w:val="clear" w:color="auto" w:fill="FFFFFF"/>
      <w:spacing w:line="240" w:lineRule="atLeast"/>
    </w:pPr>
    <w:rPr>
      <w:rFonts w:ascii="Consolas" w:eastAsiaTheme="minorHAnsi" w:hAnsi="Consolas" w:cs="Consolas"/>
    </w:rPr>
  </w:style>
  <w:style w:type="paragraph" w:customStyle="1" w:styleId="Chthchbng40">
    <w:name w:val="Chú thích bảng (4)"/>
    <w:basedOn w:val="Normal"/>
    <w:link w:val="Chthchbng4"/>
    <w:rsid w:val="0010083F"/>
    <w:pPr>
      <w:widowControl w:val="0"/>
      <w:shd w:val="clear" w:color="auto" w:fill="FFFFFF"/>
      <w:spacing w:line="240" w:lineRule="atLeast"/>
    </w:pPr>
    <w:rPr>
      <w:rFonts w:eastAsiaTheme="minorHAnsi" w:cstheme="minorBidi"/>
      <w:sz w:val="28"/>
      <w:szCs w:val="28"/>
    </w:rPr>
  </w:style>
  <w:style w:type="paragraph" w:customStyle="1" w:styleId="Chthchbng50">
    <w:name w:val="Chú thích bảng (5)"/>
    <w:basedOn w:val="Normal"/>
    <w:link w:val="Chthchbng5"/>
    <w:rsid w:val="0010083F"/>
    <w:pPr>
      <w:widowControl w:val="0"/>
      <w:shd w:val="clear" w:color="auto" w:fill="FFFFFF"/>
      <w:spacing w:line="240" w:lineRule="atLeast"/>
    </w:pPr>
    <w:rPr>
      <w:rFonts w:ascii="Trebuchet MS" w:eastAsiaTheme="minorHAnsi" w:hAnsi="Trebuchet MS" w:cs="Trebuchet MS"/>
      <w:sz w:val="28"/>
      <w:szCs w:val="28"/>
    </w:rPr>
  </w:style>
  <w:style w:type="paragraph" w:customStyle="1" w:styleId="Chthchbng60">
    <w:name w:val="Chú thích bảng (6)"/>
    <w:basedOn w:val="Normal"/>
    <w:link w:val="Chthchbng6"/>
    <w:rsid w:val="0010083F"/>
    <w:pPr>
      <w:widowControl w:val="0"/>
      <w:shd w:val="clear" w:color="auto" w:fill="FFFFFF"/>
      <w:spacing w:line="240" w:lineRule="atLeast"/>
    </w:pPr>
    <w:rPr>
      <w:rFonts w:eastAsiaTheme="minorHAnsi" w:cstheme="minorBidi"/>
      <w:spacing w:val="40"/>
      <w:w w:val="66"/>
      <w:sz w:val="28"/>
      <w:szCs w:val="28"/>
    </w:rPr>
  </w:style>
  <w:style w:type="paragraph" w:customStyle="1" w:styleId="Chthchbng70">
    <w:name w:val="Chú thích bảng (7)"/>
    <w:basedOn w:val="Normal"/>
    <w:link w:val="Chthchbng7"/>
    <w:rsid w:val="0010083F"/>
    <w:pPr>
      <w:widowControl w:val="0"/>
      <w:shd w:val="clear" w:color="auto" w:fill="FFFFFF"/>
      <w:spacing w:line="240" w:lineRule="atLeast"/>
    </w:pPr>
    <w:rPr>
      <w:rFonts w:ascii="Trebuchet MS" w:eastAsiaTheme="minorHAnsi" w:hAnsi="Trebuchet MS" w:cs="Trebuchet MS"/>
      <w:sz w:val="28"/>
      <w:szCs w:val="28"/>
    </w:rPr>
  </w:style>
  <w:style w:type="paragraph" w:customStyle="1" w:styleId="Chthchbng80">
    <w:name w:val="Chú thích bảng (8)"/>
    <w:basedOn w:val="Normal"/>
    <w:link w:val="Chthchbng8"/>
    <w:rsid w:val="0010083F"/>
    <w:pPr>
      <w:widowControl w:val="0"/>
      <w:shd w:val="clear" w:color="auto" w:fill="FFFFFF"/>
      <w:spacing w:line="240" w:lineRule="atLeast"/>
    </w:pPr>
    <w:rPr>
      <w:rFonts w:eastAsiaTheme="minorHAnsi" w:cstheme="minorBidi"/>
      <w:sz w:val="26"/>
      <w:szCs w:val="26"/>
    </w:rPr>
  </w:style>
  <w:style w:type="paragraph" w:customStyle="1" w:styleId="Chthchbng90">
    <w:name w:val="Chú thích bảng (9)"/>
    <w:basedOn w:val="Normal"/>
    <w:link w:val="Chthchbng9"/>
    <w:rsid w:val="0010083F"/>
    <w:pPr>
      <w:widowControl w:val="0"/>
      <w:shd w:val="clear" w:color="auto" w:fill="FFFFFF"/>
      <w:spacing w:line="240" w:lineRule="atLeast"/>
    </w:pPr>
    <w:rPr>
      <w:rFonts w:ascii="Trebuchet MS" w:eastAsiaTheme="minorHAnsi" w:hAnsi="Trebuchet MS" w:cs="Trebuchet MS"/>
      <w:sz w:val="28"/>
      <w:szCs w:val="28"/>
    </w:rPr>
  </w:style>
  <w:style w:type="paragraph" w:customStyle="1" w:styleId="Chthchbng100">
    <w:name w:val="Chú thích bảng (10)"/>
    <w:basedOn w:val="Normal"/>
    <w:link w:val="Chthchbng10"/>
    <w:rsid w:val="0010083F"/>
    <w:pPr>
      <w:widowControl w:val="0"/>
      <w:shd w:val="clear" w:color="auto" w:fill="FFFFFF"/>
      <w:spacing w:line="240" w:lineRule="atLeast"/>
    </w:pPr>
    <w:rPr>
      <w:rFonts w:ascii="Trebuchet MS" w:eastAsiaTheme="minorHAnsi" w:hAnsi="Trebuchet MS" w:cs="Trebuchet MS"/>
      <w:sz w:val="28"/>
      <w:szCs w:val="28"/>
    </w:rPr>
  </w:style>
  <w:style w:type="paragraph" w:customStyle="1" w:styleId="Vnbnnidung80">
    <w:name w:val="Văn bản nội dung (8)"/>
    <w:basedOn w:val="Normal"/>
    <w:link w:val="Vnbnnidung8"/>
    <w:rsid w:val="0010083F"/>
    <w:pPr>
      <w:widowControl w:val="0"/>
      <w:shd w:val="clear" w:color="auto" w:fill="FFFFFF"/>
      <w:spacing w:line="240" w:lineRule="atLeast"/>
      <w:jc w:val="center"/>
    </w:pPr>
    <w:rPr>
      <w:rFonts w:eastAsiaTheme="minorHAnsi" w:cstheme="minorBidi"/>
      <w:sz w:val="28"/>
      <w:szCs w:val="28"/>
    </w:rPr>
  </w:style>
  <w:style w:type="paragraph" w:customStyle="1" w:styleId="Chthchbng110">
    <w:name w:val="Chú thích bảng (11)"/>
    <w:basedOn w:val="Normal"/>
    <w:link w:val="Chthchbng11"/>
    <w:rsid w:val="0010083F"/>
    <w:pPr>
      <w:widowControl w:val="0"/>
      <w:shd w:val="clear" w:color="auto" w:fill="FFFFFF"/>
      <w:spacing w:line="240" w:lineRule="atLeast"/>
    </w:pPr>
    <w:rPr>
      <w:rFonts w:eastAsiaTheme="minorHAnsi" w:cstheme="minorBidi"/>
      <w:sz w:val="28"/>
      <w:szCs w:val="28"/>
    </w:rPr>
  </w:style>
  <w:style w:type="paragraph" w:customStyle="1" w:styleId="Vnbnnidung90">
    <w:name w:val="Văn bản nội dung (9)"/>
    <w:basedOn w:val="Normal"/>
    <w:link w:val="Vnbnnidung9"/>
    <w:rsid w:val="0010083F"/>
    <w:pPr>
      <w:widowControl w:val="0"/>
      <w:shd w:val="clear" w:color="auto" w:fill="FFFFFF"/>
      <w:spacing w:line="240" w:lineRule="atLeast"/>
    </w:pPr>
    <w:rPr>
      <w:rFonts w:eastAsiaTheme="minorHAnsi" w:cstheme="minorBidi"/>
      <w:b/>
      <w:bCs/>
      <w:i/>
      <w:iCs/>
      <w:sz w:val="15"/>
      <w:szCs w:val="15"/>
    </w:rPr>
  </w:style>
  <w:style w:type="paragraph" w:customStyle="1" w:styleId="DefaultParagraphFontParaCharCharCharCharChar">
    <w:name w:val="Default Paragraph Font Para Char Char Char Char Char"/>
    <w:autoRedefine/>
    <w:rsid w:val="0010083F"/>
    <w:pPr>
      <w:tabs>
        <w:tab w:val="left" w:pos="1152"/>
      </w:tabs>
      <w:spacing w:before="120" w:after="120" w:line="312" w:lineRule="auto"/>
    </w:pPr>
    <w:rPr>
      <w:rFonts w:ascii="Arial" w:eastAsia="Arial Unicode MS" w:hAnsi="Arial" w:cs="Arial"/>
      <w:sz w:val="26"/>
      <w:szCs w:val="26"/>
    </w:rPr>
  </w:style>
  <w:style w:type="character" w:customStyle="1" w:styleId="Tiu12">
    <w:name w:val="Tiêu đề #1 (2)_"/>
    <w:link w:val="Tiu120"/>
    <w:rsid w:val="0010083F"/>
    <w:rPr>
      <w:rFonts w:ascii="Trebuchet MS" w:hAnsi="Trebuchet MS" w:cs="Trebuchet MS"/>
      <w:sz w:val="24"/>
      <w:szCs w:val="24"/>
      <w:shd w:val="clear" w:color="auto" w:fill="FFFFFF"/>
    </w:rPr>
  </w:style>
  <w:style w:type="paragraph" w:customStyle="1" w:styleId="Tiu120">
    <w:name w:val="Tiêu đề #1 (2)"/>
    <w:basedOn w:val="Normal"/>
    <w:link w:val="Tiu12"/>
    <w:rsid w:val="0010083F"/>
    <w:pPr>
      <w:widowControl w:val="0"/>
      <w:shd w:val="clear" w:color="auto" w:fill="FFFFFF"/>
      <w:spacing w:after="780" w:line="240" w:lineRule="atLeast"/>
      <w:jc w:val="center"/>
      <w:outlineLvl w:val="0"/>
    </w:pPr>
    <w:rPr>
      <w:rFonts w:ascii="Trebuchet MS" w:eastAsiaTheme="minorHAnsi" w:hAnsi="Trebuchet MS" w:cs="Trebuchet MS"/>
    </w:rPr>
  </w:style>
  <w:style w:type="paragraph" w:customStyle="1" w:styleId="Vnbnnidung41">
    <w:name w:val="Văn bản nội dung (4)1"/>
    <w:basedOn w:val="Normal"/>
    <w:rsid w:val="0010083F"/>
    <w:pPr>
      <w:widowControl w:val="0"/>
      <w:shd w:val="clear" w:color="auto" w:fill="FFFFFF"/>
      <w:spacing w:before="60" w:after="60" w:line="240" w:lineRule="atLeast"/>
      <w:jc w:val="both"/>
    </w:pPr>
    <w:rPr>
      <w:rFonts w:eastAsia="Microsoft Sans Serif"/>
      <w:i/>
      <w:iCs/>
      <w:sz w:val="26"/>
      <w:szCs w:val="26"/>
      <w:lang w:val="vi-VN" w:eastAsia="vi-VN"/>
    </w:rPr>
  </w:style>
  <w:style w:type="character" w:customStyle="1" w:styleId="Vnbnnidung2Innghing">
    <w:name w:val="Văn bản nội dung (2) + In nghiêng"/>
    <w:aliases w:val="Giãn cách 0 pt18"/>
    <w:rsid w:val="0010083F"/>
    <w:rPr>
      <w:rFonts w:ascii="Times New Roman" w:hAnsi="Times New Roman" w:cs="Times New Roman"/>
      <w:i/>
      <w:iCs/>
      <w:sz w:val="26"/>
      <w:szCs w:val="26"/>
      <w:u w:val="none"/>
    </w:rPr>
  </w:style>
  <w:style w:type="character" w:customStyle="1" w:styleId="Vnbnnidung4Khnginnghing">
    <w:name w:val="Văn bản nội dung (4) + Không in nghiêng"/>
    <w:rsid w:val="0010083F"/>
    <w:rPr>
      <w:rFonts w:ascii="Times New Roman" w:hAnsi="Times New Roman" w:cs="Times New Roman"/>
      <w:i/>
      <w:iCs/>
      <w:sz w:val="26"/>
      <w:szCs w:val="26"/>
      <w:u w:val="none"/>
    </w:rPr>
  </w:style>
  <w:style w:type="paragraph" w:customStyle="1" w:styleId="Vnbnnidung71">
    <w:name w:val="Văn bản nội dung (7)1"/>
    <w:basedOn w:val="Normal"/>
    <w:rsid w:val="0010083F"/>
    <w:pPr>
      <w:widowControl w:val="0"/>
      <w:shd w:val="clear" w:color="auto" w:fill="FFFFFF"/>
      <w:spacing w:before="180" w:line="240" w:lineRule="atLeast"/>
    </w:pPr>
    <w:rPr>
      <w:rFonts w:eastAsia="Microsoft Sans Serif"/>
      <w:sz w:val="19"/>
      <w:szCs w:val="19"/>
      <w:lang w:val="vi-VN" w:eastAsia="vi-VN"/>
    </w:rPr>
  </w:style>
  <w:style w:type="character" w:customStyle="1" w:styleId="Vnbnnidung2Candara">
    <w:name w:val="Văn bản nội dung (2) + Candara"/>
    <w:aliases w:val="9,5 pt2"/>
    <w:rsid w:val="0010083F"/>
    <w:rPr>
      <w:rFonts w:ascii="Candara" w:hAnsi="Candara" w:cs="Candara"/>
      <w:sz w:val="19"/>
      <w:szCs w:val="19"/>
      <w:u w:val="none"/>
    </w:rPr>
  </w:style>
  <w:style w:type="character" w:customStyle="1" w:styleId="Tiu13">
    <w:name w:val="Tiêu đề #1 (3)_"/>
    <w:link w:val="Tiu130"/>
    <w:rsid w:val="0010083F"/>
    <w:rPr>
      <w:sz w:val="26"/>
      <w:szCs w:val="26"/>
      <w:shd w:val="clear" w:color="auto" w:fill="FFFFFF"/>
    </w:rPr>
  </w:style>
  <w:style w:type="paragraph" w:customStyle="1" w:styleId="Tiu130">
    <w:name w:val="Tiêu đề #1 (3)"/>
    <w:basedOn w:val="Normal"/>
    <w:link w:val="Tiu13"/>
    <w:rsid w:val="0010083F"/>
    <w:pPr>
      <w:widowControl w:val="0"/>
      <w:shd w:val="clear" w:color="auto" w:fill="FFFFFF"/>
      <w:spacing w:after="720" w:line="240" w:lineRule="atLeast"/>
      <w:jc w:val="center"/>
      <w:outlineLvl w:val="0"/>
    </w:pPr>
    <w:rPr>
      <w:rFonts w:eastAsiaTheme="minorHAnsi" w:cstheme="minorBidi"/>
      <w:sz w:val="26"/>
      <w:szCs w:val="26"/>
    </w:rPr>
  </w:style>
  <w:style w:type="character" w:customStyle="1" w:styleId="Vnbnnidung3Khnginm">
    <w:name w:val="Văn bản nội dung (3) + Không in đậm"/>
    <w:rsid w:val="0010083F"/>
  </w:style>
  <w:style w:type="character" w:customStyle="1" w:styleId="Vnbnnidung4Gincch-2pt">
    <w:name w:val="Văn bản nội dung (4) + Giãn cách -2 pt"/>
    <w:rsid w:val="0010083F"/>
    <w:rPr>
      <w:rFonts w:ascii="Times New Roman" w:hAnsi="Times New Roman" w:cs="Times New Roman"/>
      <w:i/>
      <w:iCs/>
      <w:spacing w:val="-40"/>
      <w:sz w:val="26"/>
      <w:szCs w:val="26"/>
      <w:u w:val="none"/>
    </w:rPr>
  </w:style>
  <w:style w:type="character" w:customStyle="1" w:styleId="Vnbnnidung9TimesNewRoman">
    <w:name w:val="Văn bản nội dung (9) + Times New Roman"/>
    <w:aliases w:val="In nghiêng,Giãn cách 0 pt,Văn bản nội dung (3) + 11 pt,Văn bản nội dung (5) + Không in nghiêng,Văn bản nội dung (2) + In đậm3,Giãn cách 0 pt16,Văn bản nội dung (2) + In đậm2,Văn bản nội dung (2) + Tahoma3,12 pt1"/>
    <w:rsid w:val="0010083F"/>
    <w:rPr>
      <w:rFonts w:ascii="Times New Roman" w:hAnsi="Times New Roman" w:cs="Times New Roman"/>
      <w:i/>
      <w:iCs/>
      <w:spacing w:val="0"/>
      <w:sz w:val="8"/>
      <w:szCs w:val="8"/>
      <w:u w:val="none"/>
    </w:rPr>
  </w:style>
  <w:style w:type="character" w:customStyle="1" w:styleId="Vnbnnidung2Inm1">
    <w:name w:val="Văn bản nội dung (2) + In đậm1"/>
    <w:aliases w:val="In nghiêng3,Giãn cách 0 pt3,Văn bản nội dung (2) + 10 pt3"/>
    <w:rsid w:val="0010083F"/>
    <w:rPr>
      <w:rFonts w:ascii="Times New Roman" w:hAnsi="Times New Roman" w:cs="Times New Roman"/>
      <w:b/>
      <w:bCs/>
      <w:sz w:val="26"/>
      <w:szCs w:val="26"/>
      <w:u w:val="none"/>
    </w:rPr>
  </w:style>
  <w:style w:type="character" w:customStyle="1" w:styleId="Vnbnnidung2Innghing1">
    <w:name w:val="Văn bản nội dung (2) + In nghiêng1"/>
    <w:aliases w:val="Giãn cách 0 pt15"/>
    <w:rsid w:val="0010083F"/>
    <w:rPr>
      <w:rFonts w:ascii="Times New Roman" w:hAnsi="Times New Roman" w:cs="Times New Roman"/>
      <w:i/>
      <w:iCs/>
      <w:sz w:val="26"/>
      <w:szCs w:val="26"/>
      <w:u w:val="none"/>
    </w:rPr>
  </w:style>
  <w:style w:type="character" w:customStyle="1" w:styleId="Vnbnnidung3Khnginm1">
    <w:name w:val="Văn bản nội dung (3) + Không in đậm1"/>
    <w:aliases w:val="In nghiêng2,Văn bản nội dung (22) + In đậm"/>
    <w:rsid w:val="0010083F"/>
    <w:rPr>
      <w:rFonts w:ascii="Times New Roman" w:hAnsi="Times New Roman" w:cs="Times New Roman"/>
      <w:b/>
      <w:bCs/>
      <w:i/>
      <w:iCs/>
      <w:sz w:val="26"/>
      <w:szCs w:val="26"/>
      <w:u w:val="none"/>
    </w:rPr>
  </w:style>
  <w:style w:type="character" w:customStyle="1" w:styleId="Vnbnnidung10">
    <w:name w:val="Văn bản nội dung (10)_"/>
    <w:link w:val="Vnbnnidung100"/>
    <w:rsid w:val="0010083F"/>
    <w:rPr>
      <w:shd w:val="clear" w:color="auto" w:fill="FFFFFF"/>
    </w:rPr>
  </w:style>
  <w:style w:type="paragraph" w:customStyle="1" w:styleId="Vnbnnidung100">
    <w:name w:val="Văn bản nội dung (10)"/>
    <w:basedOn w:val="Normal"/>
    <w:link w:val="Vnbnnidung10"/>
    <w:rsid w:val="0010083F"/>
    <w:pPr>
      <w:widowControl w:val="0"/>
      <w:shd w:val="clear" w:color="auto" w:fill="FFFFFF"/>
      <w:spacing w:line="439" w:lineRule="exact"/>
      <w:jc w:val="both"/>
    </w:pPr>
    <w:rPr>
      <w:rFonts w:eastAsiaTheme="minorHAnsi" w:cstheme="minorBidi"/>
      <w:sz w:val="28"/>
      <w:szCs w:val="28"/>
    </w:rPr>
  </w:style>
  <w:style w:type="character" w:customStyle="1" w:styleId="Vnbnnidung11">
    <w:name w:val="Văn bản nội dung (11)_"/>
    <w:link w:val="Vnbnnidung110"/>
    <w:rsid w:val="0010083F"/>
    <w:rPr>
      <w:i/>
      <w:iCs/>
      <w:sz w:val="26"/>
      <w:szCs w:val="26"/>
      <w:shd w:val="clear" w:color="auto" w:fill="FFFFFF"/>
    </w:rPr>
  </w:style>
  <w:style w:type="paragraph" w:customStyle="1" w:styleId="Vnbnnidung110">
    <w:name w:val="Văn bản nội dung (11)"/>
    <w:basedOn w:val="Normal"/>
    <w:link w:val="Vnbnnidung11"/>
    <w:rsid w:val="0010083F"/>
    <w:pPr>
      <w:widowControl w:val="0"/>
      <w:shd w:val="clear" w:color="auto" w:fill="FFFFFF"/>
      <w:spacing w:before="60" w:after="3000" w:line="321" w:lineRule="exact"/>
      <w:ind w:firstLine="720"/>
      <w:jc w:val="both"/>
    </w:pPr>
    <w:rPr>
      <w:rFonts w:eastAsiaTheme="minorHAnsi" w:cstheme="minorBidi"/>
      <w:i/>
      <w:iCs/>
      <w:sz w:val="26"/>
      <w:szCs w:val="26"/>
    </w:rPr>
  </w:style>
  <w:style w:type="character" w:customStyle="1" w:styleId="Vnbnnidung6Candara">
    <w:name w:val="Văn bản nội dung (6) + Candara"/>
    <w:aliases w:val="8 pt,Văn bản nội dung (2) + Franklin Gothic Heavy1,Giãn cách 1 pt1"/>
    <w:rsid w:val="0010083F"/>
    <w:rPr>
      <w:rFonts w:ascii="Candara" w:hAnsi="Candara" w:cs="Candara"/>
      <w:sz w:val="16"/>
      <w:szCs w:val="16"/>
      <w:u w:val="none"/>
    </w:rPr>
  </w:style>
  <w:style w:type="character" w:customStyle="1" w:styleId="Vnbnnidung2Chhoanh">
    <w:name w:val="Văn bản nội dung (2) + Chữ hoa nhỏ"/>
    <w:rsid w:val="0010083F"/>
    <w:rPr>
      <w:rFonts w:ascii="Times New Roman" w:hAnsi="Times New Roman" w:cs="Times New Roman"/>
      <w:smallCaps/>
      <w:sz w:val="26"/>
      <w:szCs w:val="26"/>
      <w:u w:val="none"/>
    </w:rPr>
  </w:style>
  <w:style w:type="character" w:customStyle="1" w:styleId="Chthchbng2Khnginm">
    <w:name w:val="Chú thích bảng (2) + Không in đậm"/>
    <w:rsid w:val="0010083F"/>
    <w:rPr>
      <w:rFonts w:ascii="Times New Roman" w:hAnsi="Times New Roman" w:cs="Times New Roman"/>
      <w:b/>
      <w:bCs/>
      <w:sz w:val="26"/>
      <w:szCs w:val="26"/>
      <w:u w:val="none"/>
    </w:rPr>
  </w:style>
  <w:style w:type="character" w:customStyle="1" w:styleId="Vnbnnidung29">
    <w:name w:val="Văn bản nội dung (2) + 9"/>
    <w:aliases w:val="5 pt1,Văn bản nội dung (2) + Franklin Gothic Heavy2,101"/>
    <w:rsid w:val="0010083F"/>
    <w:rPr>
      <w:rFonts w:ascii="Times New Roman" w:hAnsi="Times New Roman" w:cs="Times New Roman"/>
      <w:sz w:val="19"/>
      <w:szCs w:val="19"/>
      <w:u w:val="none"/>
    </w:rPr>
  </w:style>
  <w:style w:type="character" w:customStyle="1" w:styleId="Vnbnnidung12">
    <w:name w:val="Văn bản nội dung (12)_"/>
    <w:link w:val="Vnbnnidung120"/>
    <w:rsid w:val="0010083F"/>
    <w:rPr>
      <w:i/>
      <w:iCs/>
      <w:shd w:val="clear" w:color="auto" w:fill="FFFFFF"/>
    </w:rPr>
  </w:style>
  <w:style w:type="paragraph" w:customStyle="1" w:styleId="Vnbnnidung120">
    <w:name w:val="Văn bản nội dung (12)"/>
    <w:basedOn w:val="Normal"/>
    <w:link w:val="Vnbnnidung12"/>
    <w:rsid w:val="0010083F"/>
    <w:pPr>
      <w:widowControl w:val="0"/>
      <w:shd w:val="clear" w:color="auto" w:fill="FFFFFF"/>
      <w:spacing w:before="120" w:after="120" w:line="240" w:lineRule="atLeast"/>
      <w:ind w:firstLine="720"/>
      <w:jc w:val="both"/>
    </w:pPr>
    <w:rPr>
      <w:rFonts w:eastAsiaTheme="minorHAnsi" w:cstheme="minorBidi"/>
      <w:i/>
      <w:iCs/>
      <w:sz w:val="28"/>
      <w:szCs w:val="28"/>
    </w:rPr>
  </w:style>
  <w:style w:type="character" w:customStyle="1" w:styleId="Vnbnnidung11Khnginnghing">
    <w:name w:val="Văn bản nội dung (11) + Không in nghiêng"/>
    <w:rsid w:val="0010083F"/>
  </w:style>
  <w:style w:type="character" w:customStyle="1" w:styleId="Vnbnnidung312pt">
    <w:name w:val="Văn bản nội dung (3) + 12 pt"/>
    <w:aliases w:val="Không in đậm1,Văn bản nội dung (4) + Trebuchet MS,18 pt,Giãn cách -1 pt2,17 pt"/>
    <w:rsid w:val="0010083F"/>
    <w:rPr>
      <w:rFonts w:ascii="Times New Roman" w:hAnsi="Times New Roman" w:cs="Times New Roman"/>
      <w:b/>
      <w:bCs/>
      <w:sz w:val="24"/>
      <w:szCs w:val="24"/>
      <w:u w:val="none"/>
    </w:rPr>
  </w:style>
  <w:style w:type="character" w:customStyle="1" w:styleId="Vnbnnidung612pt">
    <w:name w:val="Văn bản nội dung (6) + 12 pt"/>
    <w:rsid w:val="0010083F"/>
    <w:rPr>
      <w:rFonts w:ascii="Times New Roman" w:hAnsi="Times New Roman" w:cs="Times New Roman"/>
      <w:sz w:val="24"/>
      <w:szCs w:val="24"/>
      <w:u w:val="none"/>
    </w:rPr>
  </w:style>
  <w:style w:type="character" w:customStyle="1" w:styleId="Vnbnnidung214pt1">
    <w:name w:val="Văn bản nội dung (2) + 14 pt1"/>
    <w:aliases w:val="In nghiêng1,Văn bản nội dung (9) + 10 pt,Tỉ lệ 100%1,Văn bản nội dung (2) + Arial Narrow,5 pt3"/>
    <w:rsid w:val="0010083F"/>
    <w:rPr>
      <w:rFonts w:ascii="Times New Roman" w:hAnsi="Times New Roman" w:cs="Times New Roman"/>
      <w:i/>
      <w:iCs/>
      <w:sz w:val="28"/>
      <w:szCs w:val="28"/>
      <w:u w:val="none"/>
    </w:rPr>
  </w:style>
  <w:style w:type="character" w:customStyle="1" w:styleId="Vnbnnidung13">
    <w:name w:val="Văn bản nội dung (13)_"/>
    <w:link w:val="Vnbnnidung130"/>
    <w:rsid w:val="0010083F"/>
    <w:rPr>
      <w:sz w:val="26"/>
      <w:szCs w:val="26"/>
      <w:shd w:val="clear" w:color="auto" w:fill="FFFFFF"/>
    </w:rPr>
  </w:style>
  <w:style w:type="paragraph" w:customStyle="1" w:styleId="Vnbnnidung130">
    <w:name w:val="Văn bản nội dung (13)"/>
    <w:basedOn w:val="Normal"/>
    <w:link w:val="Vnbnnidung13"/>
    <w:rsid w:val="0010083F"/>
    <w:pPr>
      <w:widowControl w:val="0"/>
      <w:shd w:val="clear" w:color="auto" w:fill="FFFFFF"/>
      <w:spacing w:before="60" w:after="60" w:line="321" w:lineRule="exact"/>
      <w:ind w:firstLine="740"/>
      <w:jc w:val="both"/>
    </w:pPr>
    <w:rPr>
      <w:rFonts w:eastAsiaTheme="minorHAnsi" w:cstheme="minorBidi"/>
      <w:sz w:val="26"/>
      <w:szCs w:val="26"/>
    </w:rPr>
  </w:style>
  <w:style w:type="character" w:customStyle="1" w:styleId="Vnbnnidung7Candara">
    <w:name w:val="Văn bản nội dung (7) + Candara"/>
    <w:rsid w:val="0010083F"/>
    <w:rPr>
      <w:rFonts w:ascii="Candara" w:hAnsi="Candara" w:cs="Candara"/>
      <w:spacing w:val="0"/>
      <w:sz w:val="19"/>
      <w:szCs w:val="19"/>
      <w:u w:val="none"/>
    </w:rPr>
  </w:style>
  <w:style w:type="character" w:customStyle="1" w:styleId="Vnbnnidung2CenturyGothic">
    <w:name w:val="Văn bản nội dung (2) + Century Gothic"/>
    <w:aliases w:val="15 pt,Giãn cách -1 pt,Văn bản nội dung (10) + 18 pt"/>
    <w:rsid w:val="0010083F"/>
    <w:rPr>
      <w:rFonts w:ascii="Century Gothic" w:hAnsi="Century Gothic" w:cs="Century Gothic"/>
      <w:spacing w:val="-30"/>
      <w:sz w:val="30"/>
      <w:szCs w:val="30"/>
      <w:u w:val="none"/>
    </w:rPr>
  </w:style>
  <w:style w:type="character" w:customStyle="1" w:styleId="Vnbnnidung14">
    <w:name w:val="Văn bản nội dung (14)_"/>
    <w:link w:val="Vnbnnidung140"/>
    <w:rsid w:val="0010083F"/>
    <w:rPr>
      <w:shd w:val="clear" w:color="auto" w:fill="FFFFFF"/>
    </w:rPr>
  </w:style>
  <w:style w:type="paragraph" w:customStyle="1" w:styleId="Vnbnnidung140">
    <w:name w:val="Văn bản nội dung (14)"/>
    <w:basedOn w:val="Normal"/>
    <w:link w:val="Vnbnnidung14"/>
    <w:rsid w:val="0010083F"/>
    <w:pPr>
      <w:widowControl w:val="0"/>
      <w:shd w:val="clear" w:color="auto" w:fill="FFFFFF"/>
      <w:spacing w:after="1140" w:line="240" w:lineRule="atLeast"/>
      <w:jc w:val="center"/>
    </w:pPr>
    <w:rPr>
      <w:rFonts w:eastAsiaTheme="minorHAnsi" w:cstheme="minorBidi"/>
      <w:sz w:val="28"/>
      <w:szCs w:val="28"/>
    </w:rPr>
  </w:style>
  <w:style w:type="character" w:customStyle="1" w:styleId="Vnbnnidung15">
    <w:name w:val="Văn bản nội dung (15)_"/>
    <w:link w:val="Vnbnnidung150"/>
    <w:rsid w:val="0010083F"/>
    <w:rPr>
      <w:shd w:val="clear" w:color="auto" w:fill="FFFFFF"/>
    </w:rPr>
  </w:style>
  <w:style w:type="paragraph" w:customStyle="1" w:styleId="Vnbnnidung150">
    <w:name w:val="Văn bản nội dung (15)"/>
    <w:basedOn w:val="Normal"/>
    <w:link w:val="Vnbnnidung15"/>
    <w:rsid w:val="0010083F"/>
    <w:pPr>
      <w:widowControl w:val="0"/>
      <w:shd w:val="clear" w:color="auto" w:fill="FFFFFF"/>
      <w:spacing w:after="720" w:line="240" w:lineRule="atLeast"/>
      <w:jc w:val="center"/>
    </w:pPr>
    <w:rPr>
      <w:rFonts w:eastAsiaTheme="minorHAnsi" w:cstheme="minorBidi"/>
      <w:sz w:val="28"/>
      <w:szCs w:val="28"/>
    </w:rPr>
  </w:style>
  <w:style w:type="character" w:customStyle="1" w:styleId="Vnbnnidung4CenturyGothic">
    <w:name w:val="Văn bản nội dung (4) + Century Gothic"/>
    <w:aliases w:val="11 pt,Văn bản nội dung (2) + Tahoma,Văn bản nội dung (2) + Consolas"/>
    <w:rsid w:val="0010083F"/>
    <w:rPr>
      <w:rFonts w:ascii="Century Gothic" w:hAnsi="Century Gothic" w:cs="Century Gothic"/>
      <w:i/>
      <w:iCs/>
      <w:sz w:val="22"/>
      <w:szCs w:val="22"/>
      <w:u w:val="none"/>
    </w:rPr>
  </w:style>
  <w:style w:type="character" w:customStyle="1" w:styleId="Vnbnnidung16">
    <w:name w:val="Văn bản nội dung (16)_"/>
    <w:link w:val="Vnbnnidung160"/>
    <w:rsid w:val="0010083F"/>
    <w:rPr>
      <w:rFonts w:ascii="Arial Narrow" w:hAnsi="Arial Narrow" w:cs="Arial Narrow"/>
      <w:shd w:val="clear" w:color="auto" w:fill="FFFFFF"/>
    </w:rPr>
  </w:style>
  <w:style w:type="paragraph" w:customStyle="1" w:styleId="Vnbnnidung160">
    <w:name w:val="Văn bản nội dung (16)"/>
    <w:basedOn w:val="Normal"/>
    <w:link w:val="Vnbnnidung16"/>
    <w:rsid w:val="0010083F"/>
    <w:pPr>
      <w:widowControl w:val="0"/>
      <w:shd w:val="clear" w:color="auto" w:fill="FFFFFF"/>
      <w:spacing w:after="720" w:line="240" w:lineRule="atLeast"/>
      <w:jc w:val="center"/>
    </w:pPr>
    <w:rPr>
      <w:rFonts w:ascii="Arial Narrow" w:eastAsiaTheme="minorHAnsi" w:hAnsi="Arial Narrow" w:cs="Arial Narrow"/>
      <w:sz w:val="28"/>
      <w:szCs w:val="28"/>
    </w:rPr>
  </w:style>
  <w:style w:type="character" w:customStyle="1" w:styleId="Vnbnnidung22">
    <w:name w:val="Văn bản nội dung (2)2"/>
    <w:rsid w:val="0010083F"/>
    <w:rPr>
      <w:rFonts w:ascii="Times New Roman" w:hAnsi="Times New Roman" w:cs="Times New Roman"/>
      <w:i w:val="0"/>
      <w:iCs w:val="0"/>
      <w:sz w:val="26"/>
      <w:szCs w:val="26"/>
      <w:u w:val="none"/>
    </w:rPr>
  </w:style>
  <w:style w:type="character" w:customStyle="1" w:styleId="Vnbnnidung17">
    <w:name w:val="Văn bản nội dung (17)_"/>
    <w:link w:val="Vnbnnidung170"/>
    <w:rsid w:val="0010083F"/>
    <w:rPr>
      <w:shd w:val="clear" w:color="auto" w:fill="FFFFFF"/>
    </w:rPr>
  </w:style>
  <w:style w:type="paragraph" w:customStyle="1" w:styleId="Vnbnnidung170">
    <w:name w:val="Văn bản nội dung (17)"/>
    <w:basedOn w:val="Normal"/>
    <w:link w:val="Vnbnnidung17"/>
    <w:rsid w:val="0010083F"/>
    <w:pPr>
      <w:widowControl w:val="0"/>
      <w:shd w:val="clear" w:color="auto" w:fill="FFFFFF"/>
      <w:spacing w:after="720" w:line="240" w:lineRule="atLeast"/>
      <w:jc w:val="center"/>
    </w:pPr>
    <w:rPr>
      <w:rFonts w:eastAsiaTheme="minorHAnsi" w:cstheme="minorBidi"/>
      <w:sz w:val="28"/>
      <w:szCs w:val="28"/>
    </w:rPr>
  </w:style>
  <w:style w:type="character" w:customStyle="1" w:styleId="Vnbnnidung7Candara1">
    <w:name w:val="Văn bản nội dung (7) + Candara1"/>
    <w:aliases w:val="10 pt1"/>
    <w:rsid w:val="0010083F"/>
    <w:rPr>
      <w:rFonts w:ascii="Candara" w:hAnsi="Candara" w:cs="Candara"/>
      <w:spacing w:val="0"/>
      <w:sz w:val="20"/>
      <w:szCs w:val="20"/>
      <w:u w:val="none"/>
    </w:rPr>
  </w:style>
  <w:style w:type="character" w:customStyle="1" w:styleId="Tiu17">
    <w:name w:val="Tiêu đề #1 (7)_"/>
    <w:link w:val="Tiu170"/>
    <w:rsid w:val="0010083F"/>
    <w:rPr>
      <w:sz w:val="26"/>
      <w:szCs w:val="26"/>
      <w:shd w:val="clear" w:color="auto" w:fill="FFFFFF"/>
    </w:rPr>
  </w:style>
  <w:style w:type="paragraph" w:customStyle="1" w:styleId="Tiu170">
    <w:name w:val="Tiêu đề #1 (7)"/>
    <w:basedOn w:val="Normal"/>
    <w:link w:val="Tiu17"/>
    <w:rsid w:val="0010083F"/>
    <w:pPr>
      <w:widowControl w:val="0"/>
      <w:shd w:val="clear" w:color="auto" w:fill="FFFFFF"/>
      <w:spacing w:after="720" w:line="240" w:lineRule="atLeast"/>
      <w:jc w:val="center"/>
      <w:outlineLvl w:val="0"/>
    </w:pPr>
    <w:rPr>
      <w:rFonts w:eastAsiaTheme="minorHAnsi" w:cstheme="minorBidi"/>
      <w:sz w:val="26"/>
      <w:szCs w:val="26"/>
    </w:rPr>
  </w:style>
  <w:style w:type="character" w:customStyle="1" w:styleId="Vnbnnidung18">
    <w:name w:val="Văn bản nội dung (18)_"/>
    <w:link w:val="Vnbnnidung180"/>
    <w:rsid w:val="0010083F"/>
    <w:rPr>
      <w:shd w:val="clear" w:color="auto" w:fill="FFFFFF"/>
    </w:rPr>
  </w:style>
  <w:style w:type="paragraph" w:customStyle="1" w:styleId="Vnbnnidung180">
    <w:name w:val="Văn bản nội dung (18)"/>
    <w:basedOn w:val="Normal"/>
    <w:link w:val="Vnbnnidung18"/>
    <w:rsid w:val="0010083F"/>
    <w:pPr>
      <w:widowControl w:val="0"/>
      <w:shd w:val="clear" w:color="auto" w:fill="FFFFFF"/>
      <w:spacing w:after="60" w:line="240" w:lineRule="atLeast"/>
    </w:pPr>
    <w:rPr>
      <w:rFonts w:eastAsiaTheme="minorHAnsi" w:cstheme="minorBidi"/>
      <w:sz w:val="28"/>
      <w:szCs w:val="28"/>
    </w:rPr>
  </w:style>
  <w:style w:type="character" w:customStyle="1" w:styleId="Tiu18">
    <w:name w:val="Tiêu đề #1 (8)_"/>
    <w:link w:val="Tiu180"/>
    <w:rsid w:val="0010083F"/>
    <w:rPr>
      <w:shd w:val="clear" w:color="auto" w:fill="FFFFFF"/>
    </w:rPr>
  </w:style>
  <w:style w:type="paragraph" w:customStyle="1" w:styleId="Tiu180">
    <w:name w:val="Tiêu đề #1 (8)"/>
    <w:basedOn w:val="Normal"/>
    <w:link w:val="Tiu18"/>
    <w:rsid w:val="0010083F"/>
    <w:pPr>
      <w:widowControl w:val="0"/>
      <w:shd w:val="clear" w:color="auto" w:fill="FFFFFF"/>
      <w:spacing w:after="1140" w:line="240" w:lineRule="atLeast"/>
      <w:jc w:val="center"/>
      <w:outlineLvl w:val="0"/>
    </w:pPr>
    <w:rPr>
      <w:rFonts w:eastAsiaTheme="minorHAnsi" w:cstheme="minorBidi"/>
      <w:sz w:val="28"/>
      <w:szCs w:val="28"/>
    </w:rPr>
  </w:style>
  <w:style w:type="character" w:customStyle="1" w:styleId="Tiu19">
    <w:name w:val="Tiêu đề #1 (9)_"/>
    <w:link w:val="Tiu190"/>
    <w:rsid w:val="0010083F"/>
    <w:rPr>
      <w:rFonts w:ascii="Arial Narrow" w:hAnsi="Arial Narrow"/>
      <w:spacing w:val="10"/>
      <w:shd w:val="clear" w:color="auto" w:fill="FFFFFF"/>
    </w:rPr>
  </w:style>
  <w:style w:type="paragraph" w:customStyle="1" w:styleId="Tiu190">
    <w:name w:val="Tiêu đề #1 (9)"/>
    <w:basedOn w:val="Normal"/>
    <w:link w:val="Tiu19"/>
    <w:rsid w:val="0010083F"/>
    <w:pPr>
      <w:widowControl w:val="0"/>
      <w:shd w:val="clear" w:color="auto" w:fill="FFFFFF"/>
      <w:spacing w:after="720" w:line="240" w:lineRule="atLeast"/>
      <w:jc w:val="center"/>
      <w:outlineLvl w:val="0"/>
    </w:pPr>
    <w:rPr>
      <w:rFonts w:ascii="Arial Narrow" w:eastAsiaTheme="minorHAnsi" w:hAnsi="Arial Narrow" w:cstheme="minorBidi"/>
      <w:spacing w:val="10"/>
      <w:sz w:val="28"/>
      <w:szCs w:val="28"/>
    </w:rPr>
  </w:style>
  <w:style w:type="character" w:customStyle="1" w:styleId="Tiu110">
    <w:name w:val="Tiêu đề #1 (10)_"/>
    <w:link w:val="Tiu1100"/>
    <w:rsid w:val="0010083F"/>
    <w:rPr>
      <w:rFonts w:ascii="Arial Narrow" w:hAnsi="Arial Narrow"/>
      <w:shd w:val="clear" w:color="auto" w:fill="FFFFFF"/>
    </w:rPr>
  </w:style>
  <w:style w:type="paragraph" w:customStyle="1" w:styleId="Tiu1100">
    <w:name w:val="Tiêu đề #1 (10)"/>
    <w:basedOn w:val="Normal"/>
    <w:link w:val="Tiu110"/>
    <w:rsid w:val="0010083F"/>
    <w:pPr>
      <w:widowControl w:val="0"/>
      <w:shd w:val="clear" w:color="auto" w:fill="FFFFFF"/>
      <w:spacing w:after="720" w:line="240" w:lineRule="atLeast"/>
      <w:jc w:val="center"/>
      <w:outlineLvl w:val="0"/>
    </w:pPr>
    <w:rPr>
      <w:rFonts w:ascii="Arial Narrow" w:eastAsiaTheme="minorHAnsi" w:hAnsi="Arial Narrow" w:cstheme="minorBidi"/>
      <w:sz w:val="28"/>
      <w:szCs w:val="28"/>
    </w:rPr>
  </w:style>
  <w:style w:type="character" w:customStyle="1" w:styleId="Tiu2">
    <w:name w:val="Tiêu đề #2_"/>
    <w:link w:val="Tiu20"/>
    <w:rsid w:val="0010083F"/>
    <w:rPr>
      <w:rFonts w:ascii="Arial" w:hAnsi="Arial"/>
      <w:shd w:val="clear" w:color="auto" w:fill="FFFFFF"/>
    </w:rPr>
  </w:style>
  <w:style w:type="paragraph" w:customStyle="1" w:styleId="Tiu20">
    <w:name w:val="Tiêu đề #2"/>
    <w:basedOn w:val="Normal"/>
    <w:link w:val="Tiu2"/>
    <w:rsid w:val="0010083F"/>
    <w:pPr>
      <w:widowControl w:val="0"/>
      <w:shd w:val="clear" w:color="auto" w:fill="FFFFFF"/>
      <w:spacing w:after="720" w:line="240" w:lineRule="atLeast"/>
      <w:jc w:val="center"/>
      <w:outlineLvl w:val="1"/>
    </w:pPr>
    <w:rPr>
      <w:rFonts w:ascii="Arial" w:eastAsiaTheme="minorHAnsi" w:hAnsi="Arial" w:cstheme="minorBidi"/>
      <w:sz w:val="28"/>
      <w:szCs w:val="28"/>
    </w:rPr>
  </w:style>
  <w:style w:type="paragraph" w:customStyle="1" w:styleId="Chthchbng41">
    <w:name w:val="Chú thích bảng (4)1"/>
    <w:basedOn w:val="Normal"/>
    <w:rsid w:val="0010083F"/>
    <w:pPr>
      <w:widowControl w:val="0"/>
      <w:shd w:val="clear" w:color="auto" w:fill="FFFFFF"/>
      <w:spacing w:line="240" w:lineRule="atLeast"/>
      <w:jc w:val="both"/>
    </w:pPr>
    <w:rPr>
      <w:rFonts w:ascii="Arial" w:hAnsi="Arial"/>
      <w:w w:val="200"/>
      <w:sz w:val="11"/>
      <w:szCs w:val="11"/>
    </w:rPr>
  </w:style>
  <w:style w:type="character" w:customStyle="1" w:styleId="Chthchbng45pt">
    <w:name w:val="Chú thích bảng (4) + 5 pt"/>
    <w:aliases w:val="In nghiêng4,Tỉ lệ 100%"/>
    <w:rsid w:val="0010083F"/>
    <w:rPr>
      <w:rFonts w:ascii="Arial" w:hAnsi="Arial"/>
      <w:i/>
      <w:iCs/>
      <w:strike/>
      <w:w w:val="100"/>
      <w:sz w:val="10"/>
      <w:szCs w:val="10"/>
      <w:lang w:val="en-US" w:eastAsia="en-US" w:bidi="ar-SA"/>
    </w:rPr>
  </w:style>
  <w:style w:type="character" w:customStyle="1" w:styleId="Tiu22">
    <w:name w:val="Tiêu đề #2 (2)_"/>
    <w:link w:val="Tiu220"/>
    <w:rsid w:val="0010083F"/>
    <w:rPr>
      <w:rFonts w:ascii="Arial" w:hAnsi="Arial"/>
      <w:shd w:val="clear" w:color="auto" w:fill="FFFFFF"/>
    </w:rPr>
  </w:style>
  <w:style w:type="paragraph" w:customStyle="1" w:styleId="Tiu220">
    <w:name w:val="Tiêu đề #2 (2)"/>
    <w:basedOn w:val="Normal"/>
    <w:link w:val="Tiu22"/>
    <w:rsid w:val="0010083F"/>
    <w:pPr>
      <w:widowControl w:val="0"/>
      <w:shd w:val="clear" w:color="auto" w:fill="FFFFFF"/>
      <w:spacing w:after="720" w:line="240" w:lineRule="atLeast"/>
      <w:jc w:val="center"/>
      <w:outlineLvl w:val="1"/>
    </w:pPr>
    <w:rPr>
      <w:rFonts w:ascii="Arial" w:eastAsiaTheme="minorHAnsi" w:hAnsi="Arial" w:cstheme="minorBidi"/>
      <w:sz w:val="28"/>
      <w:szCs w:val="28"/>
    </w:rPr>
  </w:style>
  <w:style w:type="character" w:customStyle="1" w:styleId="Tiu23">
    <w:name w:val="Tiêu đề #2 (3)_"/>
    <w:link w:val="Tiu230"/>
    <w:rsid w:val="0010083F"/>
    <w:rPr>
      <w:rFonts w:ascii="Arial" w:hAnsi="Arial"/>
      <w:w w:val="80"/>
      <w:shd w:val="clear" w:color="auto" w:fill="FFFFFF"/>
    </w:rPr>
  </w:style>
  <w:style w:type="paragraph" w:customStyle="1" w:styleId="Tiu230">
    <w:name w:val="Tiêu đề #2 (3)"/>
    <w:basedOn w:val="Normal"/>
    <w:link w:val="Tiu23"/>
    <w:rsid w:val="0010083F"/>
    <w:pPr>
      <w:widowControl w:val="0"/>
      <w:shd w:val="clear" w:color="auto" w:fill="FFFFFF"/>
      <w:spacing w:after="720" w:line="240" w:lineRule="atLeast"/>
      <w:jc w:val="center"/>
      <w:outlineLvl w:val="1"/>
    </w:pPr>
    <w:rPr>
      <w:rFonts w:ascii="Arial" w:eastAsiaTheme="minorHAnsi" w:hAnsi="Arial" w:cstheme="minorBidi"/>
      <w:w w:val="80"/>
      <w:sz w:val="28"/>
      <w:szCs w:val="28"/>
    </w:rPr>
  </w:style>
  <w:style w:type="character" w:customStyle="1" w:styleId="Vnbnnidung19">
    <w:name w:val="Văn bản nội dung (19)_"/>
    <w:link w:val="Vnbnnidung190"/>
    <w:rsid w:val="0010083F"/>
    <w:rPr>
      <w:rFonts w:ascii="Arial" w:hAnsi="Arial"/>
      <w:shd w:val="clear" w:color="auto" w:fill="FFFFFF"/>
    </w:rPr>
  </w:style>
  <w:style w:type="paragraph" w:customStyle="1" w:styleId="Vnbnnidung190">
    <w:name w:val="Văn bản nội dung (19)"/>
    <w:basedOn w:val="Normal"/>
    <w:link w:val="Vnbnnidung19"/>
    <w:rsid w:val="0010083F"/>
    <w:pPr>
      <w:widowControl w:val="0"/>
      <w:shd w:val="clear" w:color="auto" w:fill="FFFFFF"/>
      <w:spacing w:before="180" w:after="300" w:line="240" w:lineRule="atLeast"/>
      <w:jc w:val="both"/>
    </w:pPr>
    <w:rPr>
      <w:rFonts w:ascii="Arial" w:eastAsiaTheme="minorHAnsi" w:hAnsi="Arial" w:cstheme="minorBidi"/>
      <w:sz w:val="28"/>
      <w:szCs w:val="28"/>
    </w:rPr>
  </w:style>
  <w:style w:type="character" w:customStyle="1" w:styleId="Vnbnnidung1913pt">
    <w:name w:val="Văn bản nội dung (19) + 13 pt"/>
    <w:rsid w:val="0010083F"/>
    <w:rPr>
      <w:rFonts w:ascii="Arial" w:hAnsi="Arial"/>
      <w:sz w:val="26"/>
      <w:szCs w:val="26"/>
      <w:lang w:bidi="ar-SA"/>
    </w:rPr>
  </w:style>
  <w:style w:type="character" w:customStyle="1" w:styleId="Tiu24">
    <w:name w:val="Tiêu đề #2 (4)_"/>
    <w:link w:val="Tiu240"/>
    <w:rsid w:val="0010083F"/>
    <w:rPr>
      <w:rFonts w:ascii="Arial" w:hAnsi="Arial"/>
      <w:shd w:val="clear" w:color="auto" w:fill="FFFFFF"/>
    </w:rPr>
  </w:style>
  <w:style w:type="paragraph" w:customStyle="1" w:styleId="Tiu240">
    <w:name w:val="Tiêu đề #2 (4)"/>
    <w:basedOn w:val="Normal"/>
    <w:link w:val="Tiu24"/>
    <w:rsid w:val="0010083F"/>
    <w:pPr>
      <w:widowControl w:val="0"/>
      <w:shd w:val="clear" w:color="auto" w:fill="FFFFFF"/>
      <w:spacing w:after="720" w:line="240" w:lineRule="atLeast"/>
      <w:jc w:val="center"/>
      <w:outlineLvl w:val="1"/>
    </w:pPr>
    <w:rPr>
      <w:rFonts w:ascii="Arial" w:eastAsiaTheme="minorHAnsi" w:hAnsi="Arial" w:cstheme="minorBidi"/>
      <w:sz w:val="28"/>
      <w:szCs w:val="28"/>
    </w:rPr>
  </w:style>
  <w:style w:type="character" w:customStyle="1" w:styleId="Vnbnnidung200">
    <w:name w:val="Văn bản nội dung (20)_"/>
    <w:link w:val="Vnbnnidung201"/>
    <w:rsid w:val="0010083F"/>
    <w:rPr>
      <w:rFonts w:ascii="Arial" w:hAnsi="Arial"/>
      <w:shd w:val="clear" w:color="auto" w:fill="FFFFFF"/>
    </w:rPr>
  </w:style>
  <w:style w:type="paragraph" w:customStyle="1" w:styleId="Vnbnnidung201">
    <w:name w:val="Văn bản nội dung (20)"/>
    <w:basedOn w:val="Normal"/>
    <w:link w:val="Vnbnnidung200"/>
    <w:rsid w:val="0010083F"/>
    <w:pPr>
      <w:widowControl w:val="0"/>
      <w:shd w:val="clear" w:color="auto" w:fill="FFFFFF"/>
      <w:spacing w:before="120" w:after="180" w:line="240" w:lineRule="atLeast"/>
      <w:jc w:val="both"/>
    </w:pPr>
    <w:rPr>
      <w:rFonts w:ascii="Arial" w:eastAsiaTheme="minorHAnsi" w:hAnsi="Arial" w:cstheme="minorBidi"/>
      <w:sz w:val="28"/>
      <w:szCs w:val="28"/>
    </w:rPr>
  </w:style>
  <w:style w:type="character" w:customStyle="1" w:styleId="Vnbnnidung2012pt">
    <w:name w:val="Văn bản nội dung (20) + 12 pt"/>
    <w:rsid w:val="0010083F"/>
    <w:rPr>
      <w:rFonts w:ascii="Arial" w:hAnsi="Arial"/>
      <w:sz w:val="24"/>
      <w:szCs w:val="24"/>
      <w:lang w:bidi="ar-SA"/>
    </w:rPr>
  </w:style>
  <w:style w:type="character" w:customStyle="1" w:styleId="Vnbnnidung210">
    <w:name w:val="Văn bản nội dung (21)_"/>
    <w:link w:val="Vnbnnidung211"/>
    <w:rsid w:val="0010083F"/>
    <w:rPr>
      <w:rFonts w:ascii="Arial" w:hAnsi="Arial"/>
      <w:shd w:val="clear" w:color="auto" w:fill="FFFFFF"/>
    </w:rPr>
  </w:style>
  <w:style w:type="paragraph" w:customStyle="1" w:styleId="Vnbnnidung211">
    <w:name w:val="Văn bản nội dung (21)"/>
    <w:basedOn w:val="Normal"/>
    <w:link w:val="Vnbnnidung210"/>
    <w:rsid w:val="0010083F"/>
    <w:pPr>
      <w:widowControl w:val="0"/>
      <w:shd w:val="clear" w:color="auto" w:fill="FFFFFF"/>
      <w:spacing w:before="180" w:after="360" w:line="240" w:lineRule="atLeast"/>
      <w:jc w:val="both"/>
    </w:pPr>
    <w:rPr>
      <w:rFonts w:ascii="Arial" w:eastAsiaTheme="minorHAnsi" w:hAnsi="Arial" w:cstheme="minorBidi"/>
      <w:sz w:val="28"/>
      <w:szCs w:val="28"/>
    </w:rPr>
  </w:style>
  <w:style w:type="character" w:customStyle="1" w:styleId="Vnbnnidung2112pt">
    <w:name w:val="Văn bản nội dung (21) + 12 pt"/>
    <w:rsid w:val="0010083F"/>
    <w:rPr>
      <w:rFonts w:ascii="Arial" w:hAnsi="Arial"/>
      <w:sz w:val="24"/>
      <w:szCs w:val="24"/>
      <w:lang w:bidi="ar-SA"/>
    </w:rPr>
  </w:style>
  <w:style w:type="character" w:customStyle="1" w:styleId="Vnbnnidung220">
    <w:name w:val="Văn bản nội dung (22)_"/>
    <w:link w:val="Vnbnnidung221"/>
    <w:rsid w:val="0010083F"/>
    <w:rPr>
      <w:rFonts w:ascii="Arial" w:hAnsi="Arial"/>
      <w:sz w:val="8"/>
      <w:szCs w:val="8"/>
      <w:shd w:val="clear" w:color="auto" w:fill="FFFFFF"/>
    </w:rPr>
  </w:style>
  <w:style w:type="paragraph" w:customStyle="1" w:styleId="Vnbnnidung221">
    <w:name w:val="Văn bản nội dung (22)"/>
    <w:basedOn w:val="Normal"/>
    <w:link w:val="Vnbnnidung220"/>
    <w:rsid w:val="0010083F"/>
    <w:pPr>
      <w:widowControl w:val="0"/>
      <w:shd w:val="clear" w:color="auto" w:fill="FFFFFF"/>
      <w:spacing w:line="240" w:lineRule="atLeast"/>
      <w:jc w:val="both"/>
    </w:pPr>
    <w:rPr>
      <w:rFonts w:ascii="Arial" w:eastAsiaTheme="minorHAnsi" w:hAnsi="Arial" w:cstheme="minorBidi"/>
      <w:sz w:val="8"/>
      <w:szCs w:val="8"/>
    </w:rPr>
  </w:style>
  <w:style w:type="character" w:customStyle="1" w:styleId="Vnbnnidung23">
    <w:name w:val="Văn bản nội dung (23)_"/>
    <w:link w:val="Vnbnnidung230"/>
    <w:rsid w:val="0010083F"/>
    <w:rPr>
      <w:rFonts w:ascii="Arial" w:hAnsi="Arial"/>
      <w:w w:val="80"/>
      <w:shd w:val="clear" w:color="auto" w:fill="FFFFFF"/>
    </w:rPr>
  </w:style>
  <w:style w:type="paragraph" w:customStyle="1" w:styleId="Vnbnnidung230">
    <w:name w:val="Văn bản nội dung (23)"/>
    <w:basedOn w:val="Normal"/>
    <w:link w:val="Vnbnnidung23"/>
    <w:rsid w:val="0010083F"/>
    <w:pPr>
      <w:widowControl w:val="0"/>
      <w:shd w:val="clear" w:color="auto" w:fill="FFFFFF"/>
      <w:spacing w:after="720" w:line="240" w:lineRule="atLeast"/>
      <w:jc w:val="center"/>
    </w:pPr>
    <w:rPr>
      <w:rFonts w:ascii="Arial" w:eastAsiaTheme="minorHAnsi" w:hAnsi="Arial" w:cstheme="minorBidi"/>
      <w:w w:val="80"/>
      <w:sz w:val="28"/>
      <w:szCs w:val="28"/>
    </w:rPr>
  </w:style>
  <w:style w:type="character" w:customStyle="1" w:styleId="Tiu25">
    <w:name w:val="Tiêu đề #2 (5)_"/>
    <w:link w:val="Tiu250"/>
    <w:rsid w:val="0010083F"/>
    <w:rPr>
      <w:rFonts w:ascii="Arial" w:hAnsi="Arial"/>
      <w:shd w:val="clear" w:color="auto" w:fill="FFFFFF"/>
    </w:rPr>
  </w:style>
  <w:style w:type="paragraph" w:customStyle="1" w:styleId="Tiu250">
    <w:name w:val="Tiêu đề #2 (5)"/>
    <w:basedOn w:val="Normal"/>
    <w:link w:val="Tiu25"/>
    <w:rsid w:val="0010083F"/>
    <w:pPr>
      <w:widowControl w:val="0"/>
      <w:shd w:val="clear" w:color="auto" w:fill="FFFFFF"/>
      <w:spacing w:after="720" w:line="240" w:lineRule="atLeast"/>
      <w:jc w:val="center"/>
      <w:outlineLvl w:val="1"/>
    </w:pPr>
    <w:rPr>
      <w:rFonts w:ascii="Arial" w:eastAsiaTheme="minorHAnsi" w:hAnsi="Arial" w:cstheme="minorBidi"/>
      <w:sz w:val="28"/>
      <w:szCs w:val="28"/>
    </w:rPr>
  </w:style>
  <w:style w:type="character" w:customStyle="1" w:styleId="Vnbnnidung24">
    <w:name w:val="Văn bản nội dung (24)_"/>
    <w:link w:val="Vnbnnidung240"/>
    <w:rsid w:val="0010083F"/>
    <w:rPr>
      <w:rFonts w:ascii="Arial" w:hAnsi="Arial"/>
      <w:sz w:val="21"/>
      <w:szCs w:val="21"/>
      <w:shd w:val="clear" w:color="auto" w:fill="FFFFFF"/>
    </w:rPr>
  </w:style>
  <w:style w:type="paragraph" w:customStyle="1" w:styleId="Vnbnnidung240">
    <w:name w:val="Văn bản nội dung (24)"/>
    <w:basedOn w:val="Normal"/>
    <w:link w:val="Vnbnnidung24"/>
    <w:rsid w:val="0010083F"/>
    <w:pPr>
      <w:widowControl w:val="0"/>
      <w:shd w:val="clear" w:color="auto" w:fill="FFFFFF"/>
      <w:spacing w:after="720" w:line="240" w:lineRule="atLeast"/>
      <w:jc w:val="center"/>
    </w:pPr>
    <w:rPr>
      <w:rFonts w:ascii="Arial" w:eastAsiaTheme="minorHAnsi" w:hAnsi="Arial" w:cstheme="minorBidi"/>
      <w:sz w:val="21"/>
      <w:szCs w:val="21"/>
    </w:rPr>
  </w:style>
  <w:style w:type="character" w:customStyle="1" w:styleId="Vnbnnidung25">
    <w:name w:val="Văn bản nội dung (25)_"/>
    <w:link w:val="Vnbnnidung250"/>
    <w:rsid w:val="0010083F"/>
    <w:rPr>
      <w:rFonts w:ascii="Arial" w:hAnsi="Arial"/>
      <w:shd w:val="clear" w:color="auto" w:fill="FFFFFF"/>
    </w:rPr>
  </w:style>
  <w:style w:type="paragraph" w:customStyle="1" w:styleId="Vnbnnidung250">
    <w:name w:val="Văn bản nội dung (25)"/>
    <w:basedOn w:val="Normal"/>
    <w:link w:val="Vnbnnidung25"/>
    <w:rsid w:val="0010083F"/>
    <w:pPr>
      <w:widowControl w:val="0"/>
      <w:shd w:val="clear" w:color="auto" w:fill="FFFFFF"/>
      <w:spacing w:after="780" w:line="240" w:lineRule="atLeast"/>
      <w:jc w:val="center"/>
    </w:pPr>
    <w:rPr>
      <w:rFonts w:ascii="Arial" w:eastAsiaTheme="minorHAnsi" w:hAnsi="Arial" w:cstheme="minorBidi"/>
      <w:sz w:val="28"/>
      <w:szCs w:val="28"/>
    </w:rPr>
  </w:style>
  <w:style w:type="character" w:customStyle="1" w:styleId="Vnbnnidung26">
    <w:name w:val="Văn bản nội dung (26)_"/>
    <w:link w:val="Vnbnnidung260"/>
    <w:rsid w:val="0010083F"/>
    <w:rPr>
      <w:rFonts w:ascii="Arial" w:hAnsi="Arial"/>
      <w:i/>
      <w:iCs/>
      <w:spacing w:val="-10"/>
      <w:sz w:val="26"/>
      <w:szCs w:val="26"/>
      <w:shd w:val="clear" w:color="auto" w:fill="FFFFFF"/>
    </w:rPr>
  </w:style>
  <w:style w:type="paragraph" w:customStyle="1" w:styleId="Vnbnnidung260">
    <w:name w:val="Văn bản nội dung (26)"/>
    <w:basedOn w:val="Normal"/>
    <w:link w:val="Vnbnnidung26"/>
    <w:rsid w:val="0010083F"/>
    <w:pPr>
      <w:widowControl w:val="0"/>
      <w:shd w:val="clear" w:color="auto" w:fill="FFFFFF"/>
      <w:spacing w:line="312" w:lineRule="exact"/>
      <w:jc w:val="both"/>
    </w:pPr>
    <w:rPr>
      <w:rFonts w:ascii="Arial" w:eastAsiaTheme="minorHAnsi" w:hAnsi="Arial" w:cstheme="minorBidi"/>
      <w:i/>
      <w:iCs/>
      <w:spacing w:val="-10"/>
      <w:sz w:val="26"/>
      <w:szCs w:val="26"/>
    </w:rPr>
  </w:style>
  <w:style w:type="character" w:customStyle="1" w:styleId="Vnbnnidung27">
    <w:name w:val="Văn bản nội dung (27)_"/>
    <w:link w:val="Vnbnnidung270"/>
    <w:rsid w:val="0010083F"/>
    <w:rPr>
      <w:rFonts w:ascii="Arial" w:hAnsi="Arial"/>
      <w:spacing w:val="10"/>
      <w:w w:val="75"/>
      <w:shd w:val="clear" w:color="auto" w:fill="FFFFFF"/>
    </w:rPr>
  </w:style>
  <w:style w:type="paragraph" w:customStyle="1" w:styleId="Vnbnnidung270">
    <w:name w:val="Văn bản nội dung (27)"/>
    <w:basedOn w:val="Normal"/>
    <w:link w:val="Vnbnnidung27"/>
    <w:rsid w:val="0010083F"/>
    <w:pPr>
      <w:widowControl w:val="0"/>
      <w:shd w:val="clear" w:color="auto" w:fill="FFFFFF"/>
      <w:spacing w:after="720" w:line="240" w:lineRule="atLeast"/>
      <w:jc w:val="center"/>
    </w:pPr>
    <w:rPr>
      <w:rFonts w:ascii="Arial" w:eastAsiaTheme="minorHAnsi" w:hAnsi="Arial" w:cstheme="minorBidi"/>
      <w:spacing w:val="10"/>
      <w:w w:val="75"/>
      <w:sz w:val="28"/>
      <w:szCs w:val="28"/>
    </w:rPr>
  </w:style>
  <w:style w:type="character" w:customStyle="1" w:styleId="Bodytext3">
    <w:name w:val="Body text (3)_"/>
    <w:link w:val="Bodytext30"/>
    <w:rsid w:val="0010083F"/>
    <w:rPr>
      <w:shd w:val="clear" w:color="auto" w:fill="FFFFFF"/>
    </w:rPr>
  </w:style>
  <w:style w:type="paragraph" w:customStyle="1" w:styleId="Bodytext30">
    <w:name w:val="Body text (3)"/>
    <w:basedOn w:val="Normal"/>
    <w:link w:val="Bodytext3"/>
    <w:rsid w:val="0010083F"/>
    <w:pPr>
      <w:widowControl w:val="0"/>
      <w:shd w:val="clear" w:color="auto" w:fill="FFFFFF"/>
      <w:spacing w:after="720" w:line="240" w:lineRule="atLeast"/>
      <w:jc w:val="center"/>
    </w:pPr>
    <w:rPr>
      <w:rFonts w:eastAsiaTheme="minorHAnsi" w:cstheme="minorBidi"/>
      <w:sz w:val="28"/>
      <w:szCs w:val="28"/>
    </w:rPr>
  </w:style>
  <w:style w:type="character" w:customStyle="1" w:styleId="Bodytext4">
    <w:name w:val="Body text (4)_"/>
    <w:link w:val="Bodytext40"/>
    <w:rsid w:val="0010083F"/>
    <w:rPr>
      <w:b/>
      <w:bCs/>
      <w:sz w:val="26"/>
      <w:szCs w:val="26"/>
      <w:shd w:val="clear" w:color="auto" w:fill="FFFFFF"/>
    </w:rPr>
  </w:style>
  <w:style w:type="paragraph" w:customStyle="1" w:styleId="Bodytext40">
    <w:name w:val="Body text (4)"/>
    <w:basedOn w:val="Normal"/>
    <w:link w:val="Bodytext4"/>
    <w:rsid w:val="0010083F"/>
    <w:pPr>
      <w:widowControl w:val="0"/>
      <w:shd w:val="clear" w:color="auto" w:fill="FFFFFF"/>
      <w:spacing w:before="720" w:line="240" w:lineRule="atLeast"/>
      <w:jc w:val="right"/>
    </w:pPr>
    <w:rPr>
      <w:rFonts w:eastAsiaTheme="minorHAnsi" w:cstheme="minorBidi"/>
      <w:b/>
      <w:bCs/>
      <w:sz w:val="26"/>
      <w:szCs w:val="26"/>
    </w:rPr>
  </w:style>
  <w:style w:type="character" w:customStyle="1" w:styleId="Bodytext4NotBold">
    <w:name w:val="Body text (4) + Not Bold"/>
    <w:rsid w:val="0010083F"/>
  </w:style>
  <w:style w:type="character" w:customStyle="1" w:styleId="Bodytext5">
    <w:name w:val="Body text (5)_"/>
    <w:link w:val="Bodytext51"/>
    <w:rsid w:val="0010083F"/>
    <w:rPr>
      <w:i/>
      <w:iCs/>
      <w:sz w:val="26"/>
      <w:szCs w:val="26"/>
      <w:shd w:val="clear" w:color="auto" w:fill="FFFFFF"/>
    </w:rPr>
  </w:style>
  <w:style w:type="paragraph" w:customStyle="1" w:styleId="Bodytext51">
    <w:name w:val="Body text (5)1"/>
    <w:basedOn w:val="Normal"/>
    <w:link w:val="Bodytext5"/>
    <w:rsid w:val="0010083F"/>
    <w:pPr>
      <w:widowControl w:val="0"/>
      <w:shd w:val="clear" w:color="auto" w:fill="FFFFFF"/>
      <w:spacing w:line="321" w:lineRule="exact"/>
      <w:jc w:val="center"/>
    </w:pPr>
    <w:rPr>
      <w:rFonts w:eastAsiaTheme="minorHAnsi" w:cstheme="minorBidi"/>
      <w:i/>
      <w:iCs/>
      <w:sz w:val="26"/>
      <w:szCs w:val="26"/>
    </w:rPr>
  </w:style>
  <w:style w:type="character" w:customStyle="1" w:styleId="Bodytext2">
    <w:name w:val="Body text (2)_"/>
    <w:link w:val="Bodytext21"/>
    <w:rsid w:val="0010083F"/>
    <w:rPr>
      <w:sz w:val="26"/>
      <w:szCs w:val="26"/>
      <w:shd w:val="clear" w:color="auto" w:fill="FFFFFF"/>
    </w:rPr>
  </w:style>
  <w:style w:type="paragraph" w:customStyle="1" w:styleId="Bodytext21">
    <w:name w:val="Body text (2)1"/>
    <w:basedOn w:val="Normal"/>
    <w:link w:val="Bodytext2"/>
    <w:rsid w:val="0010083F"/>
    <w:pPr>
      <w:widowControl w:val="0"/>
      <w:shd w:val="clear" w:color="auto" w:fill="FFFFFF"/>
      <w:spacing w:line="321" w:lineRule="exact"/>
      <w:ind w:hanging="920"/>
      <w:jc w:val="both"/>
    </w:pPr>
    <w:rPr>
      <w:rFonts w:eastAsiaTheme="minorHAnsi" w:cstheme="minorBidi"/>
      <w:sz w:val="26"/>
      <w:szCs w:val="26"/>
    </w:rPr>
  </w:style>
  <w:style w:type="character" w:customStyle="1" w:styleId="Bodytext2Italic">
    <w:name w:val="Body text (2) + Italic"/>
    <w:rsid w:val="0010083F"/>
    <w:rPr>
      <w:i/>
      <w:iCs/>
      <w:sz w:val="26"/>
      <w:szCs w:val="26"/>
      <w:lang w:bidi="ar-SA"/>
    </w:rPr>
  </w:style>
  <w:style w:type="character" w:customStyle="1" w:styleId="Bodytext2Italic2">
    <w:name w:val="Body text (2) + Italic2"/>
    <w:rsid w:val="0010083F"/>
    <w:rPr>
      <w:i/>
      <w:iCs/>
      <w:sz w:val="26"/>
      <w:szCs w:val="26"/>
      <w:u w:val="single"/>
      <w:lang w:bidi="ar-SA"/>
    </w:rPr>
  </w:style>
  <w:style w:type="character" w:customStyle="1" w:styleId="Bodytext5NotItalic">
    <w:name w:val="Body text (5) + Not Italic"/>
    <w:rsid w:val="0010083F"/>
  </w:style>
  <w:style w:type="character" w:customStyle="1" w:styleId="Heading20">
    <w:name w:val="Heading #2_"/>
    <w:link w:val="Heading21"/>
    <w:rsid w:val="0010083F"/>
    <w:rPr>
      <w:shd w:val="clear" w:color="auto" w:fill="FFFFFF"/>
    </w:rPr>
  </w:style>
  <w:style w:type="paragraph" w:customStyle="1" w:styleId="Heading21">
    <w:name w:val="Heading #2"/>
    <w:basedOn w:val="Normal"/>
    <w:link w:val="Heading20"/>
    <w:rsid w:val="0010083F"/>
    <w:pPr>
      <w:widowControl w:val="0"/>
      <w:shd w:val="clear" w:color="auto" w:fill="FFFFFF"/>
      <w:spacing w:after="720" w:line="240" w:lineRule="atLeast"/>
      <w:jc w:val="center"/>
      <w:outlineLvl w:val="1"/>
    </w:pPr>
    <w:rPr>
      <w:rFonts w:eastAsiaTheme="minorHAnsi" w:cstheme="minorBidi"/>
      <w:sz w:val="28"/>
      <w:szCs w:val="28"/>
    </w:rPr>
  </w:style>
  <w:style w:type="character" w:customStyle="1" w:styleId="Bodytext4Italic">
    <w:name w:val="Body text (4) + Italic"/>
    <w:rsid w:val="0010083F"/>
    <w:rPr>
      <w:b/>
      <w:bCs/>
      <w:i/>
      <w:iCs/>
      <w:sz w:val="26"/>
      <w:szCs w:val="26"/>
      <w:lang w:bidi="ar-SA"/>
    </w:rPr>
  </w:style>
  <w:style w:type="character" w:customStyle="1" w:styleId="Bodytext6">
    <w:name w:val="Body text (6)_"/>
    <w:link w:val="Bodytext60"/>
    <w:rsid w:val="0010083F"/>
    <w:rPr>
      <w:b/>
      <w:bCs/>
      <w:i/>
      <w:iCs/>
      <w:sz w:val="26"/>
      <w:szCs w:val="26"/>
      <w:shd w:val="clear" w:color="auto" w:fill="FFFFFF"/>
    </w:rPr>
  </w:style>
  <w:style w:type="paragraph" w:customStyle="1" w:styleId="Bodytext60">
    <w:name w:val="Body text (6)"/>
    <w:basedOn w:val="Normal"/>
    <w:link w:val="Bodytext6"/>
    <w:rsid w:val="0010083F"/>
    <w:pPr>
      <w:widowControl w:val="0"/>
      <w:shd w:val="clear" w:color="auto" w:fill="FFFFFF"/>
      <w:spacing w:before="60" w:after="60" w:line="240" w:lineRule="atLeast"/>
      <w:jc w:val="both"/>
    </w:pPr>
    <w:rPr>
      <w:rFonts w:eastAsiaTheme="minorHAnsi" w:cstheme="minorBidi"/>
      <w:b/>
      <w:bCs/>
      <w:i/>
      <w:iCs/>
      <w:sz w:val="26"/>
      <w:szCs w:val="26"/>
    </w:rPr>
  </w:style>
  <w:style w:type="character" w:customStyle="1" w:styleId="Bodytext6NotItalic">
    <w:name w:val="Body text (6) + Not Italic"/>
    <w:rsid w:val="0010083F"/>
  </w:style>
  <w:style w:type="character" w:customStyle="1" w:styleId="Bodytext6NotBold">
    <w:name w:val="Body text (6) + Not Bold"/>
    <w:aliases w:val="Not Italic"/>
    <w:rsid w:val="0010083F"/>
  </w:style>
  <w:style w:type="character" w:customStyle="1" w:styleId="Bodytext5Bold">
    <w:name w:val="Body text (5) + Bold"/>
    <w:rsid w:val="0010083F"/>
    <w:rPr>
      <w:b/>
      <w:bCs/>
      <w:i/>
      <w:iCs/>
      <w:sz w:val="26"/>
      <w:szCs w:val="26"/>
      <w:lang w:bidi="ar-SA"/>
    </w:rPr>
  </w:style>
  <w:style w:type="character" w:customStyle="1" w:styleId="Bodytext2Bold">
    <w:name w:val="Body text (2) + Bold"/>
    <w:aliases w:val="Italic"/>
    <w:rsid w:val="0010083F"/>
    <w:rPr>
      <w:b/>
      <w:bCs/>
      <w:i/>
      <w:iCs/>
      <w:sz w:val="26"/>
      <w:szCs w:val="26"/>
      <w:lang w:bidi="ar-SA"/>
    </w:rPr>
  </w:style>
  <w:style w:type="character" w:customStyle="1" w:styleId="Bodytext2Bold4">
    <w:name w:val="Body text (2) + Bold4"/>
    <w:rsid w:val="0010083F"/>
    <w:rPr>
      <w:b/>
      <w:bCs/>
      <w:sz w:val="26"/>
      <w:szCs w:val="26"/>
      <w:lang w:bidi="ar-SA"/>
    </w:rPr>
  </w:style>
  <w:style w:type="character" w:customStyle="1" w:styleId="Bodytext655pt">
    <w:name w:val="Body text (6) + 5.5 pt"/>
    <w:aliases w:val="Not Bold,Scale 200%"/>
    <w:rsid w:val="0010083F"/>
    <w:rPr>
      <w:b/>
      <w:bCs/>
      <w:i/>
      <w:iCs/>
      <w:w w:val="200"/>
      <w:sz w:val="11"/>
      <w:szCs w:val="11"/>
      <w:lang w:bidi="ar-SA"/>
    </w:rPr>
  </w:style>
  <w:style w:type="character" w:customStyle="1" w:styleId="Bodytext7">
    <w:name w:val="Body text (7)_"/>
    <w:link w:val="Bodytext70"/>
    <w:rsid w:val="0010083F"/>
    <w:rPr>
      <w:sz w:val="19"/>
      <w:szCs w:val="19"/>
      <w:shd w:val="clear" w:color="auto" w:fill="FFFFFF"/>
    </w:rPr>
  </w:style>
  <w:style w:type="paragraph" w:customStyle="1" w:styleId="Bodytext70">
    <w:name w:val="Body text (7)"/>
    <w:basedOn w:val="Normal"/>
    <w:link w:val="Bodytext7"/>
    <w:rsid w:val="0010083F"/>
    <w:pPr>
      <w:widowControl w:val="0"/>
      <w:shd w:val="clear" w:color="auto" w:fill="FFFFFF"/>
      <w:spacing w:before="300" w:line="240" w:lineRule="atLeast"/>
      <w:jc w:val="both"/>
    </w:pPr>
    <w:rPr>
      <w:rFonts w:eastAsiaTheme="minorHAnsi" w:cstheme="minorBidi"/>
      <w:sz w:val="19"/>
      <w:szCs w:val="19"/>
    </w:rPr>
  </w:style>
  <w:style w:type="character" w:customStyle="1" w:styleId="Bodytext5Spacing1pt">
    <w:name w:val="Body text (5) + Spacing 1 pt"/>
    <w:rsid w:val="0010083F"/>
    <w:rPr>
      <w:i/>
      <w:iCs/>
      <w:spacing w:val="30"/>
      <w:sz w:val="26"/>
      <w:szCs w:val="26"/>
      <w:lang w:val="en-US" w:eastAsia="en-US" w:bidi="ar-SA"/>
    </w:rPr>
  </w:style>
  <w:style w:type="character" w:customStyle="1" w:styleId="Bodytext713pt">
    <w:name w:val="Body text (7) + 13 pt"/>
    <w:rsid w:val="0010083F"/>
    <w:rPr>
      <w:sz w:val="26"/>
      <w:szCs w:val="26"/>
      <w:lang w:bidi="ar-SA"/>
    </w:rPr>
  </w:style>
  <w:style w:type="character" w:customStyle="1" w:styleId="Bodytext713pt1">
    <w:name w:val="Body text (7) + 13 pt1"/>
    <w:aliases w:val="Italic4"/>
    <w:rsid w:val="0010083F"/>
    <w:rPr>
      <w:i/>
      <w:iCs/>
      <w:sz w:val="26"/>
      <w:szCs w:val="26"/>
      <w:lang w:bidi="ar-SA"/>
    </w:rPr>
  </w:style>
  <w:style w:type="character" w:customStyle="1" w:styleId="Heading1">
    <w:name w:val="Heading #1_"/>
    <w:link w:val="Heading10"/>
    <w:rsid w:val="0010083F"/>
    <w:rPr>
      <w:b/>
      <w:bCs/>
      <w:i/>
      <w:iCs/>
      <w:sz w:val="26"/>
      <w:szCs w:val="26"/>
      <w:shd w:val="clear" w:color="auto" w:fill="FFFFFF"/>
    </w:rPr>
  </w:style>
  <w:style w:type="paragraph" w:customStyle="1" w:styleId="Heading10">
    <w:name w:val="Heading #1"/>
    <w:basedOn w:val="Normal"/>
    <w:link w:val="Heading1"/>
    <w:rsid w:val="0010083F"/>
    <w:pPr>
      <w:widowControl w:val="0"/>
      <w:shd w:val="clear" w:color="auto" w:fill="FFFFFF"/>
      <w:spacing w:after="600" w:line="321" w:lineRule="exact"/>
      <w:outlineLvl w:val="0"/>
    </w:pPr>
    <w:rPr>
      <w:rFonts w:eastAsiaTheme="minorHAnsi" w:cstheme="minorBidi"/>
      <w:b/>
      <w:bCs/>
      <w:i/>
      <w:iCs/>
      <w:sz w:val="26"/>
      <w:szCs w:val="26"/>
    </w:rPr>
  </w:style>
  <w:style w:type="character" w:customStyle="1" w:styleId="Bodytext8">
    <w:name w:val="Body text (8)_"/>
    <w:link w:val="Bodytext80"/>
    <w:rsid w:val="0010083F"/>
    <w:rPr>
      <w:rFonts w:ascii="CordiaUPC" w:hAnsi="CordiaUPC"/>
      <w:sz w:val="34"/>
      <w:szCs w:val="34"/>
      <w:shd w:val="clear" w:color="auto" w:fill="FFFFFF"/>
    </w:rPr>
  </w:style>
  <w:style w:type="paragraph" w:customStyle="1" w:styleId="Bodytext80">
    <w:name w:val="Body text (8)"/>
    <w:basedOn w:val="Normal"/>
    <w:link w:val="Bodytext8"/>
    <w:rsid w:val="0010083F"/>
    <w:pPr>
      <w:widowControl w:val="0"/>
      <w:shd w:val="clear" w:color="auto" w:fill="FFFFFF"/>
      <w:spacing w:line="240" w:lineRule="atLeast"/>
    </w:pPr>
    <w:rPr>
      <w:rFonts w:ascii="CordiaUPC" w:eastAsiaTheme="minorHAnsi" w:hAnsi="CordiaUPC" w:cstheme="minorBidi"/>
      <w:sz w:val="34"/>
      <w:szCs w:val="34"/>
    </w:rPr>
  </w:style>
  <w:style w:type="character" w:customStyle="1" w:styleId="Tablecaption2">
    <w:name w:val="Table caption (2)_"/>
    <w:link w:val="Tablecaption21"/>
    <w:rsid w:val="0010083F"/>
    <w:rPr>
      <w:b/>
      <w:bCs/>
      <w:sz w:val="26"/>
      <w:szCs w:val="26"/>
      <w:shd w:val="clear" w:color="auto" w:fill="FFFFFF"/>
    </w:rPr>
  </w:style>
  <w:style w:type="paragraph" w:customStyle="1" w:styleId="Tablecaption21">
    <w:name w:val="Table caption (2)1"/>
    <w:basedOn w:val="Normal"/>
    <w:link w:val="Tablecaption2"/>
    <w:rsid w:val="0010083F"/>
    <w:pPr>
      <w:widowControl w:val="0"/>
      <w:shd w:val="clear" w:color="auto" w:fill="FFFFFF"/>
      <w:spacing w:line="240" w:lineRule="atLeast"/>
    </w:pPr>
    <w:rPr>
      <w:rFonts w:eastAsiaTheme="minorHAnsi" w:cstheme="minorBidi"/>
      <w:b/>
      <w:bCs/>
      <w:sz w:val="26"/>
      <w:szCs w:val="26"/>
    </w:rPr>
  </w:style>
  <w:style w:type="character" w:customStyle="1" w:styleId="Tablecaption20">
    <w:name w:val="Table caption (2)"/>
    <w:rsid w:val="0010083F"/>
    <w:rPr>
      <w:b/>
      <w:bCs/>
      <w:sz w:val="26"/>
      <w:szCs w:val="26"/>
      <w:u w:val="single"/>
      <w:lang w:bidi="ar-SA"/>
    </w:rPr>
  </w:style>
  <w:style w:type="character" w:customStyle="1" w:styleId="Bodytext2Bold3">
    <w:name w:val="Body text (2) + Bold3"/>
    <w:rsid w:val="0010083F"/>
    <w:rPr>
      <w:b/>
      <w:bCs/>
      <w:sz w:val="26"/>
      <w:szCs w:val="26"/>
      <w:lang w:bidi="ar-SA"/>
    </w:rPr>
  </w:style>
  <w:style w:type="character" w:customStyle="1" w:styleId="Tablecaption3">
    <w:name w:val="Table caption (3)_"/>
    <w:link w:val="Tablecaption30"/>
    <w:rsid w:val="0010083F"/>
    <w:rPr>
      <w:i/>
      <w:iCs/>
      <w:sz w:val="26"/>
      <w:szCs w:val="26"/>
      <w:shd w:val="clear" w:color="auto" w:fill="FFFFFF"/>
    </w:rPr>
  </w:style>
  <w:style w:type="paragraph" w:customStyle="1" w:styleId="Tablecaption30">
    <w:name w:val="Table caption (3)"/>
    <w:basedOn w:val="Normal"/>
    <w:link w:val="Tablecaption3"/>
    <w:rsid w:val="0010083F"/>
    <w:pPr>
      <w:widowControl w:val="0"/>
      <w:shd w:val="clear" w:color="auto" w:fill="FFFFFF"/>
      <w:spacing w:line="327" w:lineRule="exact"/>
      <w:jc w:val="both"/>
    </w:pPr>
    <w:rPr>
      <w:rFonts w:eastAsiaTheme="minorHAnsi" w:cstheme="minorBidi"/>
      <w:i/>
      <w:iCs/>
      <w:sz w:val="26"/>
      <w:szCs w:val="26"/>
    </w:rPr>
  </w:style>
  <w:style w:type="character" w:customStyle="1" w:styleId="Tablecaption3Spacing1pt">
    <w:name w:val="Table caption (3) + Spacing 1 pt"/>
    <w:rsid w:val="0010083F"/>
    <w:rPr>
      <w:i/>
      <w:iCs/>
      <w:spacing w:val="30"/>
      <w:sz w:val="26"/>
      <w:szCs w:val="26"/>
      <w:lang w:bidi="ar-SA"/>
    </w:rPr>
  </w:style>
  <w:style w:type="character" w:customStyle="1" w:styleId="Heading22">
    <w:name w:val="Heading #2 (2)_"/>
    <w:link w:val="Heading220"/>
    <w:rsid w:val="0010083F"/>
    <w:rPr>
      <w:rFonts w:ascii="CordiaUPC" w:hAnsi="CordiaUPC"/>
      <w:sz w:val="30"/>
      <w:szCs w:val="30"/>
      <w:shd w:val="clear" w:color="auto" w:fill="FFFFFF"/>
    </w:rPr>
  </w:style>
  <w:style w:type="paragraph" w:customStyle="1" w:styleId="Heading220">
    <w:name w:val="Heading #2 (2)"/>
    <w:basedOn w:val="Normal"/>
    <w:link w:val="Heading22"/>
    <w:rsid w:val="0010083F"/>
    <w:pPr>
      <w:widowControl w:val="0"/>
      <w:shd w:val="clear" w:color="auto" w:fill="FFFFFF"/>
      <w:spacing w:after="720" w:line="240" w:lineRule="atLeast"/>
      <w:jc w:val="center"/>
      <w:outlineLvl w:val="1"/>
    </w:pPr>
    <w:rPr>
      <w:rFonts w:ascii="CordiaUPC" w:eastAsiaTheme="minorHAnsi" w:hAnsi="CordiaUPC" w:cstheme="minorBidi"/>
      <w:sz w:val="30"/>
      <w:szCs w:val="30"/>
    </w:rPr>
  </w:style>
  <w:style w:type="character" w:customStyle="1" w:styleId="Heading1NotItalic">
    <w:name w:val="Heading #1 + Not Italic"/>
    <w:rsid w:val="0010083F"/>
  </w:style>
  <w:style w:type="character" w:customStyle="1" w:styleId="Bodytext9">
    <w:name w:val="Body text (9)_"/>
    <w:link w:val="Bodytext91"/>
    <w:rsid w:val="0010083F"/>
    <w:rPr>
      <w:sz w:val="21"/>
      <w:szCs w:val="21"/>
      <w:shd w:val="clear" w:color="auto" w:fill="FFFFFF"/>
    </w:rPr>
  </w:style>
  <w:style w:type="paragraph" w:customStyle="1" w:styleId="Bodytext91">
    <w:name w:val="Body text (9)1"/>
    <w:basedOn w:val="Normal"/>
    <w:link w:val="Bodytext9"/>
    <w:rsid w:val="0010083F"/>
    <w:pPr>
      <w:widowControl w:val="0"/>
      <w:shd w:val="clear" w:color="auto" w:fill="FFFFFF"/>
      <w:spacing w:after="720" w:line="240" w:lineRule="atLeast"/>
      <w:jc w:val="center"/>
    </w:pPr>
    <w:rPr>
      <w:rFonts w:eastAsiaTheme="minorHAnsi" w:cstheme="minorBidi"/>
      <w:sz w:val="21"/>
      <w:szCs w:val="21"/>
    </w:rPr>
  </w:style>
  <w:style w:type="character" w:customStyle="1" w:styleId="Bodytext2Verdana">
    <w:name w:val="Body text (2) + Verdana"/>
    <w:aliases w:val="16 pt,Spacing 0 pt"/>
    <w:rsid w:val="0010083F"/>
    <w:rPr>
      <w:rFonts w:ascii="Verdana" w:hAnsi="Verdana" w:cs="Verdana"/>
      <w:spacing w:val="-10"/>
      <w:sz w:val="32"/>
      <w:szCs w:val="32"/>
      <w:lang w:bidi="ar-SA"/>
    </w:rPr>
  </w:style>
  <w:style w:type="character" w:customStyle="1" w:styleId="Heading23">
    <w:name w:val="Heading #2 (3)_"/>
    <w:link w:val="Heading230"/>
    <w:rsid w:val="0010083F"/>
    <w:rPr>
      <w:sz w:val="21"/>
      <w:szCs w:val="21"/>
      <w:shd w:val="clear" w:color="auto" w:fill="FFFFFF"/>
    </w:rPr>
  </w:style>
  <w:style w:type="paragraph" w:customStyle="1" w:styleId="Heading230">
    <w:name w:val="Heading #2 (3)"/>
    <w:basedOn w:val="Normal"/>
    <w:link w:val="Heading23"/>
    <w:rsid w:val="0010083F"/>
    <w:pPr>
      <w:widowControl w:val="0"/>
      <w:shd w:val="clear" w:color="auto" w:fill="FFFFFF"/>
      <w:spacing w:after="720" w:line="240" w:lineRule="atLeast"/>
      <w:jc w:val="center"/>
      <w:outlineLvl w:val="1"/>
    </w:pPr>
    <w:rPr>
      <w:rFonts w:eastAsiaTheme="minorHAnsi" w:cstheme="minorBidi"/>
      <w:sz w:val="21"/>
      <w:szCs w:val="21"/>
    </w:rPr>
  </w:style>
  <w:style w:type="character" w:customStyle="1" w:styleId="Heading24">
    <w:name w:val="Heading #2 (4)_"/>
    <w:link w:val="Heading240"/>
    <w:rsid w:val="0010083F"/>
    <w:rPr>
      <w:rFonts w:ascii="CordiaUPC" w:hAnsi="CordiaUPC"/>
      <w:sz w:val="34"/>
      <w:szCs w:val="34"/>
      <w:shd w:val="clear" w:color="auto" w:fill="FFFFFF"/>
    </w:rPr>
  </w:style>
  <w:style w:type="paragraph" w:customStyle="1" w:styleId="Heading240">
    <w:name w:val="Heading #2 (4)"/>
    <w:basedOn w:val="Normal"/>
    <w:link w:val="Heading24"/>
    <w:rsid w:val="0010083F"/>
    <w:pPr>
      <w:widowControl w:val="0"/>
      <w:shd w:val="clear" w:color="auto" w:fill="FFFFFF"/>
      <w:spacing w:after="720" w:line="240" w:lineRule="atLeast"/>
      <w:jc w:val="center"/>
      <w:outlineLvl w:val="1"/>
    </w:pPr>
    <w:rPr>
      <w:rFonts w:ascii="CordiaUPC" w:eastAsiaTheme="minorHAnsi" w:hAnsi="CordiaUPC" w:cstheme="minorBidi"/>
      <w:sz w:val="34"/>
      <w:szCs w:val="34"/>
    </w:rPr>
  </w:style>
  <w:style w:type="character" w:customStyle="1" w:styleId="Bodytext295pt">
    <w:name w:val="Body text (2) + 9.5 pt"/>
    <w:rsid w:val="0010083F"/>
    <w:rPr>
      <w:sz w:val="19"/>
      <w:szCs w:val="19"/>
      <w:lang w:bidi="ar-SA"/>
    </w:rPr>
  </w:style>
  <w:style w:type="character" w:customStyle="1" w:styleId="Bodytext214pt">
    <w:name w:val="Body text (2) + 14 pt"/>
    <w:aliases w:val="Italic3"/>
    <w:rsid w:val="0010083F"/>
    <w:rPr>
      <w:i/>
      <w:iCs/>
      <w:sz w:val="28"/>
      <w:szCs w:val="28"/>
      <w:lang w:bidi="ar-SA"/>
    </w:rPr>
  </w:style>
  <w:style w:type="character" w:customStyle="1" w:styleId="Bodytext2Bold2">
    <w:name w:val="Body text (2) + Bold2"/>
    <w:aliases w:val="Italic2,Small Caps"/>
    <w:rsid w:val="0010083F"/>
    <w:rPr>
      <w:b/>
      <w:bCs/>
      <w:i/>
      <w:iCs/>
      <w:smallCaps/>
      <w:sz w:val="26"/>
      <w:szCs w:val="26"/>
      <w:lang w:bidi="ar-SA"/>
    </w:rPr>
  </w:style>
  <w:style w:type="character" w:customStyle="1" w:styleId="Heading25">
    <w:name w:val="Heading #2 (5)_"/>
    <w:link w:val="Heading250"/>
    <w:rsid w:val="0010083F"/>
    <w:rPr>
      <w:shd w:val="clear" w:color="auto" w:fill="FFFFFF"/>
    </w:rPr>
  </w:style>
  <w:style w:type="paragraph" w:customStyle="1" w:styleId="Heading250">
    <w:name w:val="Heading #2 (5)"/>
    <w:basedOn w:val="Normal"/>
    <w:link w:val="Heading25"/>
    <w:rsid w:val="0010083F"/>
    <w:pPr>
      <w:widowControl w:val="0"/>
      <w:shd w:val="clear" w:color="auto" w:fill="FFFFFF"/>
      <w:spacing w:after="780" w:line="240" w:lineRule="atLeast"/>
      <w:jc w:val="center"/>
      <w:outlineLvl w:val="1"/>
    </w:pPr>
    <w:rPr>
      <w:rFonts w:eastAsiaTheme="minorHAnsi" w:cstheme="minorBidi"/>
      <w:sz w:val="28"/>
      <w:szCs w:val="28"/>
    </w:rPr>
  </w:style>
  <w:style w:type="character" w:customStyle="1" w:styleId="Bodytext2SmallCaps">
    <w:name w:val="Body text (2) + Small Caps"/>
    <w:rsid w:val="0010083F"/>
    <w:rPr>
      <w:smallCaps/>
      <w:sz w:val="26"/>
      <w:szCs w:val="26"/>
      <w:lang w:bidi="ar-SA"/>
    </w:rPr>
  </w:style>
  <w:style w:type="character" w:customStyle="1" w:styleId="Bodytext10">
    <w:name w:val="Body text (10)_"/>
    <w:link w:val="Bodytext100"/>
    <w:rsid w:val="0010083F"/>
    <w:rPr>
      <w:spacing w:val="30"/>
      <w:sz w:val="26"/>
      <w:szCs w:val="26"/>
      <w:shd w:val="clear" w:color="auto" w:fill="FFFFFF"/>
    </w:rPr>
  </w:style>
  <w:style w:type="paragraph" w:customStyle="1" w:styleId="Bodytext100">
    <w:name w:val="Body text (10)"/>
    <w:basedOn w:val="Normal"/>
    <w:link w:val="Bodytext10"/>
    <w:rsid w:val="0010083F"/>
    <w:pPr>
      <w:widowControl w:val="0"/>
      <w:shd w:val="clear" w:color="auto" w:fill="FFFFFF"/>
      <w:spacing w:before="300" w:line="432" w:lineRule="exact"/>
      <w:jc w:val="both"/>
    </w:pPr>
    <w:rPr>
      <w:rFonts w:eastAsiaTheme="minorHAnsi" w:cstheme="minorBidi"/>
      <w:spacing w:val="30"/>
      <w:sz w:val="26"/>
      <w:szCs w:val="26"/>
    </w:rPr>
  </w:style>
  <w:style w:type="character" w:customStyle="1" w:styleId="Tablecaption">
    <w:name w:val="Table caption_"/>
    <w:link w:val="Tablecaption0"/>
    <w:rsid w:val="0010083F"/>
    <w:rPr>
      <w:sz w:val="26"/>
      <w:szCs w:val="26"/>
      <w:shd w:val="clear" w:color="auto" w:fill="FFFFFF"/>
    </w:rPr>
  </w:style>
  <w:style w:type="paragraph" w:customStyle="1" w:styleId="Tablecaption0">
    <w:name w:val="Table caption"/>
    <w:basedOn w:val="Normal"/>
    <w:link w:val="Tablecaption"/>
    <w:rsid w:val="0010083F"/>
    <w:pPr>
      <w:widowControl w:val="0"/>
      <w:shd w:val="clear" w:color="auto" w:fill="FFFFFF"/>
      <w:spacing w:line="240" w:lineRule="atLeast"/>
    </w:pPr>
    <w:rPr>
      <w:rFonts w:eastAsiaTheme="minorHAnsi" w:cstheme="minorBidi"/>
      <w:sz w:val="26"/>
      <w:szCs w:val="26"/>
    </w:rPr>
  </w:style>
  <w:style w:type="character" w:customStyle="1" w:styleId="Bodytext20">
    <w:name w:val="Body text (2)"/>
    <w:rsid w:val="0010083F"/>
  </w:style>
  <w:style w:type="character" w:customStyle="1" w:styleId="Bodytext2Italic1">
    <w:name w:val="Body text (2) + Italic1"/>
    <w:rsid w:val="0010083F"/>
    <w:rPr>
      <w:i/>
      <w:iCs/>
      <w:sz w:val="26"/>
      <w:szCs w:val="26"/>
      <w:lang w:bidi="ar-SA"/>
    </w:rPr>
  </w:style>
  <w:style w:type="character" w:customStyle="1" w:styleId="Bodytext2Verdana2">
    <w:name w:val="Body text (2) + Verdana2"/>
    <w:aliases w:val="9 pt,Bold"/>
    <w:rsid w:val="0010083F"/>
    <w:rPr>
      <w:rFonts w:ascii="Verdana" w:hAnsi="Verdana" w:cs="Verdana"/>
      <w:b/>
      <w:bCs/>
      <w:spacing w:val="0"/>
      <w:sz w:val="18"/>
      <w:szCs w:val="18"/>
      <w:lang w:bidi="ar-SA"/>
    </w:rPr>
  </w:style>
  <w:style w:type="character" w:customStyle="1" w:styleId="Bodytext11">
    <w:name w:val="Body text (11)_"/>
    <w:link w:val="Bodytext110"/>
    <w:rsid w:val="0010083F"/>
    <w:rPr>
      <w:i/>
      <w:iCs/>
      <w:shd w:val="clear" w:color="auto" w:fill="FFFFFF"/>
    </w:rPr>
  </w:style>
  <w:style w:type="paragraph" w:customStyle="1" w:styleId="Bodytext110">
    <w:name w:val="Body text (11)"/>
    <w:basedOn w:val="Normal"/>
    <w:link w:val="Bodytext11"/>
    <w:rsid w:val="0010083F"/>
    <w:pPr>
      <w:widowControl w:val="0"/>
      <w:shd w:val="clear" w:color="auto" w:fill="FFFFFF"/>
      <w:spacing w:before="2280" w:line="288" w:lineRule="exact"/>
      <w:jc w:val="both"/>
    </w:pPr>
    <w:rPr>
      <w:rFonts w:eastAsiaTheme="minorHAnsi" w:cstheme="minorBidi"/>
      <w:i/>
      <w:iCs/>
      <w:sz w:val="28"/>
      <w:szCs w:val="28"/>
    </w:rPr>
  </w:style>
  <w:style w:type="character" w:customStyle="1" w:styleId="Bodytext4SmallCaps">
    <w:name w:val="Body text (4) + Small Caps"/>
    <w:rsid w:val="0010083F"/>
    <w:rPr>
      <w:b/>
      <w:bCs/>
      <w:smallCaps/>
      <w:sz w:val="26"/>
      <w:szCs w:val="26"/>
      <w:lang w:bidi="ar-SA"/>
    </w:rPr>
  </w:style>
  <w:style w:type="character" w:customStyle="1" w:styleId="Bodytext2Bold1">
    <w:name w:val="Body text (2) + Bold1"/>
    <w:aliases w:val="Italic1"/>
    <w:rsid w:val="0010083F"/>
    <w:rPr>
      <w:b/>
      <w:bCs/>
      <w:i/>
      <w:iCs/>
      <w:sz w:val="26"/>
      <w:szCs w:val="26"/>
      <w:lang w:bidi="ar-SA"/>
    </w:rPr>
  </w:style>
  <w:style w:type="character" w:customStyle="1" w:styleId="Bodytext210pt">
    <w:name w:val="Body text (2) + 10 pt"/>
    <w:rsid w:val="0010083F"/>
    <w:rPr>
      <w:spacing w:val="0"/>
      <w:sz w:val="20"/>
      <w:szCs w:val="20"/>
      <w:lang w:bidi="ar-SA"/>
    </w:rPr>
  </w:style>
  <w:style w:type="character" w:customStyle="1" w:styleId="Bodytext6Spacing1pt">
    <w:name w:val="Body text (6) + Spacing 1 pt"/>
    <w:rsid w:val="0010083F"/>
    <w:rPr>
      <w:b/>
      <w:bCs/>
      <w:i/>
      <w:iCs/>
      <w:spacing w:val="30"/>
      <w:sz w:val="26"/>
      <w:szCs w:val="26"/>
      <w:lang w:val="en-US" w:eastAsia="en-US" w:bidi="ar-SA"/>
    </w:rPr>
  </w:style>
  <w:style w:type="character" w:customStyle="1" w:styleId="Bodytext210pt1">
    <w:name w:val="Body text (2) + 10 pt1"/>
    <w:rsid w:val="0010083F"/>
    <w:rPr>
      <w:sz w:val="20"/>
      <w:szCs w:val="20"/>
      <w:lang w:bidi="ar-SA"/>
    </w:rPr>
  </w:style>
  <w:style w:type="character" w:customStyle="1" w:styleId="Bodytext12">
    <w:name w:val="Body text (12)_"/>
    <w:link w:val="Bodytext120"/>
    <w:rsid w:val="0010083F"/>
    <w:rPr>
      <w:rFonts w:ascii="CordiaUPC" w:hAnsi="CordiaUPC"/>
      <w:sz w:val="32"/>
      <w:szCs w:val="32"/>
      <w:shd w:val="clear" w:color="auto" w:fill="FFFFFF"/>
    </w:rPr>
  </w:style>
  <w:style w:type="paragraph" w:customStyle="1" w:styleId="Bodytext120">
    <w:name w:val="Body text (12)"/>
    <w:basedOn w:val="Normal"/>
    <w:link w:val="Bodytext12"/>
    <w:rsid w:val="0010083F"/>
    <w:pPr>
      <w:widowControl w:val="0"/>
      <w:shd w:val="clear" w:color="auto" w:fill="FFFFFF"/>
      <w:spacing w:after="720" w:line="240" w:lineRule="atLeast"/>
      <w:jc w:val="center"/>
    </w:pPr>
    <w:rPr>
      <w:rFonts w:ascii="CordiaUPC" w:eastAsiaTheme="minorHAnsi" w:hAnsi="CordiaUPC" w:cstheme="minorBidi"/>
      <w:sz w:val="32"/>
      <w:szCs w:val="32"/>
    </w:rPr>
  </w:style>
  <w:style w:type="character" w:customStyle="1" w:styleId="Bodytext211pt">
    <w:name w:val="Body text (2) + 11 pt"/>
    <w:rsid w:val="0010083F"/>
    <w:rPr>
      <w:sz w:val="22"/>
      <w:szCs w:val="22"/>
      <w:lang w:bidi="ar-SA"/>
    </w:rPr>
  </w:style>
  <w:style w:type="character" w:customStyle="1" w:styleId="Bodytext2Verdana1">
    <w:name w:val="Body text (2) + Verdana1"/>
    <w:aliases w:val="14 pt,Spacing -1 pt,Văn bản nội dung (2) + Franklin Gothic Medium1"/>
    <w:rsid w:val="0010083F"/>
    <w:rPr>
      <w:rFonts w:ascii="Verdana" w:hAnsi="Verdana" w:cs="Verdana"/>
      <w:spacing w:val="-30"/>
      <w:sz w:val="28"/>
      <w:szCs w:val="28"/>
      <w:lang w:bidi="ar-SA"/>
    </w:rPr>
  </w:style>
  <w:style w:type="character" w:customStyle="1" w:styleId="Bodytext13">
    <w:name w:val="Body text (13)_"/>
    <w:link w:val="Bodytext130"/>
    <w:rsid w:val="0010083F"/>
    <w:rPr>
      <w:i/>
      <w:iCs/>
      <w:sz w:val="26"/>
      <w:szCs w:val="26"/>
      <w:shd w:val="clear" w:color="auto" w:fill="FFFFFF"/>
    </w:rPr>
  </w:style>
  <w:style w:type="paragraph" w:customStyle="1" w:styleId="Bodytext130">
    <w:name w:val="Body text (13)"/>
    <w:basedOn w:val="Normal"/>
    <w:link w:val="Bodytext13"/>
    <w:rsid w:val="0010083F"/>
    <w:pPr>
      <w:widowControl w:val="0"/>
      <w:shd w:val="clear" w:color="auto" w:fill="FFFFFF"/>
      <w:spacing w:before="60" w:after="1380" w:line="240" w:lineRule="atLeast"/>
    </w:pPr>
    <w:rPr>
      <w:rFonts w:eastAsiaTheme="minorHAnsi" w:cstheme="minorBidi"/>
      <w:i/>
      <w:iCs/>
      <w:sz w:val="26"/>
      <w:szCs w:val="26"/>
    </w:rPr>
  </w:style>
  <w:style w:type="character" w:customStyle="1" w:styleId="Bodytext3115pt">
    <w:name w:val="Body text (3) + 11.5 pt"/>
    <w:rsid w:val="0010083F"/>
    <w:rPr>
      <w:sz w:val="23"/>
      <w:szCs w:val="23"/>
      <w:lang w:bidi="ar-SA"/>
    </w:rPr>
  </w:style>
  <w:style w:type="character" w:customStyle="1" w:styleId="Bodytext14">
    <w:name w:val="Body text (14)_"/>
    <w:link w:val="Bodytext140"/>
    <w:rsid w:val="0010083F"/>
    <w:rPr>
      <w:shd w:val="clear" w:color="auto" w:fill="FFFFFF"/>
    </w:rPr>
  </w:style>
  <w:style w:type="paragraph" w:customStyle="1" w:styleId="Bodytext140">
    <w:name w:val="Body text (14)"/>
    <w:basedOn w:val="Normal"/>
    <w:link w:val="Bodytext14"/>
    <w:rsid w:val="0010083F"/>
    <w:pPr>
      <w:widowControl w:val="0"/>
      <w:shd w:val="clear" w:color="auto" w:fill="FFFFFF"/>
      <w:spacing w:after="1020" w:line="240" w:lineRule="atLeast"/>
      <w:jc w:val="center"/>
    </w:pPr>
    <w:rPr>
      <w:rFonts w:eastAsiaTheme="minorHAnsi" w:cstheme="minorBidi"/>
      <w:sz w:val="28"/>
      <w:szCs w:val="28"/>
    </w:rPr>
  </w:style>
  <w:style w:type="character" w:customStyle="1" w:styleId="Bodytext15">
    <w:name w:val="Body text (15)_"/>
    <w:link w:val="Bodytext150"/>
    <w:rsid w:val="0010083F"/>
    <w:rPr>
      <w:shd w:val="clear" w:color="auto" w:fill="FFFFFF"/>
    </w:rPr>
  </w:style>
  <w:style w:type="paragraph" w:customStyle="1" w:styleId="Bodytext150">
    <w:name w:val="Body text (15)"/>
    <w:basedOn w:val="Normal"/>
    <w:link w:val="Bodytext15"/>
    <w:rsid w:val="0010083F"/>
    <w:pPr>
      <w:widowControl w:val="0"/>
      <w:shd w:val="clear" w:color="auto" w:fill="FFFFFF"/>
      <w:spacing w:after="60" w:line="240" w:lineRule="atLeast"/>
    </w:pPr>
    <w:rPr>
      <w:rFonts w:eastAsiaTheme="minorHAnsi" w:cstheme="minorBidi"/>
      <w:sz w:val="28"/>
      <w:szCs w:val="28"/>
    </w:rPr>
  </w:style>
  <w:style w:type="character" w:customStyle="1" w:styleId="Heading26">
    <w:name w:val="Heading #2 (6)_"/>
    <w:link w:val="Heading260"/>
    <w:rsid w:val="0010083F"/>
    <w:rPr>
      <w:rFonts w:ascii="Century Gothic" w:hAnsi="Century Gothic"/>
      <w:sz w:val="21"/>
      <w:szCs w:val="21"/>
      <w:shd w:val="clear" w:color="auto" w:fill="FFFFFF"/>
    </w:rPr>
  </w:style>
  <w:style w:type="paragraph" w:customStyle="1" w:styleId="Heading260">
    <w:name w:val="Heading #2 (6)"/>
    <w:basedOn w:val="Normal"/>
    <w:link w:val="Heading26"/>
    <w:rsid w:val="0010083F"/>
    <w:pPr>
      <w:widowControl w:val="0"/>
      <w:shd w:val="clear" w:color="auto" w:fill="FFFFFF"/>
      <w:spacing w:after="720" w:line="240" w:lineRule="atLeast"/>
      <w:jc w:val="center"/>
      <w:outlineLvl w:val="1"/>
    </w:pPr>
    <w:rPr>
      <w:rFonts w:ascii="Century Gothic" w:eastAsiaTheme="minorHAnsi" w:hAnsi="Century Gothic" w:cstheme="minorBidi"/>
      <w:sz w:val="21"/>
      <w:szCs w:val="21"/>
    </w:rPr>
  </w:style>
  <w:style w:type="character" w:customStyle="1" w:styleId="Heading27">
    <w:name w:val="Heading #2 (7)_"/>
    <w:link w:val="Heading270"/>
    <w:rsid w:val="0010083F"/>
    <w:rPr>
      <w:rFonts w:ascii="Arial Narrow" w:hAnsi="Arial Narrow"/>
      <w:shd w:val="clear" w:color="auto" w:fill="FFFFFF"/>
    </w:rPr>
  </w:style>
  <w:style w:type="paragraph" w:customStyle="1" w:styleId="Heading270">
    <w:name w:val="Heading #2 (7)"/>
    <w:basedOn w:val="Normal"/>
    <w:link w:val="Heading27"/>
    <w:rsid w:val="0010083F"/>
    <w:pPr>
      <w:widowControl w:val="0"/>
      <w:shd w:val="clear" w:color="auto" w:fill="FFFFFF"/>
      <w:spacing w:after="780" w:line="240" w:lineRule="atLeast"/>
      <w:jc w:val="center"/>
      <w:outlineLvl w:val="1"/>
    </w:pPr>
    <w:rPr>
      <w:rFonts w:ascii="Arial Narrow" w:eastAsiaTheme="minorHAnsi" w:hAnsi="Arial Narrow" w:cstheme="minorBidi"/>
      <w:sz w:val="28"/>
      <w:szCs w:val="28"/>
    </w:rPr>
  </w:style>
  <w:style w:type="character" w:customStyle="1" w:styleId="Bodytext37pt">
    <w:name w:val="Body text (3) + 7 pt"/>
    <w:aliases w:val="Spacing 0 pt1"/>
    <w:rsid w:val="0010083F"/>
    <w:rPr>
      <w:spacing w:val="10"/>
      <w:sz w:val="14"/>
      <w:szCs w:val="14"/>
      <w:lang w:bidi="ar-SA"/>
    </w:rPr>
  </w:style>
  <w:style w:type="character" w:customStyle="1" w:styleId="Bodytext16">
    <w:name w:val="Body text (16)_"/>
    <w:link w:val="Bodytext160"/>
    <w:rsid w:val="0010083F"/>
    <w:rPr>
      <w:sz w:val="23"/>
      <w:szCs w:val="23"/>
      <w:shd w:val="clear" w:color="auto" w:fill="FFFFFF"/>
    </w:rPr>
  </w:style>
  <w:style w:type="paragraph" w:customStyle="1" w:styleId="Bodytext160">
    <w:name w:val="Body text (16)"/>
    <w:basedOn w:val="Normal"/>
    <w:link w:val="Bodytext16"/>
    <w:rsid w:val="0010083F"/>
    <w:pPr>
      <w:widowControl w:val="0"/>
      <w:shd w:val="clear" w:color="auto" w:fill="FFFFFF"/>
      <w:spacing w:after="720" w:line="240" w:lineRule="atLeast"/>
      <w:jc w:val="center"/>
    </w:pPr>
    <w:rPr>
      <w:rFonts w:eastAsiaTheme="minorHAnsi" w:cstheme="minorBidi"/>
      <w:sz w:val="23"/>
      <w:szCs w:val="23"/>
    </w:rPr>
  </w:style>
  <w:style w:type="character" w:customStyle="1" w:styleId="Bodytext2ArialNarrow">
    <w:name w:val="Body text (2) + Arial Narrow"/>
    <w:aliases w:val="16 pt1,Spacing -1 pt1"/>
    <w:rsid w:val="0010083F"/>
    <w:rPr>
      <w:rFonts w:ascii="Arial Narrow" w:hAnsi="Arial Narrow" w:cs="Arial Narrow"/>
      <w:spacing w:val="-20"/>
      <w:sz w:val="32"/>
      <w:szCs w:val="32"/>
      <w:lang w:bidi="ar-SA"/>
    </w:rPr>
  </w:style>
  <w:style w:type="character" w:customStyle="1" w:styleId="Bodytext90">
    <w:name w:val="Body text (9)"/>
    <w:rsid w:val="0010083F"/>
    <w:rPr>
      <w:spacing w:val="0"/>
      <w:sz w:val="21"/>
      <w:szCs w:val="21"/>
      <w:lang w:val="en-US" w:eastAsia="en-US" w:bidi="ar-SA"/>
    </w:rPr>
  </w:style>
  <w:style w:type="character" w:customStyle="1" w:styleId="Heading28">
    <w:name w:val="Heading #2 (8)_"/>
    <w:link w:val="Heading280"/>
    <w:rsid w:val="0010083F"/>
    <w:rPr>
      <w:shd w:val="clear" w:color="auto" w:fill="FFFFFF"/>
    </w:rPr>
  </w:style>
  <w:style w:type="paragraph" w:customStyle="1" w:styleId="Heading280">
    <w:name w:val="Heading #2 (8)"/>
    <w:basedOn w:val="Normal"/>
    <w:link w:val="Heading28"/>
    <w:rsid w:val="0010083F"/>
    <w:pPr>
      <w:widowControl w:val="0"/>
      <w:shd w:val="clear" w:color="auto" w:fill="FFFFFF"/>
      <w:spacing w:after="720" w:line="240" w:lineRule="atLeast"/>
      <w:jc w:val="center"/>
      <w:outlineLvl w:val="1"/>
    </w:pPr>
    <w:rPr>
      <w:rFonts w:eastAsiaTheme="minorHAnsi" w:cstheme="minorBidi"/>
      <w:sz w:val="28"/>
      <w:szCs w:val="28"/>
    </w:rPr>
  </w:style>
  <w:style w:type="character" w:customStyle="1" w:styleId="Bodytext50">
    <w:name w:val="Body text (5)"/>
    <w:rsid w:val="0010083F"/>
  </w:style>
  <w:style w:type="character" w:customStyle="1" w:styleId="Bodytext5Arial">
    <w:name w:val="Body text (5) + Arial"/>
    <w:rsid w:val="0010083F"/>
    <w:rPr>
      <w:rFonts w:ascii="Arial" w:hAnsi="Arial" w:cs="Arial"/>
      <w:i/>
      <w:iCs/>
      <w:sz w:val="26"/>
      <w:szCs w:val="26"/>
      <w:lang w:bidi="ar-SA"/>
    </w:rPr>
  </w:style>
  <w:style w:type="character" w:customStyle="1" w:styleId="Bodytext17">
    <w:name w:val="Body text (17)_"/>
    <w:link w:val="Bodytext170"/>
    <w:rsid w:val="0010083F"/>
    <w:rPr>
      <w:rFonts w:ascii="Arial Narrow" w:hAnsi="Arial Narrow"/>
      <w:shd w:val="clear" w:color="auto" w:fill="FFFFFF"/>
    </w:rPr>
  </w:style>
  <w:style w:type="paragraph" w:customStyle="1" w:styleId="Bodytext170">
    <w:name w:val="Body text (17)"/>
    <w:basedOn w:val="Normal"/>
    <w:link w:val="Bodytext17"/>
    <w:rsid w:val="0010083F"/>
    <w:pPr>
      <w:widowControl w:val="0"/>
      <w:shd w:val="clear" w:color="auto" w:fill="FFFFFF"/>
      <w:spacing w:after="720" w:line="240" w:lineRule="atLeast"/>
      <w:jc w:val="center"/>
    </w:pPr>
    <w:rPr>
      <w:rFonts w:ascii="Arial Narrow" w:eastAsiaTheme="minorHAnsi" w:hAnsi="Arial Narrow" w:cstheme="minorBidi"/>
      <w:sz w:val="28"/>
      <w:szCs w:val="28"/>
    </w:rPr>
  </w:style>
  <w:style w:type="character" w:customStyle="1" w:styleId="Bodytext18">
    <w:name w:val="Body text (18)_"/>
    <w:link w:val="Bodytext180"/>
    <w:rsid w:val="0010083F"/>
    <w:rPr>
      <w:rFonts w:ascii="Arial" w:hAnsi="Arial"/>
      <w:sz w:val="21"/>
      <w:szCs w:val="21"/>
      <w:shd w:val="clear" w:color="auto" w:fill="FFFFFF"/>
    </w:rPr>
  </w:style>
  <w:style w:type="paragraph" w:customStyle="1" w:styleId="Bodytext180">
    <w:name w:val="Body text (18)"/>
    <w:basedOn w:val="Normal"/>
    <w:link w:val="Bodytext18"/>
    <w:rsid w:val="0010083F"/>
    <w:pPr>
      <w:widowControl w:val="0"/>
      <w:shd w:val="clear" w:color="auto" w:fill="FFFFFF"/>
      <w:spacing w:after="720" w:line="240" w:lineRule="atLeast"/>
      <w:jc w:val="center"/>
    </w:pPr>
    <w:rPr>
      <w:rFonts w:ascii="Arial" w:eastAsiaTheme="minorHAnsi" w:hAnsi="Arial" w:cstheme="minorBidi"/>
      <w:sz w:val="21"/>
      <w:szCs w:val="21"/>
    </w:rPr>
  </w:style>
  <w:style w:type="character" w:customStyle="1" w:styleId="Bodytext5Bold1">
    <w:name w:val="Body text (5) + Bold1"/>
    <w:aliases w:val="Not Italic1"/>
    <w:rsid w:val="0010083F"/>
    <w:rPr>
      <w:b/>
      <w:bCs/>
      <w:i/>
      <w:iCs/>
      <w:sz w:val="26"/>
      <w:szCs w:val="26"/>
      <w:lang w:bidi="ar-SA"/>
    </w:rPr>
  </w:style>
  <w:style w:type="character" w:customStyle="1" w:styleId="Vnbnnidung28">
    <w:name w:val="Văn bản nội dung (28)_"/>
    <w:link w:val="Vnbnnidung280"/>
    <w:rsid w:val="0010083F"/>
    <w:rPr>
      <w:sz w:val="8"/>
      <w:szCs w:val="8"/>
      <w:shd w:val="clear" w:color="auto" w:fill="FFFFFF"/>
    </w:rPr>
  </w:style>
  <w:style w:type="paragraph" w:customStyle="1" w:styleId="Vnbnnidung280">
    <w:name w:val="Văn bản nội dung (28)"/>
    <w:basedOn w:val="Normal"/>
    <w:link w:val="Vnbnnidung28"/>
    <w:rsid w:val="0010083F"/>
    <w:pPr>
      <w:widowControl w:val="0"/>
      <w:shd w:val="clear" w:color="auto" w:fill="FFFFFF"/>
      <w:spacing w:before="600" w:line="240" w:lineRule="atLeast"/>
      <w:jc w:val="both"/>
    </w:pPr>
    <w:rPr>
      <w:rFonts w:eastAsiaTheme="minorHAnsi" w:cstheme="minorBidi"/>
      <w:sz w:val="8"/>
      <w:szCs w:val="8"/>
    </w:rPr>
  </w:style>
  <w:style w:type="character" w:customStyle="1" w:styleId="Vnbnnidung290">
    <w:name w:val="Văn bản nội dung (29)_"/>
    <w:link w:val="Vnbnnidung291"/>
    <w:rsid w:val="0010083F"/>
    <w:rPr>
      <w:rFonts w:ascii="Trebuchet MS" w:hAnsi="Trebuchet MS"/>
      <w:shd w:val="clear" w:color="auto" w:fill="FFFFFF"/>
    </w:rPr>
  </w:style>
  <w:style w:type="paragraph" w:customStyle="1" w:styleId="Vnbnnidung291">
    <w:name w:val="Văn bản nội dung (29)"/>
    <w:basedOn w:val="Normal"/>
    <w:link w:val="Vnbnnidung290"/>
    <w:rsid w:val="0010083F"/>
    <w:pPr>
      <w:widowControl w:val="0"/>
      <w:shd w:val="clear" w:color="auto" w:fill="FFFFFF"/>
      <w:spacing w:after="720" w:line="240" w:lineRule="atLeast"/>
      <w:jc w:val="center"/>
    </w:pPr>
    <w:rPr>
      <w:rFonts w:ascii="Trebuchet MS" w:eastAsiaTheme="minorHAnsi" w:hAnsi="Trebuchet MS" w:cstheme="minorBidi"/>
      <w:sz w:val="28"/>
      <w:szCs w:val="28"/>
    </w:rPr>
  </w:style>
  <w:style w:type="character" w:customStyle="1" w:styleId="Vnbnnidung300">
    <w:name w:val="Văn bản nội dung (30)_"/>
    <w:link w:val="Vnbnnidung301"/>
    <w:rsid w:val="0010083F"/>
    <w:rPr>
      <w:b/>
      <w:bCs/>
      <w:i/>
      <w:iCs/>
      <w:spacing w:val="-10"/>
      <w:shd w:val="clear" w:color="auto" w:fill="FFFFFF"/>
    </w:rPr>
  </w:style>
  <w:style w:type="paragraph" w:customStyle="1" w:styleId="Vnbnnidung301">
    <w:name w:val="Văn bản nội dung (30)"/>
    <w:basedOn w:val="Normal"/>
    <w:link w:val="Vnbnnidung300"/>
    <w:rsid w:val="0010083F"/>
    <w:pPr>
      <w:widowControl w:val="0"/>
      <w:shd w:val="clear" w:color="auto" w:fill="FFFFFF"/>
      <w:spacing w:before="120" w:after="120" w:line="240" w:lineRule="atLeast"/>
      <w:ind w:firstLine="740"/>
    </w:pPr>
    <w:rPr>
      <w:rFonts w:eastAsiaTheme="minorHAnsi" w:cstheme="minorBidi"/>
      <w:b/>
      <w:bCs/>
      <w:i/>
      <w:iCs/>
      <w:spacing w:val="-10"/>
      <w:sz w:val="28"/>
      <w:szCs w:val="28"/>
    </w:rPr>
  </w:style>
  <w:style w:type="character" w:customStyle="1" w:styleId="Vnbnnidung310">
    <w:name w:val="Văn bản nội dung (31)_"/>
    <w:link w:val="Vnbnnidung311"/>
    <w:rsid w:val="0010083F"/>
    <w:rPr>
      <w:rFonts w:ascii="Tahoma" w:hAnsi="Tahoma"/>
      <w:sz w:val="9"/>
      <w:szCs w:val="9"/>
      <w:shd w:val="clear" w:color="auto" w:fill="FFFFFF"/>
    </w:rPr>
  </w:style>
  <w:style w:type="paragraph" w:customStyle="1" w:styleId="Vnbnnidung311">
    <w:name w:val="Văn bản nội dung (31)"/>
    <w:basedOn w:val="Normal"/>
    <w:link w:val="Vnbnnidung310"/>
    <w:rsid w:val="0010083F"/>
    <w:pPr>
      <w:widowControl w:val="0"/>
      <w:shd w:val="clear" w:color="auto" w:fill="FFFFFF"/>
      <w:spacing w:after="180" w:line="240" w:lineRule="atLeast"/>
    </w:pPr>
    <w:rPr>
      <w:rFonts w:ascii="Tahoma" w:eastAsiaTheme="minorHAnsi" w:hAnsi="Tahoma" w:cstheme="minorBidi"/>
      <w:sz w:val="9"/>
      <w:szCs w:val="9"/>
    </w:rPr>
  </w:style>
  <w:style w:type="character" w:customStyle="1" w:styleId="Vnbnnidung32">
    <w:name w:val="Văn bản nội dung (32)_"/>
    <w:link w:val="Vnbnnidung320"/>
    <w:rsid w:val="0010083F"/>
    <w:rPr>
      <w:shd w:val="clear" w:color="auto" w:fill="FFFFFF"/>
    </w:rPr>
  </w:style>
  <w:style w:type="paragraph" w:customStyle="1" w:styleId="Vnbnnidung320">
    <w:name w:val="Văn bản nội dung (32)"/>
    <w:basedOn w:val="Normal"/>
    <w:link w:val="Vnbnnidung32"/>
    <w:rsid w:val="0010083F"/>
    <w:pPr>
      <w:widowControl w:val="0"/>
      <w:shd w:val="clear" w:color="auto" w:fill="FFFFFF"/>
      <w:spacing w:line="442" w:lineRule="exact"/>
      <w:jc w:val="center"/>
    </w:pPr>
    <w:rPr>
      <w:rFonts w:eastAsiaTheme="minorHAnsi" w:cstheme="minorBidi"/>
      <w:sz w:val="28"/>
      <w:szCs w:val="28"/>
    </w:rPr>
  </w:style>
  <w:style w:type="character" w:customStyle="1" w:styleId="Vnbnnidung33">
    <w:name w:val="Văn bản nội dung (33)_"/>
    <w:link w:val="Vnbnnidung330"/>
    <w:rsid w:val="0010083F"/>
    <w:rPr>
      <w:rFonts w:ascii="Consolas" w:hAnsi="Consolas"/>
      <w:i/>
      <w:iCs/>
      <w:sz w:val="10"/>
      <w:szCs w:val="10"/>
      <w:shd w:val="clear" w:color="auto" w:fill="FFFFFF"/>
    </w:rPr>
  </w:style>
  <w:style w:type="paragraph" w:customStyle="1" w:styleId="Vnbnnidung330">
    <w:name w:val="Văn bản nội dung (33)"/>
    <w:basedOn w:val="Normal"/>
    <w:link w:val="Vnbnnidung33"/>
    <w:rsid w:val="0010083F"/>
    <w:pPr>
      <w:widowControl w:val="0"/>
      <w:shd w:val="clear" w:color="auto" w:fill="FFFFFF"/>
      <w:spacing w:line="240" w:lineRule="atLeast"/>
    </w:pPr>
    <w:rPr>
      <w:rFonts w:ascii="Consolas" w:eastAsiaTheme="minorHAnsi" w:hAnsi="Consolas" w:cstheme="minorBidi"/>
      <w:i/>
      <w:iCs/>
      <w:sz w:val="10"/>
      <w:szCs w:val="10"/>
    </w:rPr>
  </w:style>
  <w:style w:type="character" w:customStyle="1" w:styleId="Tiu210">
    <w:name w:val="Tiêu đề #2 (10)_"/>
    <w:link w:val="Tiu2100"/>
    <w:rsid w:val="0010083F"/>
    <w:rPr>
      <w:rFonts w:ascii="Trebuchet MS" w:hAnsi="Trebuchet MS"/>
      <w:shd w:val="clear" w:color="auto" w:fill="FFFFFF"/>
    </w:rPr>
  </w:style>
  <w:style w:type="paragraph" w:customStyle="1" w:styleId="Tiu2100">
    <w:name w:val="Tiêu đề #2 (10)"/>
    <w:basedOn w:val="Normal"/>
    <w:link w:val="Tiu210"/>
    <w:rsid w:val="0010083F"/>
    <w:pPr>
      <w:widowControl w:val="0"/>
      <w:shd w:val="clear" w:color="auto" w:fill="FFFFFF"/>
      <w:spacing w:after="720" w:line="240" w:lineRule="atLeast"/>
      <w:jc w:val="center"/>
      <w:outlineLvl w:val="1"/>
    </w:pPr>
    <w:rPr>
      <w:rFonts w:ascii="Trebuchet MS" w:eastAsiaTheme="minorHAnsi" w:hAnsi="Trebuchet MS" w:cstheme="minorBidi"/>
      <w:sz w:val="28"/>
      <w:szCs w:val="28"/>
    </w:rPr>
  </w:style>
  <w:style w:type="character" w:customStyle="1" w:styleId="Vnbnnidung34">
    <w:name w:val="Văn bản nội dung (34)_"/>
    <w:link w:val="Vnbnnidung340"/>
    <w:rsid w:val="0010083F"/>
    <w:rPr>
      <w:rFonts w:ascii="Consolas" w:hAnsi="Consolas"/>
      <w:i/>
      <w:iCs/>
      <w:sz w:val="10"/>
      <w:szCs w:val="10"/>
      <w:shd w:val="clear" w:color="auto" w:fill="FFFFFF"/>
    </w:rPr>
  </w:style>
  <w:style w:type="paragraph" w:customStyle="1" w:styleId="Vnbnnidung340">
    <w:name w:val="Văn bản nội dung (34)"/>
    <w:basedOn w:val="Normal"/>
    <w:link w:val="Vnbnnidung34"/>
    <w:rsid w:val="0010083F"/>
    <w:pPr>
      <w:widowControl w:val="0"/>
      <w:shd w:val="clear" w:color="auto" w:fill="FFFFFF"/>
      <w:spacing w:after="60" w:line="240" w:lineRule="atLeast"/>
    </w:pPr>
    <w:rPr>
      <w:rFonts w:ascii="Consolas" w:eastAsiaTheme="minorHAnsi" w:hAnsi="Consolas" w:cstheme="minorBidi"/>
      <w:i/>
      <w:iCs/>
      <w:sz w:val="10"/>
      <w:szCs w:val="10"/>
    </w:rPr>
  </w:style>
  <w:style w:type="character" w:customStyle="1" w:styleId="Vnbnnidung35">
    <w:name w:val="Văn bản nội dung (35)_"/>
    <w:link w:val="Vnbnnidung350"/>
    <w:rsid w:val="0010083F"/>
    <w:rPr>
      <w:rFonts w:ascii="Tahoma" w:hAnsi="Tahoma"/>
      <w:shd w:val="clear" w:color="auto" w:fill="FFFFFF"/>
    </w:rPr>
  </w:style>
  <w:style w:type="paragraph" w:customStyle="1" w:styleId="Vnbnnidung350">
    <w:name w:val="Văn bản nội dung (35)"/>
    <w:basedOn w:val="Normal"/>
    <w:link w:val="Vnbnnidung35"/>
    <w:rsid w:val="0010083F"/>
    <w:pPr>
      <w:widowControl w:val="0"/>
      <w:shd w:val="clear" w:color="auto" w:fill="FFFFFF"/>
      <w:spacing w:after="660" w:line="240" w:lineRule="atLeast"/>
      <w:jc w:val="center"/>
    </w:pPr>
    <w:rPr>
      <w:rFonts w:ascii="Tahoma" w:eastAsiaTheme="minorHAnsi" w:hAnsi="Tahoma" w:cstheme="minorBidi"/>
      <w:sz w:val="28"/>
      <w:szCs w:val="28"/>
    </w:rPr>
  </w:style>
  <w:style w:type="character" w:customStyle="1" w:styleId="Tiu26">
    <w:name w:val="Tiêu đề #2 (6)_"/>
    <w:link w:val="Tiu260"/>
    <w:rsid w:val="0010083F"/>
    <w:rPr>
      <w:shd w:val="clear" w:color="auto" w:fill="FFFFFF"/>
    </w:rPr>
  </w:style>
  <w:style w:type="paragraph" w:customStyle="1" w:styleId="Tiu260">
    <w:name w:val="Tiêu đề #2 (6)"/>
    <w:basedOn w:val="Normal"/>
    <w:link w:val="Tiu26"/>
    <w:rsid w:val="0010083F"/>
    <w:pPr>
      <w:widowControl w:val="0"/>
      <w:shd w:val="clear" w:color="auto" w:fill="FFFFFF"/>
      <w:spacing w:after="720" w:line="240" w:lineRule="atLeast"/>
      <w:jc w:val="center"/>
      <w:outlineLvl w:val="1"/>
    </w:pPr>
    <w:rPr>
      <w:rFonts w:eastAsiaTheme="minorHAnsi" w:cstheme="minorBidi"/>
      <w:sz w:val="28"/>
      <w:szCs w:val="28"/>
    </w:rPr>
  </w:style>
  <w:style w:type="character" w:customStyle="1" w:styleId="Tiu211">
    <w:name w:val="Tiêu đề #2 (11)_"/>
    <w:link w:val="Tiu2110"/>
    <w:rsid w:val="0010083F"/>
    <w:rPr>
      <w:rFonts w:ascii="Tahoma" w:hAnsi="Tahoma"/>
      <w:shd w:val="clear" w:color="auto" w:fill="FFFFFF"/>
    </w:rPr>
  </w:style>
  <w:style w:type="paragraph" w:customStyle="1" w:styleId="Tiu2110">
    <w:name w:val="Tiêu đề #2 (11)"/>
    <w:basedOn w:val="Normal"/>
    <w:link w:val="Tiu211"/>
    <w:rsid w:val="0010083F"/>
    <w:pPr>
      <w:widowControl w:val="0"/>
      <w:shd w:val="clear" w:color="auto" w:fill="FFFFFF"/>
      <w:spacing w:after="720" w:line="240" w:lineRule="atLeast"/>
      <w:jc w:val="center"/>
      <w:outlineLvl w:val="1"/>
    </w:pPr>
    <w:rPr>
      <w:rFonts w:ascii="Tahoma" w:eastAsiaTheme="minorHAnsi" w:hAnsi="Tahoma" w:cstheme="minorBidi"/>
      <w:sz w:val="28"/>
      <w:szCs w:val="28"/>
    </w:rPr>
  </w:style>
  <w:style w:type="character" w:customStyle="1" w:styleId="Tiu212">
    <w:name w:val="Tiêu đề #2 (12)_"/>
    <w:link w:val="Tiu2120"/>
    <w:rsid w:val="0010083F"/>
    <w:rPr>
      <w:spacing w:val="-20"/>
      <w:sz w:val="26"/>
      <w:szCs w:val="26"/>
      <w:shd w:val="clear" w:color="auto" w:fill="FFFFFF"/>
    </w:rPr>
  </w:style>
  <w:style w:type="paragraph" w:customStyle="1" w:styleId="Tiu2120">
    <w:name w:val="Tiêu đề #2 (12)"/>
    <w:basedOn w:val="Normal"/>
    <w:link w:val="Tiu212"/>
    <w:rsid w:val="0010083F"/>
    <w:pPr>
      <w:widowControl w:val="0"/>
      <w:shd w:val="clear" w:color="auto" w:fill="FFFFFF"/>
      <w:spacing w:after="720" w:line="240" w:lineRule="atLeast"/>
      <w:jc w:val="center"/>
      <w:outlineLvl w:val="1"/>
    </w:pPr>
    <w:rPr>
      <w:rFonts w:eastAsiaTheme="minorHAnsi" w:cstheme="minorBidi"/>
      <w:spacing w:val="-20"/>
      <w:sz w:val="26"/>
      <w:szCs w:val="26"/>
    </w:rPr>
  </w:style>
  <w:style w:type="character" w:customStyle="1" w:styleId="Tiu213">
    <w:name w:val="Tiêu đề #2 (13)_"/>
    <w:link w:val="Tiu2130"/>
    <w:rsid w:val="0010083F"/>
    <w:rPr>
      <w:rFonts w:ascii="Arial Narrow" w:hAnsi="Arial Narrow"/>
      <w:shd w:val="clear" w:color="auto" w:fill="FFFFFF"/>
    </w:rPr>
  </w:style>
  <w:style w:type="paragraph" w:customStyle="1" w:styleId="Tiu2130">
    <w:name w:val="Tiêu đề #2 (13)"/>
    <w:basedOn w:val="Normal"/>
    <w:link w:val="Tiu213"/>
    <w:rsid w:val="0010083F"/>
    <w:pPr>
      <w:widowControl w:val="0"/>
      <w:shd w:val="clear" w:color="auto" w:fill="FFFFFF"/>
      <w:spacing w:after="720" w:line="240" w:lineRule="atLeast"/>
      <w:outlineLvl w:val="1"/>
    </w:pPr>
    <w:rPr>
      <w:rFonts w:ascii="Arial Narrow" w:eastAsiaTheme="minorHAnsi" w:hAnsi="Arial Narrow" w:cstheme="minorBidi"/>
      <w:sz w:val="28"/>
      <w:szCs w:val="28"/>
    </w:rPr>
  </w:style>
  <w:style w:type="character" w:customStyle="1" w:styleId="Vnbnnidung36">
    <w:name w:val="Văn bản nội dung (36)_"/>
    <w:link w:val="Vnbnnidung360"/>
    <w:rsid w:val="0010083F"/>
    <w:rPr>
      <w:spacing w:val="-10"/>
      <w:sz w:val="8"/>
      <w:szCs w:val="8"/>
      <w:shd w:val="clear" w:color="auto" w:fill="FFFFFF"/>
    </w:rPr>
  </w:style>
  <w:style w:type="paragraph" w:customStyle="1" w:styleId="Vnbnnidung360">
    <w:name w:val="Văn bản nội dung (36)"/>
    <w:basedOn w:val="Normal"/>
    <w:link w:val="Vnbnnidung36"/>
    <w:rsid w:val="0010083F"/>
    <w:pPr>
      <w:widowControl w:val="0"/>
      <w:shd w:val="clear" w:color="auto" w:fill="FFFFFF"/>
      <w:spacing w:line="240" w:lineRule="atLeast"/>
    </w:pPr>
    <w:rPr>
      <w:rFonts w:eastAsiaTheme="minorHAnsi" w:cstheme="minorBidi"/>
      <w:spacing w:val="-10"/>
      <w:sz w:val="8"/>
      <w:szCs w:val="8"/>
    </w:rPr>
  </w:style>
  <w:style w:type="character" w:customStyle="1" w:styleId="utranghocchntrang">
    <w:name w:val="Đầu trang hoặc chân trang_"/>
    <w:link w:val="utranghocchntrang1"/>
    <w:rsid w:val="0010083F"/>
    <w:rPr>
      <w:sz w:val="21"/>
      <w:szCs w:val="21"/>
      <w:shd w:val="clear" w:color="auto" w:fill="FFFFFF"/>
    </w:rPr>
  </w:style>
  <w:style w:type="paragraph" w:customStyle="1" w:styleId="utranghocchntrang1">
    <w:name w:val="Đầu trang hoặc chân trang1"/>
    <w:basedOn w:val="Normal"/>
    <w:link w:val="utranghocchntrang"/>
    <w:rsid w:val="0010083F"/>
    <w:pPr>
      <w:widowControl w:val="0"/>
      <w:shd w:val="clear" w:color="auto" w:fill="FFFFFF"/>
      <w:spacing w:line="240" w:lineRule="atLeast"/>
    </w:pPr>
    <w:rPr>
      <w:rFonts w:eastAsiaTheme="minorHAnsi" w:cstheme="minorBidi"/>
      <w:sz w:val="21"/>
      <w:szCs w:val="21"/>
    </w:rPr>
  </w:style>
  <w:style w:type="character" w:customStyle="1" w:styleId="utranghocchntrang0">
    <w:name w:val="Đầu trang hoặc chân trang"/>
    <w:rsid w:val="0010083F"/>
  </w:style>
  <w:style w:type="character" w:customStyle="1" w:styleId="Vnbnnidung3Khnginnghing">
    <w:name w:val="Văn bản nội dung (3) + Không in nghiêng"/>
    <w:rsid w:val="0010083F"/>
    <w:rPr>
      <w:rFonts w:ascii="Times New Roman" w:hAnsi="Times New Roman" w:cs="Times New Roman"/>
      <w:b/>
      <w:bCs/>
      <w:i/>
      <w:iCs/>
      <w:sz w:val="26"/>
      <w:szCs w:val="26"/>
      <w:u w:val="none"/>
      <w:lang w:bidi="ar-SA"/>
    </w:rPr>
  </w:style>
  <w:style w:type="character" w:customStyle="1" w:styleId="Mclc">
    <w:name w:val="Mục lục_"/>
    <w:link w:val="Mclc0"/>
    <w:rsid w:val="0010083F"/>
    <w:rPr>
      <w:shd w:val="clear" w:color="auto" w:fill="FFFFFF"/>
    </w:rPr>
  </w:style>
  <w:style w:type="paragraph" w:customStyle="1" w:styleId="Mclc0">
    <w:name w:val="Mục lục"/>
    <w:basedOn w:val="Normal"/>
    <w:link w:val="Mclc"/>
    <w:rsid w:val="0010083F"/>
    <w:pPr>
      <w:widowControl w:val="0"/>
      <w:shd w:val="clear" w:color="auto" w:fill="FFFFFF"/>
      <w:spacing w:line="297" w:lineRule="exact"/>
      <w:jc w:val="both"/>
    </w:pPr>
    <w:rPr>
      <w:rFonts w:eastAsiaTheme="minorHAnsi" w:cstheme="minorBidi"/>
      <w:sz w:val="28"/>
      <w:szCs w:val="28"/>
    </w:rPr>
  </w:style>
  <w:style w:type="character" w:customStyle="1" w:styleId="utranghocchntrang9pt">
    <w:name w:val="Đầu trang hoặc chân trang + 9 pt"/>
    <w:rsid w:val="0010083F"/>
    <w:rPr>
      <w:sz w:val="18"/>
      <w:szCs w:val="18"/>
      <w:lang w:bidi="ar-SA"/>
    </w:rPr>
  </w:style>
  <w:style w:type="character" w:customStyle="1" w:styleId="Vnbnnidung285pt">
    <w:name w:val="Văn bản nội dung (2) + 8.5 pt"/>
    <w:rsid w:val="0010083F"/>
    <w:rPr>
      <w:rFonts w:ascii="Times New Roman" w:hAnsi="Times New Roman" w:cs="Times New Roman"/>
      <w:sz w:val="17"/>
      <w:szCs w:val="17"/>
      <w:u w:val="none"/>
      <w:lang w:bidi="ar-SA"/>
    </w:rPr>
  </w:style>
  <w:style w:type="character" w:customStyle="1" w:styleId="Vnbnnidung2Exact">
    <w:name w:val="Văn bản nội dung (2) Exact"/>
    <w:rsid w:val="0010083F"/>
    <w:rPr>
      <w:rFonts w:ascii="Times New Roman" w:hAnsi="Times New Roman" w:cs="Times New Roman"/>
      <w:u w:val="none"/>
    </w:rPr>
  </w:style>
  <w:style w:type="character" w:customStyle="1" w:styleId="Vnbnnidung2InnghingExact">
    <w:name w:val="Văn bản nội dung (2) + In nghiêng Exact"/>
    <w:rsid w:val="0010083F"/>
    <w:rPr>
      <w:rFonts w:ascii="Times New Roman" w:hAnsi="Times New Roman" w:cs="Times New Roman"/>
      <w:i/>
      <w:iCs/>
      <w:sz w:val="26"/>
      <w:szCs w:val="26"/>
      <w:u w:val="none"/>
      <w:lang w:bidi="ar-SA"/>
    </w:rPr>
  </w:style>
  <w:style w:type="character" w:customStyle="1" w:styleId="Vnbnnidung3Exact">
    <w:name w:val="Văn bản nội dung (3) Exact"/>
    <w:rsid w:val="0010083F"/>
    <w:rPr>
      <w:rFonts w:ascii="Times New Roman" w:hAnsi="Times New Roman" w:cs="Times New Roman"/>
      <w:i/>
      <w:iCs/>
      <w:u w:val="none"/>
    </w:rPr>
  </w:style>
  <w:style w:type="character" w:customStyle="1" w:styleId="Vnbnnidung3KhnginnghingExact">
    <w:name w:val="Văn bản nội dung (3) + Không in nghiêng Exact"/>
    <w:rsid w:val="0010083F"/>
    <w:rPr>
      <w:rFonts w:ascii="Times New Roman" w:hAnsi="Times New Roman" w:cs="Times New Roman"/>
      <w:b/>
      <w:bCs/>
      <w:i/>
      <w:iCs/>
      <w:sz w:val="26"/>
      <w:szCs w:val="26"/>
      <w:u w:val="none"/>
      <w:lang w:bidi="ar-SA"/>
    </w:rPr>
  </w:style>
  <w:style w:type="character" w:customStyle="1" w:styleId="Vnbnnidung213pt">
    <w:name w:val="Văn bản nội dung (2) + 13 pt"/>
    <w:rsid w:val="0010083F"/>
    <w:rPr>
      <w:rFonts w:ascii="Times New Roman" w:hAnsi="Times New Roman" w:cs="Times New Roman"/>
      <w:sz w:val="26"/>
      <w:szCs w:val="26"/>
      <w:u w:val="none"/>
      <w:lang w:bidi="ar-SA"/>
    </w:rPr>
  </w:style>
  <w:style w:type="character" w:customStyle="1" w:styleId="Vnbnnidung24pt">
    <w:name w:val="Văn bản nội dung (2) + 4 pt"/>
    <w:rsid w:val="0010083F"/>
    <w:rPr>
      <w:rFonts w:ascii="Times New Roman" w:hAnsi="Times New Roman" w:cs="Times New Roman"/>
      <w:sz w:val="8"/>
      <w:szCs w:val="8"/>
      <w:u w:val="none"/>
      <w:lang w:bidi="ar-SA"/>
    </w:rPr>
  </w:style>
  <w:style w:type="character" w:customStyle="1" w:styleId="Vnbnnidung413pt">
    <w:name w:val="Văn bản nội dung (4) + 13 pt"/>
    <w:rsid w:val="0010083F"/>
    <w:rPr>
      <w:rFonts w:ascii="Times New Roman" w:hAnsi="Times New Roman" w:cs="Times New Roman"/>
      <w:b/>
      <w:bCs/>
      <w:i/>
      <w:iCs/>
      <w:sz w:val="26"/>
      <w:szCs w:val="26"/>
      <w:u w:val="none"/>
      <w:lang w:bidi="ar-SA"/>
    </w:rPr>
  </w:style>
  <w:style w:type="character" w:customStyle="1" w:styleId="Vnbnnidung3Inm">
    <w:name w:val="Văn bản nội dung (3) + In đậm"/>
    <w:rsid w:val="0010083F"/>
    <w:rPr>
      <w:rFonts w:ascii="Times New Roman" w:hAnsi="Times New Roman" w:cs="Times New Roman"/>
      <w:b/>
      <w:bCs/>
      <w:i/>
      <w:iCs/>
      <w:sz w:val="26"/>
      <w:szCs w:val="26"/>
      <w:u w:val="none"/>
      <w:lang w:bidi="ar-SA"/>
    </w:rPr>
  </w:style>
  <w:style w:type="character" w:customStyle="1" w:styleId="MclcInm">
    <w:name w:val="Mục lục + In đậm"/>
    <w:rsid w:val="0010083F"/>
    <w:rPr>
      <w:b/>
      <w:bCs/>
      <w:lang w:bidi="ar-SA"/>
    </w:rPr>
  </w:style>
  <w:style w:type="character" w:customStyle="1" w:styleId="Vnbnnidung24pt1">
    <w:name w:val="Văn bản nội dung (2) + 4 pt1"/>
    <w:rsid w:val="0010083F"/>
    <w:rPr>
      <w:rFonts w:ascii="Times New Roman" w:hAnsi="Times New Roman" w:cs="Times New Roman"/>
      <w:sz w:val="8"/>
      <w:szCs w:val="8"/>
      <w:u w:val="none"/>
      <w:lang w:bidi="ar-SA"/>
    </w:rPr>
  </w:style>
  <w:style w:type="character" w:customStyle="1" w:styleId="Vnbnnidung5Khnginm1">
    <w:name w:val="Văn bản nội dung (5) + Không in đậm1"/>
    <w:rsid w:val="0010083F"/>
    <w:rPr>
      <w:rFonts w:ascii="Courier New" w:hAnsi="Courier New" w:cs="Courier New"/>
      <w:b/>
      <w:bCs/>
      <w:i/>
      <w:iCs/>
      <w:sz w:val="10"/>
      <w:szCs w:val="10"/>
      <w:u w:val="none"/>
      <w:lang w:bidi="ar-SA"/>
    </w:rPr>
  </w:style>
  <w:style w:type="character" w:customStyle="1" w:styleId="Vnbnnidung213pt1">
    <w:name w:val="Văn bản nội dung (2) + 13 pt1"/>
    <w:rsid w:val="0010083F"/>
    <w:rPr>
      <w:rFonts w:ascii="Times New Roman" w:hAnsi="Times New Roman" w:cs="Times New Roman"/>
      <w:sz w:val="26"/>
      <w:szCs w:val="26"/>
      <w:u w:val="none"/>
      <w:lang w:bidi="ar-SA"/>
    </w:rPr>
  </w:style>
  <w:style w:type="character" w:customStyle="1" w:styleId="OnceABox">
    <w:name w:val="OnceABox"/>
    <w:rsid w:val="0010083F"/>
    <w:rPr>
      <w:rFonts w:ascii="Times New Roman" w:hAnsi="Times New Roman" w:cs="Times New Roman"/>
      <w:color w:val="FF0000"/>
      <w:sz w:val="26"/>
      <w:szCs w:val="26"/>
      <w:u w:val="none"/>
      <w:lang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05139">
      <w:bodyDiv w:val="1"/>
      <w:marLeft w:val="0"/>
      <w:marRight w:val="0"/>
      <w:marTop w:val="0"/>
      <w:marBottom w:val="0"/>
      <w:divBdr>
        <w:top w:val="none" w:sz="0" w:space="0" w:color="auto"/>
        <w:left w:val="none" w:sz="0" w:space="0" w:color="auto"/>
        <w:bottom w:val="none" w:sz="0" w:space="0" w:color="auto"/>
        <w:right w:val="none" w:sz="0" w:space="0" w:color="auto"/>
      </w:divBdr>
    </w:div>
    <w:div w:id="884751255">
      <w:bodyDiv w:val="1"/>
      <w:marLeft w:val="0"/>
      <w:marRight w:val="0"/>
      <w:marTop w:val="0"/>
      <w:marBottom w:val="0"/>
      <w:divBdr>
        <w:top w:val="none" w:sz="0" w:space="0" w:color="auto"/>
        <w:left w:val="none" w:sz="0" w:space="0" w:color="auto"/>
        <w:bottom w:val="none" w:sz="0" w:space="0" w:color="auto"/>
        <w:right w:val="none" w:sz="0" w:space="0" w:color="auto"/>
      </w:divBdr>
    </w:div>
    <w:div w:id="1531917371">
      <w:bodyDiv w:val="1"/>
      <w:marLeft w:val="0"/>
      <w:marRight w:val="0"/>
      <w:marTop w:val="0"/>
      <w:marBottom w:val="0"/>
      <w:divBdr>
        <w:top w:val="none" w:sz="0" w:space="0" w:color="auto"/>
        <w:left w:val="none" w:sz="0" w:space="0" w:color="auto"/>
        <w:bottom w:val="none" w:sz="0" w:space="0" w:color="auto"/>
        <w:right w:val="none" w:sz="0" w:space="0" w:color="auto"/>
      </w:divBdr>
    </w:div>
    <w:div w:id="20575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0187B-50C7-451E-8355-866E9621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147</Pages>
  <Words>52428</Words>
  <Characters>298840</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2025-02-05T04:11:00Z</cp:lastPrinted>
  <dcterms:created xsi:type="dcterms:W3CDTF">2025-02-13T07:44:00Z</dcterms:created>
  <dcterms:modified xsi:type="dcterms:W3CDTF">2025-02-13T08:57:00Z</dcterms:modified>
</cp:coreProperties>
</file>